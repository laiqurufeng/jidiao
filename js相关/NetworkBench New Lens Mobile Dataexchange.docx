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0D446" w14:textId="77777777" w:rsidR="00061C02" w:rsidRDefault="00061C02">
      <w:pPr>
        <w:spacing w:beforeLines="50" w:before="156" w:afterLines="50" w:after="156"/>
        <w:jc w:val="center"/>
        <w:rPr>
          <w:rFonts w:ascii="Verdana" w:eastAsia="新宋体" w:hAnsi="Verdana" w:cs="Courier New"/>
          <w:b/>
          <w:sz w:val="44"/>
          <w:szCs w:val="44"/>
        </w:rPr>
      </w:pPr>
    </w:p>
    <w:p w14:paraId="41DC458A" w14:textId="77777777" w:rsidR="00061C02" w:rsidRDefault="00061C02">
      <w:pPr>
        <w:spacing w:beforeLines="50" w:before="156" w:afterLines="50" w:after="156"/>
        <w:jc w:val="center"/>
        <w:rPr>
          <w:rFonts w:ascii="Verdana" w:eastAsia="新宋体" w:hAnsi="Verdana" w:cs="Courier New"/>
          <w:b/>
          <w:sz w:val="44"/>
          <w:szCs w:val="44"/>
        </w:rPr>
      </w:pPr>
    </w:p>
    <w:p w14:paraId="3A649D3E" w14:textId="77777777" w:rsidR="00061C02" w:rsidRDefault="00061C02">
      <w:pPr>
        <w:spacing w:beforeLines="50" w:before="156" w:afterLines="50" w:after="156"/>
        <w:jc w:val="center"/>
        <w:rPr>
          <w:rFonts w:ascii="Verdana" w:eastAsia="新宋体" w:hAnsi="Verdana" w:cs="Courier New"/>
          <w:b/>
          <w:sz w:val="44"/>
          <w:szCs w:val="44"/>
        </w:rPr>
      </w:pPr>
    </w:p>
    <w:p w14:paraId="40F132C2" w14:textId="77777777" w:rsidR="00061C02" w:rsidRDefault="00553CF4">
      <w:pPr>
        <w:spacing w:beforeLines="50" w:before="156" w:afterLines="50" w:after="156"/>
        <w:jc w:val="center"/>
        <w:rPr>
          <w:rFonts w:ascii="Verdana" w:eastAsia="新宋体" w:hAnsi="Verdana" w:cs="Courier New"/>
          <w:b/>
          <w:sz w:val="44"/>
          <w:szCs w:val="44"/>
        </w:rPr>
      </w:pPr>
      <w:r>
        <w:rPr>
          <w:rFonts w:ascii="Verdana" w:eastAsia="新宋体" w:hAnsi="Verdana" w:cs="Courier New"/>
          <w:b/>
          <w:sz w:val="44"/>
          <w:szCs w:val="44"/>
        </w:rPr>
        <w:t>NetworkBench</w:t>
      </w:r>
    </w:p>
    <w:p w14:paraId="00351126" w14:textId="77777777" w:rsidR="00061C02" w:rsidRDefault="00061C02">
      <w:pPr>
        <w:spacing w:beforeLines="50" w:before="156" w:afterLines="50" w:after="156"/>
        <w:jc w:val="center"/>
        <w:rPr>
          <w:rFonts w:ascii="Verdana" w:eastAsia="新宋体" w:hAnsi="Verdana" w:cs="Courier New"/>
          <w:sz w:val="32"/>
          <w:szCs w:val="32"/>
        </w:rPr>
      </w:pPr>
    </w:p>
    <w:p w14:paraId="0EDF9C06" w14:textId="77777777" w:rsidR="00061C02" w:rsidRDefault="00553CF4">
      <w:pPr>
        <w:spacing w:beforeLines="50" w:before="156" w:afterLines="50" w:after="156"/>
        <w:jc w:val="center"/>
        <w:rPr>
          <w:rFonts w:ascii="Verdana" w:eastAsia="新宋体" w:hAnsi="Verdana" w:cs="Courier New"/>
          <w:sz w:val="32"/>
          <w:szCs w:val="32"/>
        </w:rPr>
      </w:pPr>
      <w:r>
        <w:rPr>
          <w:rFonts w:ascii="Verdana" w:eastAsia="新宋体" w:hAnsi="Verdana" w:cs="Courier New" w:hint="eastAsia"/>
          <w:sz w:val="32"/>
          <w:szCs w:val="32"/>
        </w:rPr>
        <w:t>新</w:t>
      </w:r>
      <w:r>
        <w:rPr>
          <w:rFonts w:ascii="Verdana" w:eastAsia="新宋体" w:hAnsi="Verdana" w:cs="Courier New"/>
          <w:sz w:val="32"/>
          <w:szCs w:val="32"/>
        </w:rPr>
        <w:t>透镜</w:t>
      </w:r>
      <w:r>
        <w:rPr>
          <w:rFonts w:ascii="Verdana" w:eastAsia="新宋体" w:hAnsi="Verdana" w:cs="Courier New" w:hint="eastAsia"/>
          <w:sz w:val="32"/>
          <w:szCs w:val="32"/>
        </w:rPr>
        <w:t>移动应用监测系统</w:t>
      </w:r>
    </w:p>
    <w:p w14:paraId="33715505" w14:textId="77777777" w:rsidR="00061C02" w:rsidRDefault="00553CF4">
      <w:pPr>
        <w:spacing w:beforeLines="50" w:before="156" w:afterLines="50" w:after="156"/>
        <w:jc w:val="center"/>
        <w:rPr>
          <w:rFonts w:ascii="Verdana" w:eastAsia="新宋体" w:hAnsi="Verdana" w:cs="Courier New"/>
          <w:sz w:val="32"/>
          <w:szCs w:val="32"/>
        </w:rPr>
      </w:pPr>
      <w:r>
        <w:rPr>
          <w:rFonts w:ascii="Verdana" w:eastAsia="新宋体" w:hAnsi="Verdana" w:cs="Courier New" w:hint="eastAsia"/>
          <w:sz w:val="32"/>
          <w:szCs w:val="32"/>
        </w:rPr>
        <w:t>数据交换协议</w:t>
      </w:r>
      <w:r>
        <w:rPr>
          <w:rFonts w:ascii="Verdana" w:eastAsia="新宋体" w:hAnsi="Verdana" w:cs="Courier New" w:hint="eastAsia"/>
          <w:sz w:val="32"/>
          <w:szCs w:val="32"/>
        </w:rPr>
        <w:t>SPEC</w:t>
      </w:r>
    </w:p>
    <w:p w14:paraId="1DD76390" w14:textId="77777777" w:rsidR="00061C02" w:rsidRDefault="00061C02">
      <w:pPr>
        <w:spacing w:beforeLines="50" w:before="156" w:afterLines="50" w:after="156"/>
        <w:jc w:val="center"/>
        <w:rPr>
          <w:rFonts w:ascii="Verdana" w:eastAsia="新宋体" w:hAnsi="Verdana" w:cs="Courier New"/>
          <w:szCs w:val="21"/>
        </w:rPr>
      </w:pPr>
    </w:p>
    <w:p w14:paraId="6B134096" w14:textId="77777777" w:rsidR="00061C02" w:rsidRDefault="00061C02">
      <w:pPr>
        <w:spacing w:beforeLines="50" w:before="156" w:afterLines="50" w:after="156"/>
        <w:rPr>
          <w:rFonts w:ascii="Verdana" w:eastAsia="新宋体" w:hAnsi="Verdana" w:cs="Courier New"/>
          <w:szCs w:val="21"/>
        </w:rPr>
      </w:pPr>
    </w:p>
    <w:p w14:paraId="5CA199F3" w14:textId="77777777" w:rsidR="00061C02" w:rsidRDefault="00061C02">
      <w:pPr>
        <w:spacing w:beforeLines="50" w:before="156" w:afterLines="50" w:after="156"/>
        <w:rPr>
          <w:rFonts w:ascii="Verdana" w:eastAsia="新宋体" w:hAnsi="Verdana" w:cs="Courier New"/>
          <w:szCs w:val="21"/>
        </w:rPr>
      </w:pPr>
    </w:p>
    <w:p w14:paraId="3E9BE900" w14:textId="77777777" w:rsidR="00061C02" w:rsidRDefault="00061C02">
      <w:pPr>
        <w:spacing w:beforeLines="50" w:before="156" w:afterLines="50" w:after="156"/>
        <w:rPr>
          <w:rFonts w:ascii="Verdana" w:eastAsia="新宋体" w:hAnsi="Verdana" w:cs="Courier New"/>
          <w:szCs w:val="21"/>
        </w:rPr>
      </w:pPr>
    </w:p>
    <w:p w14:paraId="7E468A26" w14:textId="77777777" w:rsidR="00061C02" w:rsidRDefault="00061C02">
      <w:pPr>
        <w:spacing w:beforeLines="50" w:before="156" w:afterLines="50" w:after="156"/>
        <w:rPr>
          <w:rFonts w:ascii="Verdana" w:eastAsia="新宋体" w:hAnsi="Verdana" w:cs="Courier New"/>
          <w:szCs w:val="21"/>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3969"/>
        <w:gridCol w:w="1418"/>
      </w:tblGrid>
      <w:tr w:rsidR="00171577" w14:paraId="5A72AFB4" w14:textId="77777777" w:rsidTr="00171577">
        <w:tc>
          <w:tcPr>
            <w:tcW w:w="959" w:type="dxa"/>
          </w:tcPr>
          <w:p w14:paraId="732EDC3F" w14:textId="77777777" w:rsidR="00171577" w:rsidRDefault="00171577">
            <w:pPr>
              <w:spacing w:beforeLines="50" w:before="156" w:afterLines="50" w:after="156"/>
              <w:jc w:val="center"/>
              <w:rPr>
                <w:rFonts w:ascii="Verdana" w:eastAsia="新宋体" w:hAnsi="Verdana" w:cs="Courier New"/>
                <w:b/>
                <w:szCs w:val="21"/>
              </w:rPr>
            </w:pPr>
            <w:r>
              <w:rPr>
                <w:rFonts w:ascii="Verdana" w:eastAsia="新宋体" w:hAnsi="Verdana" w:cs="Courier New"/>
                <w:b/>
                <w:szCs w:val="21"/>
              </w:rPr>
              <w:t>版本</w:t>
            </w:r>
          </w:p>
        </w:tc>
        <w:tc>
          <w:tcPr>
            <w:tcW w:w="2551" w:type="dxa"/>
          </w:tcPr>
          <w:p w14:paraId="67C4543F" w14:textId="77777777" w:rsidR="00171577" w:rsidRDefault="00171577">
            <w:pPr>
              <w:spacing w:beforeLines="50" w:before="156" w:afterLines="50" w:after="156"/>
              <w:jc w:val="center"/>
              <w:rPr>
                <w:rFonts w:ascii="Verdana" w:eastAsia="新宋体" w:hAnsi="Verdana" w:cs="Courier New"/>
                <w:b/>
                <w:szCs w:val="21"/>
              </w:rPr>
            </w:pPr>
            <w:r>
              <w:rPr>
                <w:rFonts w:ascii="Verdana" w:eastAsia="新宋体" w:hAnsi="Verdana" w:cs="Courier New"/>
                <w:b/>
                <w:szCs w:val="21"/>
              </w:rPr>
              <w:t>日期</w:t>
            </w:r>
          </w:p>
        </w:tc>
        <w:tc>
          <w:tcPr>
            <w:tcW w:w="3969" w:type="dxa"/>
          </w:tcPr>
          <w:p w14:paraId="68DD67F4" w14:textId="6D4E1CBF" w:rsidR="00171577" w:rsidRDefault="00171577">
            <w:pPr>
              <w:spacing w:beforeLines="50" w:before="156" w:afterLines="50" w:after="156"/>
              <w:jc w:val="center"/>
              <w:rPr>
                <w:rFonts w:ascii="Verdana" w:eastAsia="新宋体" w:hAnsi="Verdana" w:cs="Courier New"/>
                <w:b/>
                <w:szCs w:val="21"/>
              </w:rPr>
            </w:pPr>
            <w:r>
              <w:rPr>
                <w:rFonts w:ascii="Verdana" w:eastAsia="新宋体" w:hAnsi="Verdana" w:cs="Courier New"/>
                <w:b/>
                <w:szCs w:val="21"/>
              </w:rPr>
              <w:t>备注</w:t>
            </w:r>
          </w:p>
        </w:tc>
        <w:tc>
          <w:tcPr>
            <w:tcW w:w="1418" w:type="dxa"/>
          </w:tcPr>
          <w:p w14:paraId="71E0DC5C" w14:textId="36BC177A" w:rsidR="00171577" w:rsidRDefault="00171577">
            <w:pPr>
              <w:spacing w:beforeLines="50" w:before="156" w:afterLines="50" w:after="156"/>
              <w:jc w:val="center"/>
              <w:rPr>
                <w:rFonts w:ascii="Verdana" w:eastAsia="新宋体" w:hAnsi="Verdana" w:cs="Courier New"/>
                <w:b/>
                <w:szCs w:val="21"/>
              </w:rPr>
            </w:pPr>
            <w:r>
              <w:rPr>
                <w:rFonts w:ascii="Verdana" w:eastAsia="新宋体" w:hAnsi="Verdana" w:cs="Courier New"/>
                <w:b/>
                <w:szCs w:val="21"/>
              </w:rPr>
              <w:t>人员</w:t>
            </w:r>
          </w:p>
        </w:tc>
      </w:tr>
      <w:tr w:rsidR="00171577" w14:paraId="7ED0C557" w14:textId="77777777" w:rsidTr="00171577">
        <w:tc>
          <w:tcPr>
            <w:tcW w:w="959" w:type="dxa"/>
          </w:tcPr>
          <w:p w14:paraId="7CCB7703" w14:textId="77777777" w:rsidR="00171577" w:rsidRDefault="00171577">
            <w:pPr>
              <w:spacing w:beforeLines="50" w:before="156" w:afterLines="50" w:after="156"/>
              <w:rPr>
                <w:rFonts w:ascii="Verdana" w:eastAsia="新宋体" w:hAnsi="Verdana" w:cs="Courier New"/>
                <w:szCs w:val="21"/>
              </w:rPr>
            </w:pPr>
            <w:r>
              <w:rPr>
                <w:rFonts w:ascii="Verdana" w:eastAsia="新宋体" w:hAnsi="Verdana" w:cs="Courier New"/>
                <w:szCs w:val="21"/>
              </w:rPr>
              <w:t>1.0</w:t>
            </w:r>
          </w:p>
        </w:tc>
        <w:tc>
          <w:tcPr>
            <w:tcW w:w="2551" w:type="dxa"/>
          </w:tcPr>
          <w:p w14:paraId="24A19A23" w14:textId="77777777" w:rsidR="00171577" w:rsidRDefault="00171577">
            <w:pPr>
              <w:spacing w:beforeLines="50" w:before="156" w:afterLines="50" w:after="156"/>
              <w:rPr>
                <w:rFonts w:ascii="Verdana" w:eastAsia="新宋体" w:hAnsi="Verdana" w:cs="Courier New"/>
                <w:szCs w:val="21"/>
              </w:rPr>
            </w:pPr>
            <w:r>
              <w:rPr>
                <w:rFonts w:ascii="Verdana" w:eastAsia="新宋体" w:hAnsi="Verdana" w:cs="Courier New"/>
                <w:szCs w:val="21"/>
              </w:rPr>
              <w:t>20</w:t>
            </w:r>
            <w:r>
              <w:rPr>
                <w:rFonts w:ascii="Verdana" w:eastAsia="新宋体" w:hAnsi="Verdana" w:cs="Courier New" w:hint="eastAsia"/>
                <w:szCs w:val="21"/>
              </w:rPr>
              <w:t>13</w:t>
            </w:r>
            <w:r>
              <w:rPr>
                <w:rFonts w:ascii="Verdana" w:eastAsia="新宋体" w:hAnsi="Verdana" w:cs="Courier New"/>
                <w:szCs w:val="21"/>
              </w:rPr>
              <w:t>-0</w:t>
            </w:r>
            <w:r>
              <w:rPr>
                <w:rFonts w:ascii="Verdana" w:eastAsia="新宋体" w:hAnsi="Verdana" w:cs="Courier New" w:hint="eastAsia"/>
                <w:szCs w:val="21"/>
              </w:rPr>
              <w:t>9</w:t>
            </w:r>
            <w:r>
              <w:rPr>
                <w:rFonts w:ascii="Verdana" w:eastAsia="新宋体" w:hAnsi="Verdana" w:cs="Courier New"/>
                <w:szCs w:val="21"/>
              </w:rPr>
              <w:t>-</w:t>
            </w:r>
            <w:r>
              <w:rPr>
                <w:rFonts w:ascii="Verdana" w:eastAsia="新宋体" w:hAnsi="Verdana" w:cs="Courier New" w:hint="eastAsia"/>
                <w:szCs w:val="21"/>
              </w:rPr>
              <w:t>03</w:t>
            </w:r>
          </w:p>
        </w:tc>
        <w:tc>
          <w:tcPr>
            <w:tcW w:w="3969" w:type="dxa"/>
          </w:tcPr>
          <w:p w14:paraId="77E30801" w14:textId="77777777" w:rsidR="00171577" w:rsidRDefault="00171577">
            <w:pPr>
              <w:spacing w:beforeLines="50" w:before="156" w:afterLines="50" w:after="156"/>
            </w:pPr>
          </w:p>
        </w:tc>
        <w:tc>
          <w:tcPr>
            <w:tcW w:w="1418" w:type="dxa"/>
          </w:tcPr>
          <w:p w14:paraId="1BEA1914" w14:textId="49F65DAA" w:rsidR="00171577" w:rsidRDefault="00171577">
            <w:pPr>
              <w:spacing w:beforeLines="50" w:before="156" w:afterLines="50" w:after="156"/>
            </w:pPr>
          </w:p>
        </w:tc>
      </w:tr>
      <w:tr w:rsidR="00171577" w14:paraId="1DB8B5CE" w14:textId="77777777" w:rsidTr="00171577">
        <w:tc>
          <w:tcPr>
            <w:tcW w:w="959" w:type="dxa"/>
          </w:tcPr>
          <w:p w14:paraId="5E698CD9" w14:textId="33173504" w:rsidR="00171577" w:rsidRPr="00B530D5" w:rsidRDefault="00171577">
            <w:pPr>
              <w:spacing w:beforeLines="50" w:before="156" w:afterLines="50" w:after="156"/>
              <w:rPr>
                <w:rFonts w:ascii="Verdana" w:eastAsia="新宋体" w:hAnsi="Verdana" w:cs="Courier New"/>
                <w:szCs w:val="21"/>
              </w:rPr>
            </w:pPr>
            <w:r w:rsidRPr="00B530D5">
              <w:rPr>
                <w:rFonts w:ascii="Verdana" w:eastAsia="新宋体" w:hAnsi="Verdana" w:cs="Courier New"/>
                <w:szCs w:val="21"/>
              </w:rPr>
              <w:t>2.0.0</w:t>
            </w:r>
          </w:p>
        </w:tc>
        <w:tc>
          <w:tcPr>
            <w:tcW w:w="2551" w:type="dxa"/>
          </w:tcPr>
          <w:p w14:paraId="124D4876" w14:textId="5D286B2E" w:rsidR="00171577" w:rsidRDefault="00171577">
            <w:pPr>
              <w:spacing w:beforeLines="50" w:before="156" w:afterLines="50" w:after="156"/>
              <w:rPr>
                <w:rFonts w:ascii="Verdana" w:eastAsia="新宋体" w:hAnsi="Verdana" w:cs="Courier New"/>
                <w:szCs w:val="21"/>
              </w:rPr>
            </w:pPr>
            <w:r>
              <w:rPr>
                <w:rFonts w:ascii="Verdana" w:eastAsia="新宋体" w:hAnsi="Verdana" w:cs="Courier New" w:hint="eastAsia"/>
                <w:szCs w:val="21"/>
              </w:rPr>
              <w:t>2014-03-13</w:t>
            </w:r>
          </w:p>
        </w:tc>
        <w:tc>
          <w:tcPr>
            <w:tcW w:w="3969" w:type="dxa"/>
          </w:tcPr>
          <w:p w14:paraId="1854E6D3" w14:textId="77777777" w:rsidR="00171577" w:rsidRDefault="00171577">
            <w:pPr>
              <w:spacing w:beforeLines="50" w:before="156" w:afterLines="50" w:after="156"/>
            </w:pPr>
          </w:p>
        </w:tc>
        <w:tc>
          <w:tcPr>
            <w:tcW w:w="1418" w:type="dxa"/>
          </w:tcPr>
          <w:p w14:paraId="39E1925C" w14:textId="5BB70C04" w:rsidR="00171577" w:rsidRDefault="00171577">
            <w:pPr>
              <w:spacing w:beforeLines="50" w:before="156" w:afterLines="50" w:after="156"/>
            </w:pPr>
          </w:p>
        </w:tc>
      </w:tr>
      <w:tr w:rsidR="00171577" w14:paraId="3EA2C654" w14:textId="77777777" w:rsidTr="00171577">
        <w:tc>
          <w:tcPr>
            <w:tcW w:w="959" w:type="dxa"/>
          </w:tcPr>
          <w:p w14:paraId="266B52CD" w14:textId="059F5A17" w:rsidR="00171577" w:rsidRPr="00B530D5" w:rsidRDefault="00171577">
            <w:pPr>
              <w:spacing w:beforeLines="50" w:before="156" w:afterLines="50" w:after="156"/>
              <w:rPr>
                <w:rFonts w:ascii="Verdana" w:eastAsia="新宋体" w:hAnsi="Verdana" w:cs="Courier New"/>
                <w:szCs w:val="21"/>
              </w:rPr>
            </w:pPr>
            <w:r>
              <w:rPr>
                <w:rFonts w:ascii="Verdana" w:eastAsia="新宋体" w:hAnsi="Verdana" w:cs="Courier New" w:hint="eastAsia"/>
                <w:szCs w:val="21"/>
              </w:rPr>
              <w:t>2.1.0</w:t>
            </w:r>
          </w:p>
        </w:tc>
        <w:tc>
          <w:tcPr>
            <w:tcW w:w="2551" w:type="dxa"/>
          </w:tcPr>
          <w:p w14:paraId="7E543F16" w14:textId="35B33F14" w:rsidR="00171577" w:rsidRDefault="00171577">
            <w:pPr>
              <w:spacing w:beforeLines="50" w:before="156" w:afterLines="50" w:after="156"/>
              <w:rPr>
                <w:rFonts w:ascii="Verdana" w:eastAsia="新宋体" w:hAnsi="Verdana" w:cs="Courier New"/>
                <w:szCs w:val="21"/>
              </w:rPr>
            </w:pPr>
            <w:r>
              <w:rPr>
                <w:rFonts w:ascii="Verdana" w:eastAsia="新宋体" w:hAnsi="Verdana" w:cs="Courier New" w:hint="eastAsia"/>
                <w:szCs w:val="21"/>
              </w:rPr>
              <w:t>2014-</w:t>
            </w:r>
            <w:r>
              <w:rPr>
                <w:rFonts w:ascii="Verdana" w:eastAsia="新宋体" w:hAnsi="Verdana" w:cs="Courier New"/>
                <w:szCs w:val="21"/>
              </w:rPr>
              <w:t>12</w:t>
            </w:r>
            <w:r>
              <w:rPr>
                <w:rFonts w:ascii="Verdana" w:eastAsia="新宋体" w:hAnsi="Verdana" w:cs="Courier New" w:hint="eastAsia"/>
                <w:szCs w:val="21"/>
              </w:rPr>
              <w:t>-</w:t>
            </w:r>
            <w:r>
              <w:rPr>
                <w:rFonts w:ascii="Verdana" w:eastAsia="新宋体" w:hAnsi="Verdana" w:cs="Courier New"/>
                <w:szCs w:val="21"/>
              </w:rPr>
              <w:t>25</w:t>
            </w:r>
          </w:p>
        </w:tc>
        <w:tc>
          <w:tcPr>
            <w:tcW w:w="3969" w:type="dxa"/>
          </w:tcPr>
          <w:p w14:paraId="6FC88F6D" w14:textId="62B5A142" w:rsidR="00171577" w:rsidRDefault="00171577">
            <w:pPr>
              <w:spacing w:beforeLines="50" w:before="156" w:afterLines="50" w:after="156"/>
            </w:pPr>
            <w:r>
              <w:rPr>
                <w:rFonts w:hint="eastAsia"/>
              </w:rPr>
              <w:t>新版</w:t>
            </w:r>
            <w:r>
              <w:t>Crash</w:t>
            </w:r>
            <w:r>
              <w:t>格式</w:t>
            </w:r>
          </w:p>
        </w:tc>
        <w:tc>
          <w:tcPr>
            <w:tcW w:w="1418" w:type="dxa"/>
          </w:tcPr>
          <w:p w14:paraId="01052D2D" w14:textId="0C27D950" w:rsidR="00171577" w:rsidRDefault="00171577">
            <w:pPr>
              <w:spacing w:beforeLines="50" w:before="156" w:afterLines="50" w:after="156"/>
            </w:pPr>
          </w:p>
        </w:tc>
      </w:tr>
      <w:tr w:rsidR="007E5A61" w14:paraId="49A009B2" w14:textId="77777777" w:rsidTr="00171577">
        <w:tc>
          <w:tcPr>
            <w:tcW w:w="959" w:type="dxa"/>
          </w:tcPr>
          <w:p w14:paraId="73DFAF27" w14:textId="127C31CA" w:rsidR="007E5A61" w:rsidRDefault="007E5A61">
            <w:pPr>
              <w:spacing w:beforeLines="50" w:before="156" w:afterLines="50" w:after="156"/>
              <w:rPr>
                <w:rFonts w:ascii="Verdana" w:eastAsia="新宋体" w:hAnsi="Verdana" w:cs="Courier New"/>
                <w:szCs w:val="21"/>
              </w:rPr>
            </w:pPr>
            <w:r>
              <w:rPr>
                <w:rFonts w:ascii="Verdana" w:eastAsia="新宋体" w:hAnsi="Verdana" w:cs="Courier New" w:hint="eastAsia"/>
                <w:szCs w:val="21"/>
              </w:rPr>
              <w:t>2</w:t>
            </w:r>
            <w:r>
              <w:rPr>
                <w:rFonts w:ascii="Verdana" w:eastAsia="新宋体" w:hAnsi="Verdana" w:cs="Courier New"/>
                <w:szCs w:val="21"/>
              </w:rPr>
              <w:t>.1.1</w:t>
            </w:r>
          </w:p>
        </w:tc>
        <w:tc>
          <w:tcPr>
            <w:tcW w:w="2551" w:type="dxa"/>
          </w:tcPr>
          <w:p w14:paraId="674F68E5" w14:textId="73C27B65" w:rsidR="007E5A61" w:rsidRDefault="007E5A61">
            <w:pPr>
              <w:spacing w:beforeLines="50" w:before="156" w:afterLines="50" w:after="156"/>
              <w:rPr>
                <w:rFonts w:ascii="Verdana" w:eastAsia="新宋体" w:hAnsi="Verdana" w:cs="Courier New"/>
                <w:szCs w:val="21"/>
              </w:rPr>
            </w:pPr>
            <w:r>
              <w:rPr>
                <w:rFonts w:ascii="Verdana" w:eastAsia="新宋体" w:hAnsi="Verdana" w:cs="Courier New" w:hint="eastAsia"/>
                <w:szCs w:val="21"/>
              </w:rPr>
              <w:t>2015-</w:t>
            </w:r>
            <w:r>
              <w:rPr>
                <w:rFonts w:ascii="Verdana" w:eastAsia="新宋体" w:hAnsi="Verdana" w:cs="Courier New"/>
                <w:szCs w:val="21"/>
              </w:rPr>
              <w:t>03</w:t>
            </w:r>
            <w:r>
              <w:rPr>
                <w:rFonts w:ascii="Verdana" w:eastAsia="新宋体" w:hAnsi="Verdana" w:cs="Courier New" w:hint="eastAsia"/>
                <w:szCs w:val="21"/>
              </w:rPr>
              <w:t>-</w:t>
            </w:r>
            <w:r>
              <w:rPr>
                <w:rFonts w:ascii="Verdana" w:eastAsia="新宋体" w:hAnsi="Verdana" w:cs="Courier New"/>
                <w:szCs w:val="21"/>
              </w:rPr>
              <w:t>09</w:t>
            </w:r>
          </w:p>
        </w:tc>
        <w:tc>
          <w:tcPr>
            <w:tcW w:w="3969" w:type="dxa"/>
          </w:tcPr>
          <w:p w14:paraId="6C781199" w14:textId="18228CD2" w:rsidR="007E5A61" w:rsidRDefault="007E5A61">
            <w:pPr>
              <w:spacing w:beforeLines="50" w:before="156" w:afterLines="50" w:after="156"/>
            </w:pPr>
            <w:r>
              <w:rPr>
                <w:rFonts w:hint="eastAsia"/>
              </w:rPr>
              <w:t>增加</w:t>
            </w:r>
            <w:r>
              <w:rPr>
                <w:rFonts w:hint="eastAsia"/>
              </w:rPr>
              <w:t>Crash</w:t>
            </w:r>
            <w:r>
              <w:rPr>
                <w:rFonts w:hint="eastAsia"/>
              </w:rPr>
              <w:t>交互轨迹</w:t>
            </w:r>
          </w:p>
        </w:tc>
        <w:tc>
          <w:tcPr>
            <w:tcW w:w="1418" w:type="dxa"/>
          </w:tcPr>
          <w:p w14:paraId="554816D0" w14:textId="77777777" w:rsidR="007E5A61" w:rsidRDefault="007E5A61">
            <w:pPr>
              <w:spacing w:beforeLines="50" w:before="156" w:afterLines="50" w:after="156"/>
            </w:pPr>
          </w:p>
        </w:tc>
      </w:tr>
      <w:tr w:rsidR="00D77D38" w14:paraId="01A8AE53" w14:textId="77777777" w:rsidTr="00171577">
        <w:tc>
          <w:tcPr>
            <w:tcW w:w="959" w:type="dxa"/>
          </w:tcPr>
          <w:p w14:paraId="5F1C0264" w14:textId="2443D96D" w:rsidR="00D77D38" w:rsidRDefault="00D77D38">
            <w:pPr>
              <w:spacing w:beforeLines="50" w:before="156" w:afterLines="50" w:after="156"/>
              <w:rPr>
                <w:rFonts w:ascii="Verdana" w:eastAsia="新宋体" w:hAnsi="Verdana" w:cs="Courier New"/>
                <w:szCs w:val="21"/>
              </w:rPr>
            </w:pPr>
            <w:r>
              <w:rPr>
                <w:rFonts w:ascii="Verdana" w:eastAsia="新宋体" w:hAnsi="Verdana" w:cs="Courier New" w:hint="eastAsia"/>
                <w:szCs w:val="21"/>
              </w:rPr>
              <w:t>2.1.2</w:t>
            </w:r>
          </w:p>
        </w:tc>
        <w:tc>
          <w:tcPr>
            <w:tcW w:w="2551" w:type="dxa"/>
          </w:tcPr>
          <w:p w14:paraId="5094AB71" w14:textId="4A0140B1" w:rsidR="00D77D38" w:rsidRDefault="00D77D38">
            <w:pPr>
              <w:spacing w:beforeLines="50" w:before="156" w:afterLines="50" w:after="156"/>
              <w:rPr>
                <w:rFonts w:ascii="Verdana" w:eastAsia="新宋体" w:hAnsi="Verdana" w:cs="Courier New"/>
                <w:szCs w:val="21"/>
              </w:rPr>
            </w:pPr>
            <w:r>
              <w:rPr>
                <w:rFonts w:ascii="Verdana" w:eastAsia="新宋体" w:hAnsi="Verdana" w:cs="Courier New" w:hint="eastAsia"/>
                <w:szCs w:val="21"/>
              </w:rPr>
              <w:t>2015-04-21</w:t>
            </w:r>
          </w:p>
        </w:tc>
        <w:tc>
          <w:tcPr>
            <w:tcW w:w="3969" w:type="dxa"/>
          </w:tcPr>
          <w:p w14:paraId="7281E437" w14:textId="3DAB16CD" w:rsidR="00D77D38" w:rsidRDefault="00D77D38">
            <w:pPr>
              <w:spacing w:beforeLines="50" w:before="156" w:afterLines="50" w:after="156"/>
            </w:pPr>
            <w:r>
              <w:rPr>
                <w:rFonts w:hint="eastAsia"/>
              </w:rPr>
              <w:t>actions</w:t>
            </w:r>
            <w:r>
              <w:rPr>
                <w:rFonts w:hint="eastAsia"/>
              </w:rPr>
              <w:t>及错误追踪中的</w:t>
            </w:r>
            <w:r>
              <w:rPr>
                <w:rFonts w:hint="eastAsia"/>
              </w:rPr>
              <w:t>URL</w:t>
            </w:r>
            <w:r>
              <w:rPr>
                <w:rFonts w:hint="eastAsia"/>
              </w:rPr>
              <w:t>增加请求方法字段</w:t>
            </w:r>
            <w:r w:rsidR="00BB6528">
              <w:rPr>
                <w:rFonts w:hint="eastAsia"/>
              </w:rPr>
              <w:t>(</w:t>
            </w:r>
            <w:r w:rsidR="00BB6528">
              <w:t>GET/POST/PUT/DELETE</w:t>
            </w:r>
            <w:r w:rsidR="00BB6528">
              <w:rPr>
                <w:rFonts w:hint="eastAsia"/>
              </w:rPr>
              <w:t>等</w:t>
            </w:r>
            <w:r w:rsidR="00BB6528">
              <w:rPr>
                <w:rFonts w:hint="eastAsia"/>
              </w:rPr>
              <w:t>)</w:t>
            </w:r>
          </w:p>
        </w:tc>
        <w:tc>
          <w:tcPr>
            <w:tcW w:w="1418" w:type="dxa"/>
          </w:tcPr>
          <w:p w14:paraId="7C1D0DD5" w14:textId="77777777" w:rsidR="00D77D38" w:rsidRDefault="00D77D38">
            <w:pPr>
              <w:spacing w:beforeLines="50" w:before="156" w:afterLines="50" w:after="156"/>
            </w:pPr>
          </w:p>
        </w:tc>
      </w:tr>
      <w:tr w:rsidR="00970145" w14:paraId="7AAA9A64" w14:textId="77777777" w:rsidTr="00171577">
        <w:tc>
          <w:tcPr>
            <w:tcW w:w="959" w:type="dxa"/>
          </w:tcPr>
          <w:p w14:paraId="0E229313" w14:textId="74A71519" w:rsidR="00970145" w:rsidRDefault="00970145">
            <w:pPr>
              <w:spacing w:beforeLines="50" w:before="156" w:afterLines="50" w:after="156"/>
              <w:rPr>
                <w:rFonts w:ascii="Verdana" w:eastAsia="新宋体" w:hAnsi="Verdana" w:cs="Courier New"/>
                <w:szCs w:val="21"/>
              </w:rPr>
            </w:pPr>
            <w:r>
              <w:rPr>
                <w:rFonts w:ascii="Verdana" w:eastAsia="新宋体" w:hAnsi="Verdana" w:cs="Courier New" w:hint="eastAsia"/>
                <w:szCs w:val="21"/>
              </w:rPr>
              <w:t>2.1.3</w:t>
            </w:r>
          </w:p>
        </w:tc>
        <w:tc>
          <w:tcPr>
            <w:tcW w:w="2551" w:type="dxa"/>
          </w:tcPr>
          <w:p w14:paraId="5F70FB78" w14:textId="6773F9EB" w:rsidR="00970145" w:rsidRDefault="00970145">
            <w:pPr>
              <w:spacing w:beforeLines="50" w:before="156" w:afterLines="50" w:after="156"/>
              <w:rPr>
                <w:rFonts w:ascii="Verdana" w:eastAsia="新宋体" w:hAnsi="Verdana" w:cs="Courier New"/>
                <w:szCs w:val="21"/>
              </w:rPr>
            </w:pPr>
            <w:r>
              <w:rPr>
                <w:rFonts w:ascii="Verdana" w:eastAsia="新宋体" w:hAnsi="Verdana" w:cs="Courier New" w:hint="eastAsia"/>
                <w:szCs w:val="21"/>
              </w:rPr>
              <w:t>2015-06-30</w:t>
            </w:r>
          </w:p>
        </w:tc>
        <w:tc>
          <w:tcPr>
            <w:tcW w:w="3969" w:type="dxa"/>
          </w:tcPr>
          <w:p w14:paraId="496CE234" w14:textId="6E859D66" w:rsidR="00970145" w:rsidRDefault="00970145" w:rsidP="00970145">
            <w:pPr>
              <w:numPr>
                <w:ilvl w:val="0"/>
                <w:numId w:val="24"/>
              </w:numPr>
              <w:spacing w:beforeLines="50" w:before="156" w:afterLines="50" w:after="156"/>
            </w:pPr>
            <w:r>
              <w:t>networkPerfMetrics</w:t>
            </w:r>
            <w:r>
              <w:t>增加</w:t>
            </w:r>
            <w:r>
              <w:rPr>
                <w:rFonts w:hint="eastAsia"/>
              </w:rPr>
              <w:t>LIB_NAME</w:t>
            </w:r>
          </w:p>
          <w:p w14:paraId="0C6C13F2" w14:textId="127B5DC8" w:rsidR="00970145" w:rsidRDefault="00970145" w:rsidP="00970145">
            <w:pPr>
              <w:numPr>
                <w:ilvl w:val="0"/>
                <w:numId w:val="24"/>
              </w:numPr>
              <w:spacing w:beforeLines="50" w:before="156" w:afterLines="50" w:after="156"/>
            </w:pPr>
            <w:r>
              <w:rPr>
                <w:rFonts w:hint="eastAsia"/>
              </w:rPr>
              <w:t>支持混合式</w:t>
            </w:r>
            <w:r>
              <w:rPr>
                <w:rFonts w:hint="eastAsia"/>
              </w:rPr>
              <w:t>App</w:t>
            </w:r>
            <w:r>
              <w:rPr>
                <w:rFonts w:hint="eastAsia"/>
              </w:rPr>
              <w:t>（</w:t>
            </w:r>
            <w:r>
              <w:rPr>
                <w:rFonts w:hint="eastAsia"/>
              </w:rPr>
              <w:t>W</w:t>
            </w:r>
            <w:r>
              <w:t>ebview</w:t>
            </w:r>
            <w:r>
              <w:rPr>
                <w:rFonts w:hint="eastAsia"/>
              </w:rPr>
              <w:t>）</w:t>
            </w:r>
          </w:p>
        </w:tc>
        <w:tc>
          <w:tcPr>
            <w:tcW w:w="1418" w:type="dxa"/>
          </w:tcPr>
          <w:p w14:paraId="2945ED3A" w14:textId="77777777" w:rsidR="00970145" w:rsidRDefault="00970145">
            <w:pPr>
              <w:spacing w:beforeLines="50" w:before="156" w:afterLines="50" w:after="156"/>
            </w:pPr>
          </w:p>
        </w:tc>
      </w:tr>
    </w:tbl>
    <w:p w14:paraId="7F2D6AB3" w14:textId="77777777" w:rsidR="00061C02" w:rsidRDefault="00061C02">
      <w:pPr>
        <w:spacing w:beforeLines="50" w:before="156" w:afterLines="50" w:after="156"/>
        <w:rPr>
          <w:rFonts w:ascii="Verdana" w:eastAsia="新宋体" w:hAnsi="Verdana" w:cs="Courier New"/>
          <w:szCs w:val="21"/>
        </w:rPr>
      </w:pPr>
    </w:p>
    <w:p w14:paraId="0C634B91" w14:textId="77777777" w:rsidR="00061C02" w:rsidRDefault="00061C02">
      <w:pPr>
        <w:spacing w:beforeLines="50" w:before="156" w:afterLines="50" w:after="156"/>
        <w:rPr>
          <w:rFonts w:ascii="Verdana" w:eastAsia="新宋体" w:hAnsi="Verdana" w:cs="Courier New"/>
          <w:szCs w:val="21"/>
        </w:rPr>
      </w:pPr>
    </w:p>
    <w:p w14:paraId="5856BAF0" w14:textId="77777777" w:rsidR="00061C02" w:rsidRDefault="00061C02">
      <w:pPr>
        <w:spacing w:beforeLines="50" w:before="156" w:afterLines="50" w:after="156"/>
        <w:rPr>
          <w:rFonts w:ascii="Verdana" w:eastAsia="新宋体" w:hAnsi="Verdana" w:cs="Courier New"/>
          <w:szCs w:val="21"/>
        </w:rPr>
      </w:pPr>
    </w:p>
    <w:p w14:paraId="124E6B0C" w14:textId="77777777" w:rsidR="00061C02" w:rsidRDefault="00061C02">
      <w:pPr>
        <w:spacing w:beforeLines="50" w:before="156" w:afterLines="50" w:after="156"/>
        <w:rPr>
          <w:rFonts w:ascii="Verdana" w:eastAsia="新宋体" w:hAnsi="Verdana" w:cs="Courier New"/>
          <w:szCs w:val="21"/>
        </w:rPr>
      </w:pPr>
    </w:p>
    <w:p w14:paraId="656D6760" w14:textId="77777777" w:rsidR="00061C02" w:rsidRDefault="00061C02">
      <w:pPr>
        <w:spacing w:beforeLines="50" w:before="156" w:afterLines="50" w:after="156"/>
        <w:rPr>
          <w:rFonts w:ascii="Verdana" w:eastAsia="新宋体" w:hAnsi="Verdana" w:cs="Courier New"/>
          <w:szCs w:val="21"/>
        </w:rPr>
      </w:pPr>
    </w:p>
    <w:p w14:paraId="42BD286F" w14:textId="77777777" w:rsidR="00061C02" w:rsidRDefault="00553CF4">
      <w:pPr>
        <w:spacing w:beforeLines="50" w:before="156" w:afterLines="50" w:after="156"/>
        <w:jc w:val="center"/>
        <w:rPr>
          <w:rFonts w:ascii="Verdana" w:eastAsia="新宋体" w:hAnsi="Verdana" w:cs="Courier New"/>
          <w:szCs w:val="21"/>
        </w:rPr>
      </w:pPr>
      <w:r>
        <w:rPr>
          <w:rFonts w:ascii="Verdana" w:eastAsia="新宋体" w:hAnsi="Verdana" w:cs="Courier New"/>
          <w:szCs w:val="21"/>
        </w:rPr>
        <w:t>20</w:t>
      </w:r>
      <w:r>
        <w:rPr>
          <w:rFonts w:ascii="Verdana" w:eastAsia="新宋体" w:hAnsi="Verdana" w:cs="Courier New" w:hint="eastAsia"/>
          <w:szCs w:val="21"/>
        </w:rPr>
        <w:t>13</w:t>
      </w:r>
      <w:r>
        <w:rPr>
          <w:rFonts w:ascii="Verdana" w:eastAsia="新宋体" w:hAnsi="Verdana" w:cs="Courier New"/>
          <w:szCs w:val="21"/>
        </w:rPr>
        <w:t>年</w:t>
      </w:r>
      <w:r>
        <w:rPr>
          <w:rFonts w:ascii="Verdana" w:eastAsia="新宋体" w:hAnsi="Verdana" w:cs="Courier New" w:hint="eastAsia"/>
          <w:szCs w:val="21"/>
        </w:rPr>
        <w:t>9</w:t>
      </w:r>
      <w:r>
        <w:rPr>
          <w:rFonts w:ascii="Verdana" w:eastAsia="新宋体" w:hAnsi="Verdana" w:cs="Courier New"/>
          <w:szCs w:val="21"/>
        </w:rPr>
        <w:t>月</w:t>
      </w:r>
    </w:p>
    <w:p w14:paraId="6DC4FCE5" w14:textId="5CC9C36D" w:rsidR="00061C02" w:rsidRDefault="00DE0462">
      <w:pPr>
        <w:widowControl/>
        <w:jc w:val="left"/>
        <w:rPr>
          <w:bCs/>
          <w:kern w:val="44"/>
          <w:sz w:val="32"/>
          <w:szCs w:val="32"/>
        </w:rPr>
      </w:pPr>
      <w:r w:rsidRPr="00DE0462">
        <w:rPr>
          <w:rFonts w:hint="eastAsia"/>
          <w:bCs/>
          <w:kern w:val="44"/>
          <w:sz w:val="32"/>
          <w:szCs w:val="32"/>
        </w:rPr>
        <w:t>Changelog</w:t>
      </w:r>
      <w:r>
        <w:rPr>
          <w:bCs/>
          <w:kern w:val="44"/>
          <w:sz w:val="32"/>
          <w:szCs w:val="32"/>
        </w:rPr>
        <w:t>:</w:t>
      </w:r>
    </w:p>
    <w:p w14:paraId="46D216BF" w14:textId="00D24F25" w:rsidR="00DE0462" w:rsidRPr="00DE0462" w:rsidRDefault="00DE0462" w:rsidP="00C41353">
      <w:pPr>
        <w:widowControl/>
        <w:jc w:val="left"/>
        <w:rPr>
          <w:bCs/>
          <w:kern w:val="44"/>
          <w:szCs w:val="21"/>
        </w:rPr>
      </w:pPr>
      <w:r w:rsidRPr="00DE0462">
        <w:rPr>
          <w:bCs/>
          <w:kern w:val="44"/>
          <w:szCs w:val="21"/>
        </w:rPr>
        <w:t>v2.1.0</w:t>
      </w:r>
    </w:p>
    <w:p w14:paraId="04BF6D44" w14:textId="25ED9EDD" w:rsidR="00DE0462" w:rsidRPr="00DE0462" w:rsidRDefault="00DE0462" w:rsidP="00DE0462">
      <w:pPr>
        <w:widowControl/>
        <w:jc w:val="left"/>
        <w:rPr>
          <w:bCs/>
          <w:kern w:val="44"/>
          <w:szCs w:val="21"/>
        </w:rPr>
      </w:pPr>
      <w:r w:rsidRPr="00DE0462">
        <w:rPr>
          <w:rFonts w:hint="eastAsia"/>
          <w:bCs/>
          <w:kern w:val="44"/>
          <w:szCs w:val="21"/>
        </w:rPr>
        <w:tab/>
      </w:r>
      <w:r w:rsidRPr="00DE0462">
        <w:rPr>
          <w:bCs/>
          <w:kern w:val="44"/>
          <w:szCs w:val="21"/>
        </w:rPr>
        <w:t xml:space="preserve">2015/1/13 </w:t>
      </w:r>
      <w:r>
        <w:rPr>
          <w:rFonts w:hint="eastAsia"/>
          <w:bCs/>
          <w:kern w:val="44"/>
          <w:szCs w:val="21"/>
        </w:rPr>
        <w:t>initMobileAp</w:t>
      </w:r>
      <w:r>
        <w:rPr>
          <w:rFonts w:hint="eastAsia"/>
          <w:bCs/>
          <w:kern w:val="44"/>
          <w:szCs w:val="21"/>
        </w:rPr>
        <w:t>，</w:t>
      </w:r>
      <w:r w:rsidRPr="00DE0462">
        <w:rPr>
          <w:rFonts w:hint="eastAsia"/>
          <w:bCs/>
          <w:kern w:val="44"/>
          <w:szCs w:val="21"/>
        </w:rPr>
        <w:t>删除</w:t>
      </w:r>
      <w:r w:rsidRPr="00DE0462">
        <w:rPr>
          <w:rFonts w:hint="eastAsia"/>
          <w:bCs/>
          <w:kern w:val="44"/>
          <w:szCs w:val="21"/>
        </w:rPr>
        <w:t>app</w:t>
      </w:r>
      <w:r w:rsidRPr="00DE0462">
        <w:rPr>
          <w:rFonts w:hint="eastAsia"/>
          <w:bCs/>
          <w:kern w:val="44"/>
          <w:szCs w:val="21"/>
        </w:rPr>
        <w:t>节点中的</w:t>
      </w:r>
      <w:r w:rsidRPr="00DE0462">
        <w:rPr>
          <w:rFonts w:hint="eastAsia"/>
          <w:bCs/>
          <w:kern w:val="44"/>
          <w:szCs w:val="21"/>
        </w:rPr>
        <w:t>SDK_VERSION</w:t>
      </w:r>
      <w:r w:rsidRPr="00DE0462">
        <w:rPr>
          <w:rFonts w:hint="eastAsia"/>
          <w:bCs/>
          <w:kern w:val="44"/>
          <w:szCs w:val="21"/>
        </w:rPr>
        <w:t>项</w:t>
      </w:r>
      <w:r>
        <w:rPr>
          <w:rFonts w:hint="eastAsia"/>
          <w:bCs/>
          <w:kern w:val="44"/>
          <w:szCs w:val="21"/>
        </w:rPr>
        <w:t>。（</w:t>
      </w:r>
      <w:proofErr w:type="gramStart"/>
      <w:r>
        <w:rPr>
          <w:rFonts w:hint="eastAsia"/>
          <w:bCs/>
          <w:kern w:val="44"/>
          <w:szCs w:val="21"/>
        </w:rPr>
        <w:t>廖</w:t>
      </w:r>
      <w:proofErr w:type="gramEnd"/>
      <w:r>
        <w:rPr>
          <w:rFonts w:hint="eastAsia"/>
          <w:bCs/>
          <w:kern w:val="44"/>
          <w:szCs w:val="21"/>
        </w:rPr>
        <w:t>雄杰）</w:t>
      </w:r>
    </w:p>
    <w:p w14:paraId="3B34345E" w14:textId="3875ACE6" w:rsidR="00DE0462" w:rsidRDefault="00DE0462" w:rsidP="00DE0462">
      <w:pPr>
        <w:widowControl/>
        <w:jc w:val="left"/>
        <w:rPr>
          <w:bCs/>
          <w:kern w:val="44"/>
          <w:szCs w:val="21"/>
        </w:rPr>
      </w:pPr>
      <w:r w:rsidRPr="00DE0462">
        <w:rPr>
          <w:rFonts w:hint="eastAsia"/>
          <w:bCs/>
          <w:kern w:val="44"/>
          <w:szCs w:val="21"/>
        </w:rPr>
        <w:tab/>
      </w:r>
      <w:r w:rsidRPr="00DE0462">
        <w:rPr>
          <w:bCs/>
          <w:kern w:val="44"/>
          <w:szCs w:val="21"/>
        </w:rPr>
        <w:t xml:space="preserve">2015/1/13 </w:t>
      </w:r>
      <w:r w:rsidRPr="00DE0462">
        <w:rPr>
          <w:rFonts w:hint="eastAsia"/>
          <w:bCs/>
          <w:kern w:val="44"/>
          <w:szCs w:val="21"/>
        </w:rPr>
        <w:t>initMobileApp</w:t>
      </w:r>
      <w:r>
        <w:rPr>
          <w:rFonts w:hint="eastAsia"/>
          <w:bCs/>
          <w:kern w:val="44"/>
          <w:szCs w:val="21"/>
        </w:rPr>
        <w:t>，</w:t>
      </w:r>
      <w:r w:rsidRPr="00DE0462">
        <w:rPr>
          <w:rFonts w:hint="eastAsia"/>
          <w:bCs/>
          <w:kern w:val="44"/>
          <w:szCs w:val="21"/>
        </w:rPr>
        <w:t xml:space="preserve"> app</w:t>
      </w:r>
      <w:r w:rsidRPr="00DE0462">
        <w:rPr>
          <w:rFonts w:hint="eastAsia"/>
          <w:bCs/>
          <w:kern w:val="44"/>
          <w:szCs w:val="21"/>
        </w:rPr>
        <w:t>节点中增加</w:t>
      </w:r>
      <w:r w:rsidRPr="00DE0462">
        <w:rPr>
          <w:rFonts w:hint="eastAsia"/>
          <w:bCs/>
          <w:kern w:val="44"/>
          <w:szCs w:val="21"/>
        </w:rPr>
        <w:t>TINGYUN_BUILD_ID</w:t>
      </w:r>
      <w:r w:rsidRPr="00DE0462">
        <w:rPr>
          <w:rFonts w:hint="eastAsia"/>
          <w:bCs/>
          <w:kern w:val="44"/>
          <w:szCs w:val="21"/>
        </w:rPr>
        <w:t>（</w:t>
      </w:r>
      <w:proofErr w:type="gramStart"/>
      <w:r w:rsidRPr="00DE0462">
        <w:rPr>
          <w:rFonts w:hint="eastAsia"/>
          <w:bCs/>
          <w:kern w:val="44"/>
          <w:szCs w:val="21"/>
        </w:rPr>
        <w:t>听云</w:t>
      </w:r>
      <w:proofErr w:type="gramEnd"/>
      <w:r w:rsidRPr="00DE0462">
        <w:rPr>
          <w:rFonts w:hint="eastAsia"/>
          <w:bCs/>
          <w:kern w:val="44"/>
          <w:szCs w:val="21"/>
        </w:rPr>
        <w:t>Build ID</w:t>
      </w:r>
      <w:r w:rsidRPr="00DE0462">
        <w:rPr>
          <w:rFonts w:hint="eastAsia"/>
          <w:bCs/>
          <w:kern w:val="44"/>
          <w:szCs w:val="21"/>
        </w:rPr>
        <w:t>）</w:t>
      </w:r>
      <w:r>
        <w:rPr>
          <w:rFonts w:hint="eastAsia"/>
          <w:bCs/>
          <w:kern w:val="44"/>
          <w:szCs w:val="21"/>
        </w:rPr>
        <w:t>。（</w:t>
      </w:r>
      <w:proofErr w:type="gramStart"/>
      <w:r>
        <w:rPr>
          <w:rFonts w:hint="eastAsia"/>
          <w:bCs/>
          <w:kern w:val="44"/>
          <w:szCs w:val="21"/>
        </w:rPr>
        <w:t>廖</w:t>
      </w:r>
      <w:proofErr w:type="gramEnd"/>
      <w:r>
        <w:rPr>
          <w:rFonts w:hint="eastAsia"/>
          <w:bCs/>
          <w:kern w:val="44"/>
          <w:szCs w:val="21"/>
        </w:rPr>
        <w:t>雄杰）</w:t>
      </w:r>
    </w:p>
    <w:p w14:paraId="64FD9092" w14:textId="454CA23B" w:rsidR="00951680" w:rsidRPr="00DE0462" w:rsidRDefault="00951680" w:rsidP="00DE0462">
      <w:pPr>
        <w:widowControl/>
        <w:jc w:val="left"/>
        <w:rPr>
          <w:bCs/>
          <w:kern w:val="44"/>
          <w:szCs w:val="21"/>
        </w:rPr>
      </w:pPr>
      <w:r>
        <w:rPr>
          <w:bCs/>
          <w:kern w:val="44"/>
          <w:szCs w:val="21"/>
        </w:rPr>
        <w:tab/>
      </w:r>
      <w:r w:rsidRPr="00DE0462">
        <w:rPr>
          <w:bCs/>
          <w:kern w:val="44"/>
          <w:szCs w:val="21"/>
        </w:rPr>
        <w:t>2015/1/13</w:t>
      </w:r>
      <w:r>
        <w:rPr>
          <w:bCs/>
          <w:kern w:val="44"/>
          <w:szCs w:val="21"/>
        </w:rPr>
        <w:t xml:space="preserve"> </w:t>
      </w:r>
      <w:r>
        <w:rPr>
          <w:bCs/>
          <w:kern w:val="44"/>
          <w:szCs w:val="21"/>
        </w:rPr>
        <w:t>增加</w:t>
      </w:r>
      <w:r>
        <w:rPr>
          <w:rFonts w:hint="eastAsia"/>
          <w:bCs/>
          <w:kern w:val="44"/>
          <w:szCs w:val="21"/>
        </w:rPr>
        <w:t xml:space="preserve">4.6 </w:t>
      </w:r>
      <w:r>
        <w:rPr>
          <w:rFonts w:hint="eastAsia"/>
          <w:bCs/>
          <w:kern w:val="44"/>
          <w:szCs w:val="21"/>
        </w:rPr>
        <w:t>上传崩溃日志（新版</w:t>
      </w:r>
      <w:r>
        <w:rPr>
          <w:rFonts w:hint="eastAsia"/>
          <w:bCs/>
          <w:kern w:val="44"/>
          <w:szCs w:val="21"/>
        </w:rPr>
        <w:t>Crash</w:t>
      </w:r>
      <w:r>
        <w:rPr>
          <w:rFonts w:hint="eastAsia"/>
          <w:bCs/>
          <w:kern w:val="44"/>
          <w:szCs w:val="21"/>
        </w:rPr>
        <w:t>消息格式）</w:t>
      </w:r>
      <w:r w:rsidR="00B27C12">
        <w:rPr>
          <w:rFonts w:hint="eastAsia"/>
          <w:bCs/>
          <w:kern w:val="44"/>
          <w:szCs w:val="21"/>
        </w:rPr>
        <w:t>。（</w:t>
      </w:r>
      <w:proofErr w:type="gramStart"/>
      <w:r w:rsidR="00B27C12">
        <w:rPr>
          <w:rFonts w:hint="eastAsia"/>
          <w:bCs/>
          <w:kern w:val="44"/>
          <w:szCs w:val="21"/>
        </w:rPr>
        <w:t>廖</w:t>
      </w:r>
      <w:proofErr w:type="gramEnd"/>
      <w:r w:rsidR="00B27C12">
        <w:rPr>
          <w:rFonts w:hint="eastAsia"/>
          <w:bCs/>
          <w:kern w:val="44"/>
          <w:szCs w:val="21"/>
        </w:rPr>
        <w:t>雄杰）</w:t>
      </w:r>
    </w:p>
    <w:p w14:paraId="3926BD7A" w14:textId="77777777" w:rsidR="00061C02" w:rsidRDefault="00553CF4">
      <w:pPr>
        <w:widowControl/>
        <w:jc w:val="left"/>
        <w:rPr>
          <w:b/>
          <w:bCs/>
          <w:kern w:val="44"/>
          <w:sz w:val="32"/>
          <w:szCs w:val="32"/>
        </w:rPr>
      </w:pPr>
      <w:r>
        <w:rPr>
          <w:sz w:val="32"/>
          <w:szCs w:val="32"/>
        </w:rPr>
        <w:br w:type="page"/>
      </w:r>
    </w:p>
    <w:p w14:paraId="1E3FB489" w14:textId="77777777" w:rsidR="00061C02" w:rsidRDefault="00553CF4">
      <w:pPr>
        <w:pStyle w:val="1"/>
        <w:numPr>
          <w:ilvl w:val="0"/>
          <w:numId w:val="4"/>
        </w:numPr>
        <w:rPr>
          <w:sz w:val="32"/>
          <w:szCs w:val="32"/>
        </w:rPr>
      </w:pPr>
      <w:bookmarkStart w:id="0" w:name="_Toc231276045"/>
      <w:bookmarkStart w:id="1" w:name="_Toc231279712"/>
      <w:r>
        <w:rPr>
          <w:rFonts w:hint="eastAsia"/>
          <w:sz w:val="32"/>
          <w:szCs w:val="32"/>
        </w:rPr>
        <w:t>引言</w:t>
      </w:r>
      <w:bookmarkEnd w:id="0"/>
      <w:bookmarkEnd w:id="1"/>
    </w:p>
    <w:p w14:paraId="0CFD9CA0" w14:textId="77777777" w:rsidR="00061C02" w:rsidRDefault="00553CF4">
      <w:pPr>
        <w:pStyle w:val="2"/>
        <w:numPr>
          <w:ilvl w:val="1"/>
          <w:numId w:val="5"/>
        </w:numPr>
        <w:rPr>
          <w:sz w:val="28"/>
        </w:rPr>
      </w:pPr>
      <w:bookmarkStart w:id="2" w:name="_Toc231276046"/>
      <w:bookmarkStart w:id="3" w:name="_Toc231279713"/>
      <w:r>
        <w:rPr>
          <w:rFonts w:hint="eastAsia"/>
          <w:sz w:val="28"/>
        </w:rPr>
        <w:t>编写目的</w:t>
      </w:r>
      <w:bookmarkEnd w:id="2"/>
      <w:bookmarkEnd w:id="3"/>
    </w:p>
    <w:p w14:paraId="786E6A15" w14:textId="77777777" w:rsidR="00061C02" w:rsidRDefault="00553CF4">
      <w:r>
        <w:rPr>
          <w:rFonts w:hint="eastAsia"/>
        </w:rPr>
        <w:t>为研发的系统设计过程提供标准的数据交换格式。</w:t>
      </w:r>
    </w:p>
    <w:p w14:paraId="3EE89E2A" w14:textId="77777777" w:rsidR="00061C02" w:rsidRDefault="00553CF4">
      <w:pPr>
        <w:pStyle w:val="2"/>
        <w:numPr>
          <w:ilvl w:val="1"/>
          <w:numId w:val="5"/>
        </w:numPr>
        <w:rPr>
          <w:sz w:val="28"/>
        </w:rPr>
      </w:pPr>
      <w:bookmarkStart w:id="4" w:name="_Toc231276047"/>
      <w:bookmarkStart w:id="5" w:name="_Toc231279714"/>
      <w:r>
        <w:rPr>
          <w:rFonts w:hint="eastAsia"/>
          <w:sz w:val="28"/>
        </w:rPr>
        <w:t>参考标准</w:t>
      </w:r>
      <w:bookmarkEnd w:id="4"/>
      <w:bookmarkEnd w:id="5"/>
    </w:p>
    <w:p w14:paraId="7D0898E1" w14:textId="77777777" w:rsidR="00061C02" w:rsidRDefault="00553CF4">
      <w:r>
        <w:rPr>
          <w:rFonts w:hint="eastAsia"/>
        </w:rPr>
        <w:t>JSON</w:t>
      </w:r>
      <w:r>
        <w:rPr>
          <w:rFonts w:hint="eastAsia"/>
        </w:rPr>
        <w:t>（</w:t>
      </w:r>
      <w:r>
        <w:rPr>
          <w:rFonts w:hint="eastAsia"/>
        </w:rPr>
        <w:t>JavaScript</w:t>
      </w:r>
      <w:r>
        <w:t xml:space="preserve"> </w:t>
      </w:r>
      <w:r>
        <w:rPr>
          <w:rFonts w:hint="eastAsia"/>
        </w:rPr>
        <w:t>Object</w:t>
      </w:r>
      <w:r>
        <w:t xml:space="preserve"> </w:t>
      </w:r>
      <w:r>
        <w:rPr>
          <w:rFonts w:hint="eastAsia"/>
        </w:rPr>
        <w:t>Notation</w:t>
      </w:r>
      <w:r>
        <w:rPr>
          <w:rFonts w:hint="eastAsia"/>
        </w:rPr>
        <w:t>）：</w:t>
      </w:r>
      <w:hyperlink r:id="rId9" w:history="1">
        <w:r>
          <w:rPr>
            <w:rStyle w:val="a8"/>
          </w:rPr>
          <w:t>http://www.json.org/</w:t>
        </w:r>
      </w:hyperlink>
    </w:p>
    <w:p w14:paraId="4DDDF7F5" w14:textId="77777777" w:rsidR="00061C02" w:rsidRDefault="00553CF4">
      <w:r>
        <w:rPr>
          <w:rFonts w:hint="eastAsia"/>
        </w:rPr>
        <w:t>HTTP</w:t>
      </w:r>
      <w:r>
        <w:rPr>
          <w:rFonts w:hint="eastAsia"/>
        </w:rPr>
        <w:t>协议：</w:t>
      </w:r>
      <w:hyperlink r:id="rId10" w:history="1">
        <w:r>
          <w:rPr>
            <w:rStyle w:val="a8"/>
          </w:rPr>
          <w:t>http://www.w3.org/Protocols/rfc2616/rfc2616.html</w:t>
        </w:r>
      </w:hyperlink>
    </w:p>
    <w:p w14:paraId="577E5489" w14:textId="77777777" w:rsidR="00061C02" w:rsidRDefault="00553CF4">
      <w:pPr>
        <w:pStyle w:val="1"/>
        <w:numPr>
          <w:ilvl w:val="0"/>
          <w:numId w:val="4"/>
        </w:numPr>
        <w:rPr>
          <w:sz w:val="32"/>
          <w:szCs w:val="32"/>
        </w:rPr>
      </w:pPr>
      <w:r>
        <w:rPr>
          <w:rFonts w:hint="eastAsia"/>
          <w:sz w:val="32"/>
          <w:szCs w:val="32"/>
        </w:rPr>
        <w:t>交换数据格式</w:t>
      </w:r>
    </w:p>
    <w:p w14:paraId="247DE024" w14:textId="77777777" w:rsidR="00061C02" w:rsidRDefault="00553CF4">
      <w:pPr>
        <w:pStyle w:val="2"/>
        <w:numPr>
          <w:ilvl w:val="1"/>
          <w:numId w:val="4"/>
        </w:numPr>
        <w:rPr>
          <w:sz w:val="28"/>
        </w:rPr>
      </w:pPr>
      <w:bookmarkStart w:id="6" w:name="_Toc231276049"/>
      <w:bookmarkStart w:id="7" w:name="_Toc231279716"/>
      <w:r>
        <w:rPr>
          <w:rFonts w:hint="eastAsia"/>
          <w:sz w:val="28"/>
        </w:rPr>
        <w:t>目标</w:t>
      </w:r>
      <w:bookmarkEnd w:id="6"/>
      <w:bookmarkEnd w:id="7"/>
    </w:p>
    <w:p w14:paraId="0C0C8CCA" w14:textId="77777777" w:rsidR="00061C02" w:rsidRDefault="00553CF4">
      <w:r>
        <w:rPr>
          <w:rFonts w:hint="eastAsia"/>
        </w:rPr>
        <w:t>以精简、高效的格式完成</w:t>
      </w:r>
      <w:r>
        <w:rPr>
          <w:rFonts w:hint="eastAsia"/>
        </w:rPr>
        <w:t>Agent</w:t>
      </w:r>
      <w:r>
        <w:rPr>
          <w:rFonts w:hint="eastAsia"/>
        </w:rPr>
        <w:t>与服务器的数据交换，交换格式遵循以下原则：</w:t>
      </w:r>
    </w:p>
    <w:p w14:paraId="5881CE57" w14:textId="77777777" w:rsidR="00061C02" w:rsidRDefault="00553CF4">
      <w:pPr>
        <w:pStyle w:val="12"/>
        <w:numPr>
          <w:ilvl w:val="0"/>
          <w:numId w:val="6"/>
        </w:numPr>
        <w:ind w:firstLineChars="0"/>
      </w:pPr>
      <w:r>
        <w:rPr>
          <w:rFonts w:hint="eastAsia"/>
        </w:rPr>
        <w:t>数据格式尽可能精简，以尽可能小的网络带宽占用完成数据交换</w:t>
      </w:r>
    </w:p>
    <w:p w14:paraId="06D5B8D9" w14:textId="77777777" w:rsidR="00061C02" w:rsidRDefault="00553CF4">
      <w:pPr>
        <w:pStyle w:val="12"/>
        <w:numPr>
          <w:ilvl w:val="0"/>
          <w:numId w:val="6"/>
        </w:numPr>
        <w:ind w:firstLineChars="0"/>
      </w:pPr>
      <w:r>
        <w:rPr>
          <w:rFonts w:hint="eastAsia"/>
        </w:rPr>
        <w:t>较好的编码</w:t>
      </w:r>
      <w:r>
        <w:rPr>
          <w:rFonts w:hint="eastAsia"/>
        </w:rPr>
        <w:t>/</w:t>
      </w:r>
      <w:r>
        <w:rPr>
          <w:rFonts w:hint="eastAsia"/>
        </w:rPr>
        <w:t>解码效率</w:t>
      </w:r>
    </w:p>
    <w:p w14:paraId="50211D1F" w14:textId="77777777" w:rsidR="00061C02" w:rsidRDefault="00553CF4">
      <w:pPr>
        <w:pStyle w:val="12"/>
        <w:numPr>
          <w:ilvl w:val="0"/>
          <w:numId w:val="6"/>
        </w:numPr>
        <w:ind w:firstLineChars="0"/>
      </w:pPr>
      <w:r>
        <w:rPr>
          <w:rFonts w:hint="eastAsia"/>
        </w:rPr>
        <w:t>适当的可读性</w:t>
      </w:r>
    </w:p>
    <w:p w14:paraId="21670242" w14:textId="77777777" w:rsidR="00061C02" w:rsidRDefault="00553CF4">
      <w:pPr>
        <w:pStyle w:val="2"/>
        <w:numPr>
          <w:ilvl w:val="1"/>
          <w:numId w:val="4"/>
        </w:numPr>
        <w:rPr>
          <w:sz w:val="28"/>
        </w:rPr>
      </w:pPr>
      <w:r>
        <w:rPr>
          <w:rFonts w:hint="eastAsia"/>
          <w:sz w:val="28"/>
        </w:rPr>
        <w:t>交换格式约定及设计原则</w:t>
      </w:r>
    </w:p>
    <w:p w14:paraId="07CE6935" w14:textId="77777777" w:rsidR="00061C02" w:rsidRDefault="00553CF4">
      <w:pPr>
        <w:pStyle w:val="3"/>
        <w:rPr>
          <w:sz w:val="28"/>
          <w:szCs w:val="28"/>
        </w:rPr>
      </w:pPr>
      <w:r>
        <w:rPr>
          <w:rFonts w:hint="eastAsia"/>
          <w:sz w:val="28"/>
          <w:szCs w:val="28"/>
        </w:rPr>
        <w:t>统一采用</w:t>
      </w:r>
      <w:r>
        <w:rPr>
          <w:rFonts w:hint="eastAsia"/>
          <w:sz w:val="28"/>
          <w:szCs w:val="28"/>
        </w:rPr>
        <w:t>JSON</w:t>
      </w:r>
      <w:r>
        <w:rPr>
          <w:rFonts w:hint="eastAsia"/>
          <w:sz w:val="28"/>
          <w:szCs w:val="28"/>
        </w:rPr>
        <w:t>格式交换</w:t>
      </w:r>
    </w:p>
    <w:p w14:paraId="14A6D7D2" w14:textId="77777777" w:rsidR="00061C02" w:rsidRDefault="00553CF4">
      <w:pPr>
        <w:ind w:left="425"/>
      </w:pPr>
      <w:r>
        <w:rPr>
          <w:rFonts w:hint="eastAsia"/>
        </w:rPr>
        <w:t>数据交换过程中统</w:t>
      </w:r>
      <w:proofErr w:type="gramStart"/>
      <w:r>
        <w:rPr>
          <w:rFonts w:hint="eastAsia"/>
        </w:rPr>
        <w:t>一</w:t>
      </w:r>
      <w:proofErr w:type="gramEnd"/>
      <w:r>
        <w:rPr>
          <w:rFonts w:hint="eastAsia"/>
        </w:rPr>
        <w:t>采用</w:t>
      </w:r>
      <w:r>
        <w:rPr>
          <w:rFonts w:hint="eastAsia"/>
        </w:rPr>
        <w:t>JSON</w:t>
      </w:r>
      <w:r>
        <w:rPr>
          <w:rFonts w:hint="eastAsia"/>
        </w:rPr>
        <w:t>（</w:t>
      </w:r>
      <w:hyperlink r:id="rId11" w:history="1">
        <w:r>
          <w:rPr>
            <w:rStyle w:val="a8"/>
          </w:rPr>
          <w:t>http://www.json.org/</w:t>
        </w:r>
      </w:hyperlink>
      <w:r>
        <w:rPr>
          <w:rFonts w:hint="eastAsia"/>
        </w:rPr>
        <w:t>）格式进行交换，如：</w:t>
      </w:r>
    </w:p>
    <w:p w14:paraId="5FB2444A" w14:textId="77777777" w:rsidR="00061C02" w:rsidRDefault="00553CF4">
      <w:pPr>
        <w:ind w:left="425"/>
      </w:pPr>
      <w:r>
        <w:t>{</w:t>
      </w:r>
    </w:p>
    <w:p w14:paraId="54F2C324" w14:textId="77777777" w:rsidR="00061C02" w:rsidRDefault="00553CF4">
      <w:pPr>
        <w:ind w:left="425" w:firstLine="415"/>
      </w:pPr>
      <w:r>
        <w:t>“k_num”:1.23456,</w:t>
      </w:r>
    </w:p>
    <w:p w14:paraId="00352A60" w14:textId="77777777" w:rsidR="00061C02" w:rsidRDefault="00553CF4">
      <w:pPr>
        <w:ind w:left="425" w:firstLine="415"/>
      </w:pPr>
      <w:r>
        <w:t>“k_str”:”str_value”,</w:t>
      </w:r>
    </w:p>
    <w:p w14:paraId="12A766BD" w14:textId="77777777" w:rsidR="00061C02" w:rsidRDefault="00553CF4">
      <w:pPr>
        <w:ind w:left="425" w:firstLine="415"/>
      </w:pPr>
      <w:r>
        <w:t>“k_arr”</w:t>
      </w:r>
      <w:proofErr w:type="gramStart"/>
      <w:r>
        <w:t>:[</w:t>
      </w:r>
      <w:proofErr w:type="gramEnd"/>
      <w:r>
        <w:t>10,20,30,40],</w:t>
      </w:r>
    </w:p>
    <w:p w14:paraId="3B1D2D8A" w14:textId="77777777" w:rsidR="00061C02" w:rsidRDefault="00553CF4">
      <w:pPr>
        <w:ind w:left="425" w:firstLine="415"/>
      </w:pPr>
      <w:r>
        <w:t>“k_obj”:</w:t>
      </w:r>
      <w:r>
        <w:tab/>
        <w:t>{</w:t>
      </w:r>
    </w:p>
    <w:p w14:paraId="6968D6E9" w14:textId="77777777" w:rsidR="00061C02" w:rsidRDefault="00553CF4">
      <w:pPr>
        <w:ind w:left="425" w:firstLine="415"/>
      </w:pPr>
      <w:r>
        <w:tab/>
      </w:r>
      <w:r>
        <w:tab/>
      </w:r>
      <w:r>
        <w:tab/>
        <w:t>“k1</w:t>
      </w:r>
      <w:proofErr w:type="gramStart"/>
      <w:r>
        <w:t>” :</w:t>
      </w:r>
      <w:proofErr w:type="gramEnd"/>
      <w:r>
        <w:t xml:space="preserve"> “v1”,</w:t>
      </w:r>
    </w:p>
    <w:p w14:paraId="76099B82" w14:textId="77777777" w:rsidR="00061C02" w:rsidRDefault="00553CF4">
      <w:pPr>
        <w:ind w:left="425" w:firstLine="415"/>
      </w:pPr>
      <w:r>
        <w:tab/>
      </w:r>
      <w:r>
        <w:tab/>
      </w:r>
      <w:r>
        <w:tab/>
        <w:t>“k2</w:t>
      </w:r>
      <w:proofErr w:type="gramStart"/>
      <w:r>
        <w:t>” :</w:t>
      </w:r>
      <w:proofErr w:type="gramEnd"/>
      <w:r>
        <w:t xml:space="preserve"> “v2”</w:t>
      </w:r>
    </w:p>
    <w:p w14:paraId="699FB586" w14:textId="77777777" w:rsidR="00061C02" w:rsidRDefault="00553CF4">
      <w:pPr>
        <w:ind w:left="1265" w:firstLine="415"/>
      </w:pPr>
      <w:r>
        <w:t>}</w:t>
      </w:r>
    </w:p>
    <w:p w14:paraId="2F03B3B7" w14:textId="77777777" w:rsidR="00061C02" w:rsidRDefault="00553CF4">
      <w:pPr>
        <w:ind w:left="425"/>
      </w:pPr>
      <w:r>
        <w:t>}</w:t>
      </w:r>
    </w:p>
    <w:p w14:paraId="3C124BBF" w14:textId="77777777" w:rsidR="00061C02" w:rsidRDefault="00553CF4">
      <w:pPr>
        <w:ind w:left="425"/>
      </w:pPr>
      <w:r>
        <w:rPr>
          <w:rFonts w:hint="eastAsia"/>
        </w:rPr>
        <w:lastRenderedPageBreak/>
        <w:t>注意：</w:t>
      </w:r>
      <w:r>
        <w:rPr>
          <w:rFonts w:hint="eastAsia"/>
        </w:rPr>
        <w:t>JSON</w:t>
      </w:r>
      <w:r>
        <w:rPr>
          <w:rFonts w:hint="eastAsia"/>
        </w:rPr>
        <w:t>的</w:t>
      </w:r>
      <w:r>
        <w:rPr>
          <w:rFonts w:hint="eastAsia"/>
        </w:rPr>
        <w:t>Spec</w:t>
      </w:r>
      <w:r>
        <w:rPr>
          <w:rFonts w:hint="eastAsia"/>
        </w:rPr>
        <w:t>规定，</w:t>
      </w:r>
      <w:r>
        <w:rPr>
          <w:rFonts w:hint="eastAsia"/>
        </w:rPr>
        <w:t>KEY</w:t>
      </w:r>
      <w:r>
        <w:rPr>
          <w:rFonts w:hint="eastAsia"/>
        </w:rPr>
        <w:t>部分统一采用</w:t>
      </w:r>
      <w:r>
        <w:rPr>
          <w:rFonts w:hint="eastAsia"/>
        </w:rPr>
        <w:t>string</w:t>
      </w:r>
      <w:r>
        <w:rPr>
          <w:rFonts w:hint="eastAsia"/>
        </w:rPr>
        <w:t>的表达方式，必须使用双引号（</w:t>
      </w:r>
      <w:proofErr w:type="gramStart"/>
      <w:r>
        <w:t>”</w:t>
      </w:r>
      <w:proofErr w:type="gramEnd"/>
      <w:r>
        <w:rPr>
          <w:rFonts w:hint="eastAsia"/>
        </w:rPr>
        <w:t>）包围，如下面的例子是</w:t>
      </w:r>
      <w:proofErr w:type="gramStart"/>
      <w:r>
        <w:rPr>
          <w:rFonts w:hint="eastAsia"/>
        </w:rPr>
        <w:t>不</w:t>
      </w:r>
      <w:proofErr w:type="gramEnd"/>
      <w:r>
        <w:rPr>
          <w:rFonts w:hint="eastAsia"/>
        </w:rPr>
        <w:t>标准的：</w:t>
      </w:r>
    </w:p>
    <w:p w14:paraId="24F0B72E" w14:textId="77777777" w:rsidR="00061C02" w:rsidRDefault="00553CF4">
      <w:pPr>
        <w:ind w:left="425"/>
      </w:pPr>
      <w:r>
        <w:rPr>
          <w:rFonts w:hint="eastAsia"/>
        </w:rPr>
        <w:t>{</w:t>
      </w:r>
    </w:p>
    <w:p w14:paraId="41B01C8E" w14:textId="77777777" w:rsidR="00061C02" w:rsidRDefault="00553CF4">
      <w:pPr>
        <w:ind w:left="425"/>
      </w:pPr>
      <w:r>
        <w:tab/>
      </w:r>
      <w:r>
        <w:rPr>
          <w:color w:val="FF0000"/>
        </w:rPr>
        <w:t>k1</w:t>
      </w:r>
      <w:r>
        <w:t>:”v1</w:t>
      </w:r>
      <w:proofErr w:type="gramStart"/>
      <w:r>
        <w:t>”</w:t>
      </w:r>
      <w:proofErr w:type="gramEnd"/>
      <w:r>
        <w:t>,</w:t>
      </w:r>
      <w:r>
        <w:tab/>
      </w:r>
      <w:r>
        <w:tab/>
      </w:r>
      <w:r>
        <w:rPr>
          <w:i/>
          <w:color w:val="7F7F7F"/>
        </w:rPr>
        <w:t xml:space="preserve">// </w:t>
      </w:r>
      <w:r>
        <w:rPr>
          <w:rFonts w:hint="eastAsia"/>
          <w:i/>
          <w:color w:val="7F7F7F"/>
        </w:rPr>
        <w:t>应写成</w:t>
      </w:r>
      <w:r>
        <w:rPr>
          <w:rFonts w:hint="eastAsia"/>
          <w:i/>
        </w:rPr>
        <w:t xml:space="preserve"> </w:t>
      </w:r>
      <w:r>
        <w:rPr>
          <w:i/>
          <w:color w:val="FF0000"/>
        </w:rPr>
        <w:t>“k1”</w:t>
      </w:r>
    </w:p>
    <w:p w14:paraId="1C4439F2" w14:textId="77777777" w:rsidR="00061C02" w:rsidRDefault="00553CF4">
      <w:pPr>
        <w:ind w:left="425"/>
      </w:pPr>
      <w:r>
        <w:tab/>
      </w:r>
      <w:r>
        <w:rPr>
          <w:rFonts w:hint="eastAsia"/>
          <w:color w:val="FF0000"/>
        </w:rPr>
        <w:t>k2</w:t>
      </w:r>
      <w:r>
        <w:rPr>
          <w:rFonts w:hint="eastAsia"/>
        </w:rPr>
        <w:t>:</w:t>
      </w:r>
      <w:r>
        <w:t>”v2</w:t>
      </w:r>
      <w:proofErr w:type="gramStart"/>
      <w:r>
        <w:t>”</w:t>
      </w:r>
      <w:proofErr w:type="gramEnd"/>
      <w:r>
        <w:tab/>
      </w:r>
      <w:r>
        <w:tab/>
      </w:r>
      <w:r>
        <w:rPr>
          <w:i/>
          <w:color w:val="7F7F7F"/>
        </w:rPr>
        <w:t xml:space="preserve">// </w:t>
      </w:r>
      <w:r>
        <w:rPr>
          <w:rFonts w:hint="eastAsia"/>
          <w:i/>
          <w:color w:val="7F7F7F"/>
        </w:rPr>
        <w:t>应写成</w:t>
      </w:r>
      <w:r>
        <w:rPr>
          <w:rFonts w:hint="eastAsia"/>
          <w:i/>
        </w:rPr>
        <w:t xml:space="preserve"> </w:t>
      </w:r>
      <w:r>
        <w:rPr>
          <w:i/>
          <w:color w:val="FF0000"/>
        </w:rPr>
        <w:t>“k2”</w:t>
      </w:r>
    </w:p>
    <w:p w14:paraId="006FC1E6" w14:textId="77777777" w:rsidR="00061C02" w:rsidRDefault="00553CF4">
      <w:pPr>
        <w:ind w:left="425"/>
      </w:pPr>
      <w:r>
        <w:rPr>
          <w:rFonts w:hint="eastAsia"/>
        </w:rPr>
        <w:t>}</w:t>
      </w:r>
    </w:p>
    <w:p w14:paraId="5A6E44E2" w14:textId="77777777" w:rsidR="00061C02" w:rsidRDefault="00553CF4">
      <w:pPr>
        <w:pStyle w:val="3"/>
      </w:pPr>
      <w:r>
        <w:rPr>
          <w:rFonts w:hint="eastAsia"/>
          <w:sz w:val="28"/>
          <w:szCs w:val="28"/>
        </w:rPr>
        <w:t>数据兼容性，避免二义性</w:t>
      </w:r>
    </w:p>
    <w:p w14:paraId="53557203" w14:textId="77777777" w:rsidR="00061C02" w:rsidRDefault="00553CF4">
      <w:pPr>
        <w:ind w:left="425"/>
      </w:pPr>
      <w:r>
        <w:rPr>
          <w:rFonts w:hint="eastAsia"/>
        </w:rPr>
        <w:t>VALUE</w:t>
      </w:r>
      <w:r>
        <w:rPr>
          <w:rFonts w:hint="eastAsia"/>
        </w:rPr>
        <w:t>的部分务必严格按照数值的类型采用正确的写法，确保数据的兼容性，避免二义性。</w:t>
      </w:r>
    </w:p>
    <w:p w14:paraId="1003AF37" w14:textId="77777777" w:rsidR="00061C02" w:rsidRDefault="00553CF4">
      <w:pPr>
        <w:ind w:left="425"/>
      </w:pPr>
      <w:r>
        <w:rPr>
          <w:rFonts w:hint="eastAsia"/>
        </w:rPr>
        <w:t>对于数值型，应是用数值型，而非</w:t>
      </w:r>
      <w:r>
        <w:rPr>
          <w:rFonts w:hint="eastAsia"/>
        </w:rPr>
        <w:t>string</w:t>
      </w:r>
      <w:r>
        <w:rPr>
          <w:rFonts w:hint="eastAsia"/>
        </w:rPr>
        <w:t>型的表示方式，如：</w:t>
      </w:r>
      <w:r>
        <w:t>perf=10.382</w:t>
      </w:r>
      <w:r>
        <w:rPr>
          <w:rFonts w:hint="eastAsia"/>
        </w:rPr>
        <w:t>，应写成：</w:t>
      </w:r>
    </w:p>
    <w:p w14:paraId="78658773" w14:textId="77777777" w:rsidR="00061C02" w:rsidRDefault="00553CF4">
      <w:pPr>
        <w:ind w:left="425"/>
      </w:pPr>
      <w:r>
        <w:rPr>
          <w:rFonts w:hint="eastAsia"/>
        </w:rPr>
        <w:t>{</w:t>
      </w:r>
    </w:p>
    <w:p w14:paraId="6A0A4900" w14:textId="77777777" w:rsidR="00061C02" w:rsidRDefault="00553CF4">
      <w:pPr>
        <w:ind w:left="425" w:firstLine="415"/>
      </w:pPr>
      <w:r>
        <w:t>“</w:t>
      </w:r>
      <w:proofErr w:type="gramStart"/>
      <w:r>
        <w:t>perf</w:t>
      </w:r>
      <w:proofErr w:type="gramEnd"/>
      <w:r>
        <w:t>” : 10.382</w:t>
      </w:r>
    </w:p>
    <w:p w14:paraId="279F7984" w14:textId="77777777" w:rsidR="00061C02" w:rsidRDefault="00553CF4">
      <w:pPr>
        <w:ind w:firstLine="420"/>
      </w:pPr>
      <w:r>
        <w:rPr>
          <w:rFonts w:hint="eastAsia"/>
        </w:rPr>
        <w:t>}</w:t>
      </w:r>
    </w:p>
    <w:p w14:paraId="2C0581BD" w14:textId="77777777" w:rsidR="00061C02" w:rsidRDefault="00553CF4">
      <w:pPr>
        <w:ind w:firstLine="420"/>
      </w:pPr>
      <w:r>
        <w:rPr>
          <w:rFonts w:hint="eastAsia"/>
        </w:rPr>
        <w:t>而不是：</w:t>
      </w:r>
    </w:p>
    <w:p w14:paraId="6A4EFFC2" w14:textId="77777777" w:rsidR="00061C02" w:rsidRDefault="00553CF4">
      <w:pPr>
        <w:ind w:left="425"/>
      </w:pPr>
      <w:r>
        <w:rPr>
          <w:rFonts w:hint="eastAsia"/>
        </w:rPr>
        <w:t>{</w:t>
      </w:r>
    </w:p>
    <w:p w14:paraId="73B695FB" w14:textId="77777777" w:rsidR="00061C02" w:rsidRDefault="00553CF4">
      <w:pPr>
        <w:ind w:left="425" w:firstLine="415"/>
      </w:pPr>
      <w:r>
        <w:t>“perf</w:t>
      </w:r>
      <w:proofErr w:type="gramStart"/>
      <w:r>
        <w:t>” :</w:t>
      </w:r>
      <w:proofErr w:type="gramEnd"/>
      <w:r>
        <w:t xml:space="preserve"> </w:t>
      </w:r>
      <w:r>
        <w:rPr>
          <w:color w:val="FF0000"/>
        </w:rPr>
        <w:t>”</w:t>
      </w:r>
      <w:r>
        <w:t>10.382</w:t>
      </w:r>
      <w:r>
        <w:rPr>
          <w:color w:val="FF0000"/>
        </w:rPr>
        <w:t>”</w:t>
      </w:r>
    </w:p>
    <w:p w14:paraId="3EA4BC97" w14:textId="77777777" w:rsidR="00061C02" w:rsidRDefault="00553CF4">
      <w:pPr>
        <w:ind w:firstLine="420"/>
      </w:pPr>
      <w:r>
        <w:rPr>
          <w:rFonts w:hint="eastAsia"/>
        </w:rPr>
        <w:t>}</w:t>
      </w:r>
    </w:p>
    <w:p w14:paraId="50E3B0D1" w14:textId="77777777" w:rsidR="00061C02" w:rsidRDefault="00061C02">
      <w:pPr>
        <w:ind w:firstLine="420"/>
      </w:pPr>
    </w:p>
    <w:p w14:paraId="4A031219" w14:textId="77777777" w:rsidR="00061C02" w:rsidRDefault="00553CF4">
      <w:pPr>
        <w:ind w:firstLine="420"/>
      </w:pPr>
      <w:r>
        <w:rPr>
          <w:rFonts w:hint="eastAsia"/>
        </w:rPr>
        <w:t>如果是整数型，则尽量采用整数，而非浮点数表示，如：</w:t>
      </w:r>
      <w:r>
        <w:rPr>
          <w:rFonts w:hint="eastAsia"/>
        </w:rPr>
        <w:t>count=100</w:t>
      </w:r>
      <w:r>
        <w:rPr>
          <w:rFonts w:hint="eastAsia"/>
        </w:rPr>
        <w:t>，应写成</w:t>
      </w:r>
    </w:p>
    <w:p w14:paraId="72DA308E" w14:textId="77777777" w:rsidR="00061C02" w:rsidRDefault="00553CF4">
      <w:pPr>
        <w:ind w:firstLine="420"/>
      </w:pPr>
      <w:r>
        <w:rPr>
          <w:rFonts w:hint="eastAsia"/>
        </w:rPr>
        <w:t>{</w:t>
      </w:r>
    </w:p>
    <w:p w14:paraId="3785B1DF" w14:textId="77777777" w:rsidR="00061C02" w:rsidRDefault="00553CF4">
      <w:pPr>
        <w:ind w:firstLine="420"/>
      </w:pPr>
      <w:r>
        <w:tab/>
        <w:t>“</w:t>
      </w:r>
      <w:proofErr w:type="gramStart"/>
      <w:r>
        <w:t>count</w:t>
      </w:r>
      <w:proofErr w:type="gramEnd"/>
      <w:r>
        <w:t>” : 100</w:t>
      </w:r>
    </w:p>
    <w:p w14:paraId="1F057C46" w14:textId="77777777" w:rsidR="00061C02" w:rsidRDefault="00553CF4">
      <w:pPr>
        <w:ind w:firstLine="420"/>
      </w:pPr>
      <w:r>
        <w:rPr>
          <w:rFonts w:hint="eastAsia"/>
        </w:rPr>
        <w:t>}</w:t>
      </w:r>
    </w:p>
    <w:p w14:paraId="307D4F1D" w14:textId="77777777" w:rsidR="00061C02" w:rsidRDefault="00553CF4">
      <w:pPr>
        <w:ind w:firstLine="420"/>
      </w:pPr>
      <w:r>
        <w:rPr>
          <w:rFonts w:hint="eastAsia"/>
        </w:rPr>
        <w:t>而不是：</w:t>
      </w:r>
    </w:p>
    <w:p w14:paraId="5250E287" w14:textId="77777777" w:rsidR="00061C02" w:rsidRDefault="00553CF4">
      <w:pPr>
        <w:ind w:firstLine="420"/>
      </w:pPr>
      <w:r>
        <w:rPr>
          <w:rFonts w:hint="eastAsia"/>
        </w:rPr>
        <w:t>{</w:t>
      </w:r>
    </w:p>
    <w:p w14:paraId="040F2A77" w14:textId="77777777" w:rsidR="00061C02" w:rsidRDefault="00553CF4">
      <w:pPr>
        <w:ind w:firstLine="420"/>
      </w:pPr>
      <w:r>
        <w:tab/>
        <w:t>“</w:t>
      </w:r>
      <w:proofErr w:type="gramStart"/>
      <w:r>
        <w:t>count</w:t>
      </w:r>
      <w:proofErr w:type="gramEnd"/>
      <w:r>
        <w:t>” : 100</w:t>
      </w:r>
      <w:r>
        <w:rPr>
          <w:color w:val="FF0000"/>
        </w:rPr>
        <w:t>.000</w:t>
      </w:r>
    </w:p>
    <w:p w14:paraId="54DCCD67" w14:textId="77777777" w:rsidR="00061C02" w:rsidRDefault="00553CF4">
      <w:pPr>
        <w:ind w:firstLine="420"/>
      </w:pPr>
      <w:r>
        <w:rPr>
          <w:rFonts w:hint="eastAsia"/>
        </w:rPr>
        <w:t>}</w:t>
      </w:r>
    </w:p>
    <w:p w14:paraId="35C0CEC5" w14:textId="77777777" w:rsidR="00061C02" w:rsidRDefault="00553CF4">
      <w:pPr>
        <w:pStyle w:val="3"/>
      </w:pPr>
      <w:r>
        <w:rPr>
          <w:rFonts w:hint="eastAsia"/>
          <w:sz w:val="28"/>
          <w:szCs w:val="28"/>
        </w:rPr>
        <w:t>压缩数据格式以达到精简的要求</w:t>
      </w:r>
    </w:p>
    <w:p w14:paraId="40C93A0D" w14:textId="77777777" w:rsidR="00061C02" w:rsidRDefault="00553CF4">
      <w:pPr>
        <w:ind w:firstLine="420"/>
      </w:pPr>
      <w:r>
        <w:rPr>
          <w:rFonts w:hint="eastAsia"/>
        </w:rPr>
        <w:t>对于数量比较大的结构化数据，应尽可能考虑压缩数据格式，以达到精简的要求，如：</w:t>
      </w:r>
    </w:p>
    <w:p w14:paraId="02C4E070" w14:textId="77777777" w:rsidR="00061C02" w:rsidRDefault="00553CF4">
      <w:pPr>
        <w:ind w:firstLine="420"/>
      </w:pPr>
      <w:r>
        <w:rPr>
          <w:rFonts w:hint="eastAsia"/>
        </w:rPr>
        <w:t>{</w:t>
      </w:r>
    </w:p>
    <w:p w14:paraId="55E2E8C0" w14:textId="77777777" w:rsidR="00061C02" w:rsidRDefault="00553CF4">
      <w:pPr>
        <w:ind w:firstLine="420"/>
      </w:pPr>
      <w:r>
        <w:tab/>
        <w:t>“</w:t>
      </w:r>
      <w:proofErr w:type="gramStart"/>
      <w:r>
        <w:t>data</w:t>
      </w:r>
      <w:proofErr w:type="gramEnd"/>
      <w:r>
        <w:t xml:space="preserve">”: </w:t>
      </w:r>
      <w:r>
        <w:rPr>
          <w:rFonts w:hint="eastAsia"/>
        </w:rPr>
        <w:t>[</w:t>
      </w:r>
    </w:p>
    <w:p w14:paraId="7D07F334" w14:textId="77777777" w:rsidR="00061C02" w:rsidRDefault="00553CF4">
      <w:pPr>
        <w:ind w:firstLine="420"/>
      </w:pPr>
      <w:r>
        <w:tab/>
      </w:r>
      <w:r>
        <w:tab/>
        <w:t>{“k1”:”v11”</w:t>
      </w:r>
      <w:proofErr w:type="gramStart"/>
      <w:r>
        <w:t>,“</w:t>
      </w:r>
      <w:proofErr w:type="gramEnd"/>
      <w:r>
        <w:t>k2”:”v21”,“k3”:”v31”},</w:t>
      </w:r>
    </w:p>
    <w:p w14:paraId="350A007C" w14:textId="77777777" w:rsidR="00061C02" w:rsidRDefault="00553CF4">
      <w:pPr>
        <w:ind w:firstLine="420"/>
      </w:pPr>
      <w:r>
        <w:tab/>
      </w:r>
      <w:r>
        <w:tab/>
        <w:t>{“k1”:”v12”</w:t>
      </w:r>
      <w:proofErr w:type="gramStart"/>
      <w:r>
        <w:t>,“</w:t>
      </w:r>
      <w:proofErr w:type="gramEnd"/>
      <w:r>
        <w:t>k2”:”v22”,“k3”:”v32”},</w:t>
      </w:r>
    </w:p>
    <w:p w14:paraId="5BC172C8" w14:textId="77777777" w:rsidR="00061C02" w:rsidRDefault="00553CF4">
      <w:pPr>
        <w:ind w:left="840" w:firstLine="420"/>
      </w:pPr>
      <w:r>
        <w:t>{“k1”:”v13”</w:t>
      </w:r>
      <w:proofErr w:type="gramStart"/>
      <w:r>
        <w:t>,“</w:t>
      </w:r>
      <w:proofErr w:type="gramEnd"/>
      <w:r>
        <w:t>k2”:”v23”,“k3”:”v33”},</w:t>
      </w:r>
    </w:p>
    <w:p w14:paraId="275D456A" w14:textId="77777777" w:rsidR="00061C02" w:rsidRDefault="00553CF4">
      <w:pPr>
        <w:ind w:left="840" w:firstLine="420"/>
      </w:pPr>
      <w:r>
        <w:t>{“k1”:”v14”</w:t>
      </w:r>
      <w:proofErr w:type="gramStart"/>
      <w:r>
        <w:t>,“</w:t>
      </w:r>
      <w:proofErr w:type="gramEnd"/>
      <w:r>
        <w:t>k2”:”v24”,“k3”:”v34”}</w:t>
      </w:r>
    </w:p>
    <w:p w14:paraId="403CB66B" w14:textId="77777777" w:rsidR="00061C02" w:rsidRDefault="00553CF4">
      <w:pPr>
        <w:ind w:left="420" w:firstLine="420"/>
      </w:pPr>
      <w:r>
        <w:rPr>
          <w:rFonts w:hint="eastAsia"/>
        </w:rPr>
        <w:t>]</w:t>
      </w:r>
    </w:p>
    <w:p w14:paraId="742F0893" w14:textId="77777777" w:rsidR="00061C02" w:rsidRDefault="00553CF4">
      <w:pPr>
        <w:ind w:firstLine="420"/>
      </w:pPr>
      <w:r>
        <w:rPr>
          <w:rFonts w:hint="eastAsia"/>
        </w:rPr>
        <w:t>}</w:t>
      </w:r>
    </w:p>
    <w:p w14:paraId="4B68EA36" w14:textId="77777777" w:rsidR="00061C02" w:rsidRDefault="00553CF4">
      <w:pPr>
        <w:ind w:firstLine="420"/>
      </w:pPr>
      <w:r>
        <w:rPr>
          <w:rFonts w:hint="eastAsia"/>
        </w:rPr>
        <w:t>可以精简为：</w:t>
      </w:r>
    </w:p>
    <w:p w14:paraId="12EDE85F" w14:textId="77777777" w:rsidR="00061C02" w:rsidRDefault="00553CF4">
      <w:pPr>
        <w:ind w:firstLine="420"/>
      </w:pPr>
      <w:r>
        <w:rPr>
          <w:rFonts w:hint="eastAsia"/>
        </w:rPr>
        <w:t>{</w:t>
      </w:r>
    </w:p>
    <w:p w14:paraId="4BF83451" w14:textId="77777777" w:rsidR="00061C02" w:rsidRDefault="00553CF4">
      <w:pPr>
        <w:ind w:firstLine="420"/>
      </w:pPr>
      <w:r>
        <w:tab/>
        <w:t>“</w:t>
      </w:r>
      <w:proofErr w:type="gramStart"/>
      <w:r>
        <w:t>data</w:t>
      </w:r>
      <w:proofErr w:type="gramEnd"/>
      <w:r>
        <w:t xml:space="preserve">”: </w:t>
      </w:r>
      <w:r>
        <w:rPr>
          <w:rFonts w:hint="eastAsia"/>
        </w:rPr>
        <w:t>[</w:t>
      </w:r>
    </w:p>
    <w:p w14:paraId="0BFBDCEC" w14:textId="77777777" w:rsidR="00061C02" w:rsidRDefault="00553CF4">
      <w:pPr>
        <w:ind w:firstLine="420"/>
      </w:pPr>
      <w:r>
        <w:lastRenderedPageBreak/>
        <w:tab/>
      </w:r>
      <w:r>
        <w:tab/>
        <w:t>[”v11”,”v21”,”v31”],</w:t>
      </w:r>
    </w:p>
    <w:p w14:paraId="585706E0" w14:textId="77777777" w:rsidR="00061C02" w:rsidRDefault="00553CF4">
      <w:pPr>
        <w:ind w:firstLine="420"/>
      </w:pPr>
      <w:r>
        <w:tab/>
      </w:r>
      <w:r>
        <w:tab/>
        <w:t>[”v12”,”v22”,”v32”],</w:t>
      </w:r>
    </w:p>
    <w:p w14:paraId="1DAFA19C" w14:textId="77777777" w:rsidR="00061C02" w:rsidRDefault="00553CF4">
      <w:pPr>
        <w:ind w:firstLine="420"/>
      </w:pPr>
      <w:r>
        <w:tab/>
      </w:r>
      <w:r>
        <w:tab/>
        <w:t>[”v13”,”v23”,”v33”],</w:t>
      </w:r>
    </w:p>
    <w:p w14:paraId="75D7962A" w14:textId="77777777" w:rsidR="00061C02" w:rsidRDefault="00553CF4">
      <w:pPr>
        <w:ind w:firstLine="420"/>
      </w:pPr>
      <w:r>
        <w:tab/>
      </w:r>
      <w:r>
        <w:tab/>
        <w:t>[”v14”,”v24”,”v34”]</w:t>
      </w:r>
    </w:p>
    <w:p w14:paraId="6AA8C7CF" w14:textId="77777777" w:rsidR="00061C02" w:rsidRDefault="00553CF4">
      <w:pPr>
        <w:ind w:left="420" w:firstLine="420"/>
      </w:pPr>
      <w:r>
        <w:rPr>
          <w:rFonts w:hint="eastAsia"/>
        </w:rPr>
        <w:t>]</w:t>
      </w:r>
    </w:p>
    <w:p w14:paraId="68064875" w14:textId="77777777" w:rsidR="00061C02" w:rsidRDefault="00553CF4">
      <w:pPr>
        <w:ind w:firstLine="420"/>
      </w:pPr>
      <w:r>
        <w:rPr>
          <w:rFonts w:hint="eastAsia"/>
        </w:rPr>
        <w:t>}</w:t>
      </w:r>
    </w:p>
    <w:p w14:paraId="54169ECC" w14:textId="77777777" w:rsidR="00061C02" w:rsidRDefault="00553CF4">
      <w:pPr>
        <w:ind w:firstLine="420"/>
      </w:pPr>
      <w:r>
        <w:rPr>
          <w:rFonts w:hint="eastAsia"/>
        </w:rPr>
        <w:t>注意：以这种精简格式输出时，务必交换时约定并确保精简后</w:t>
      </w:r>
      <w:r>
        <w:rPr>
          <w:rFonts w:hint="eastAsia"/>
        </w:rPr>
        <w:t>[</w:t>
      </w:r>
      <w:proofErr w:type="gramStart"/>
      <w:r>
        <w:t>”</w:t>
      </w:r>
      <w:proofErr w:type="gramEnd"/>
      <w:r>
        <w:t>v11</w:t>
      </w:r>
      <w:proofErr w:type="gramStart"/>
      <w:r>
        <w:t>”</w:t>
      </w:r>
      <w:proofErr w:type="gramEnd"/>
      <w:r>
        <w:t>,</w:t>
      </w:r>
      <w:proofErr w:type="gramStart"/>
      <w:r>
        <w:t>”</w:t>
      </w:r>
      <w:proofErr w:type="gramEnd"/>
      <w:r>
        <w:t>v21</w:t>
      </w:r>
      <w:proofErr w:type="gramStart"/>
      <w:r>
        <w:t>”</w:t>
      </w:r>
      <w:proofErr w:type="gramEnd"/>
      <w:r>
        <w:t>,</w:t>
      </w:r>
      <w:proofErr w:type="gramStart"/>
      <w:r>
        <w:t>”</w:t>
      </w:r>
      <w:proofErr w:type="gramEnd"/>
      <w:r>
        <w:t>v31</w:t>
      </w:r>
      <w:proofErr w:type="gramStart"/>
      <w:r>
        <w:t>”</w:t>
      </w:r>
      <w:proofErr w:type="gramEnd"/>
      <w:r>
        <w:rPr>
          <w:rFonts w:hint="eastAsia"/>
        </w:rPr>
        <w:t>]</w:t>
      </w:r>
      <w:r>
        <w:rPr>
          <w:rFonts w:hint="eastAsia"/>
        </w:rPr>
        <w:t>内元素的顺序一致，避免数据的二义性。</w:t>
      </w:r>
    </w:p>
    <w:p w14:paraId="02D6E057" w14:textId="77777777" w:rsidR="00061C02" w:rsidRDefault="00553CF4">
      <w:pPr>
        <w:pStyle w:val="3"/>
      </w:pPr>
      <w:r>
        <w:rPr>
          <w:rFonts w:hint="eastAsia"/>
          <w:sz w:val="28"/>
          <w:szCs w:val="28"/>
        </w:rPr>
        <w:t>去除不必要的空白字符</w:t>
      </w:r>
    </w:p>
    <w:p w14:paraId="0869101F" w14:textId="77777777" w:rsidR="00061C02" w:rsidRDefault="00553CF4">
      <w:pPr>
        <w:ind w:firstLine="420"/>
      </w:pPr>
      <w:r>
        <w:rPr>
          <w:rFonts w:hint="eastAsia"/>
        </w:rPr>
        <w:t>输出的数据要求去除不必要的换行、空白字符，如：</w:t>
      </w:r>
    </w:p>
    <w:p w14:paraId="419C36AD" w14:textId="77777777" w:rsidR="00061C02" w:rsidRDefault="00553CF4">
      <w:pPr>
        <w:ind w:firstLine="420"/>
      </w:pPr>
      <w:r>
        <w:rPr>
          <w:rFonts w:hint="eastAsia"/>
        </w:rPr>
        <w:t>{</w:t>
      </w:r>
    </w:p>
    <w:p w14:paraId="20EA6B46" w14:textId="77777777" w:rsidR="00061C02" w:rsidRDefault="00553CF4">
      <w:pPr>
        <w:ind w:firstLine="420"/>
      </w:pPr>
      <w:r>
        <w:tab/>
        <w:t>“</w:t>
      </w:r>
      <w:proofErr w:type="gramStart"/>
      <w:r>
        <w:t>data</w:t>
      </w:r>
      <w:proofErr w:type="gramEnd"/>
      <w:r>
        <w:t xml:space="preserve">”: </w:t>
      </w:r>
      <w:r>
        <w:rPr>
          <w:rFonts w:hint="eastAsia"/>
        </w:rPr>
        <w:t>[</w:t>
      </w:r>
    </w:p>
    <w:p w14:paraId="5C221E37" w14:textId="77777777" w:rsidR="00061C02" w:rsidRDefault="00553CF4">
      <w:pPr>
        <w:ind w:firstLine="420"/>
      </w:pPr>
      <w:r>
        <w:tab/>
      </w:r>
      <w:r>
        <w:tab/>
        <w:t>[”v11”,</w:t>
      </w:r>
      <w:r>
        <w:tab/>
        <w:t>”v21”,</w:t>
      </w:r>
      <w:r>
        <w:tab/>
        <w:t>”v31”],</w:t>
      </w:r>
    </w:p>
    <w:p w14:paraId="23EE1041" w14:textId="77777777" w:rsidR="00061C02" w:rsidRDefault="00553CF4">
      <w:pPr>
        <w:ind w:firstLine="420"/>
      </w:pPr>
      <w:r>
        <w:tab/>
      </w:r>
      <w:r>
        <w:tab/>
        <w:t>[”v12”,</w:t>
      </w:r>
      <w:r>
        <w:tab/>
        <w:t>”v22”,</w:t>
      </w:r>
      <w:r>
        <w:tab/>
        <w:t>”v32”],</w:t>
      </w:r>
    </w:p>
    <w:p w14:paraId="7EF25325" w14:textId="77777777" w:rsidR="00061C02" w:rsidRDefault="00553CF4">
      <w:pPr>
        <w:ind w:firstLine="420"/>
      </w:pPr>
      <w:r>
        <w:tab/>
      </w:r>
      <w:r>
        <w:tab/>
        <w:t>[”v13”,</w:t>
      </w:r>
      <w:r>
        <w:tab/>
        <w:t>”v23”,</w:t>
      </w:r>
      <w:r>
        <w:tab/>
        <w:t>”v33”],</w:t>
      </w:r>
    </w:p>
    <w:p w14:paraId="316CA1DC" w14:textId="77777777" w:rsidR="00061C02" w:rsidRDefault="00553CF4">
      <w:pPr>
        <w:ind w:firstLine="420"/>
      </w:pPr>
      <w:r>
        <w:tab/>
      </w:r>
      <w:r>
        <w:tab/>
        <w:t>[”v14”,</w:t>
      </w:r>
      <w:r>
        <w:tab/>
        <w:t>”v24”,</w:t>
      </w:r>
      <w:r>
        <w:tab/>
        <w:t>”v34”]</w:t>
      </w:r>
    </w:p>
    <w:p w14:paraId="2F8A52A9" w14:textId="77777777" w:rsidR="00061C02" w:rsidRDefault="00553CF4">
      <w:pPr>
        <w:ind w:left="420" w:firstLine="420"/>
      </w:pPr>
      <w:r>
        <w:rPr>
          <w:rFonts w:hint="eastAsia"/>
        </w:rPr>
        <w:t>]</w:t>
      </w:r>
    </w:p>
    <w:p w14:paraId="6891D9C9" w14:textId="77777777" w:rsidR="00061C02" w:rsidRDefault="00553CF4">
      <w:pPr>
        <w:ind w:firstLine="420"/>
      </w:pPr>
      <w:r>
        <w:rPr>
          <w:rFonts w:hint="eastAsia"/>
        </w:rPr>
        <w:t>}</w:t>
      </w:r>
    </w:p>
    <w:p w14:paraId="3E5CDD4B" w14:textId="77777777" w:rsidR="00061C02" w:rsidRDefault="00553CF4">
      <w:pPr>
        <w:ind w:firstLine="420"/>
      </w:pPr>
      <w:r>
        <w:rPr>
          <w:rFonts w:hint="eastAsia"/>
        </w:rPr>
        <w:t>可以精简为：</w:t>
      </w:r>
    </w:p>
    <w:p w14:paraId="0BA267F5" w14:textId="77777777" w:rsidR="00061C02" w:rsidRDefault="00553CF4">
      <w:pPr>
        <w:ind w:firstLineChars="100" w:firstLine="210"/>
        <w:rPr>
          <w:szCs w:val="21"/>
        </w:rPr>
      </w:pPr>
      <w:r>
        <w:rPr>
          <w:rFonts w:hint="eastAsia"/>
          <w:szCs w:val="21"/>
        </w:rPr>
        <w:t>{</w:t>
      </w:r>
      <w:r>
        <w:rPr>
          <w:szCs w:val="21"/>
        </w:rPr>
        <w:t>“data”</w:t>
      </w:r>
      <w:proofErr w:type="gramStart"/>
      <w:r>
        <w:rPr>
          <w:szCs w:val="21"/>
        </w:rPr>
        <w:t>:</w:t>
      </w:r>
      <w:r>
        <w:rPr>
          <w:rFonts w:hint="eastAsia"/>
          <w:szCs w:val="21"/>
        </w:rPr>
        <w:t>[</w:t>
      </w:r>
      <w:proofErr w:type="gramEnd"/>
      <w:r>
        <w:rPr>
          <w:szCs w:val="21"/>
        </w:rPr>
        <w:t>[”v11”,”v21”,”v31”],[”v12”,”v22”,”v32”],[”v13”,”v23”,”v33”],[”v14”,”v24”,”v34”]</w:t>
      </w:r>
      <w:r>
        <w:rPr>
          <w:rFonts w:hint="eastAsia"/>
          <w:szCs w:val="21"/>
        </w:rPr>
        <w:t>]}</w:t>
      </w:r>
    </w:p>
    <w:p w14:paraId="707AD015" w14:textId="77777777" w:rsidR="00061C02" w:rsidRDefault="00061C02"/>
    <w:p w14:paraId="328DAAAB" w14:textId="77777777" w:rsidR="00061C02" w:rsidRDefault="00553CF4">
      <w:r>
        <w:tab/>
      </w:r>
      <w:r>
        <w:rPr>
          <w:rFonts w:hint="eastAsia"/>
        </w:rPr>
        <w:t>这样虽然损失了一定的可读性，但通常这些数据不需要人去阅读，必要的时候通过专门的格式化工具重新格式化即可。</w:t>
      </w:r>
    </w:p>
    <w:p w14:paraId="7FD93177" w14:textId="77777777" w:rsidR="00061C02" w:rsidRDefault="00553CF4">
      <w:pPr>
        <w:pStyle w:val="3"/>
        <w:rPr>
          <w:sz w:val="28"/>
          <w:szCs w:val="28"/>
        </w:rPr>
      </w:pPr>
      <w:r>
        <w:rPr>
          <w:rFonts w:hint="eastAsia"/>
          <w:sz w:val="28"/>
          <w:szCs w:val="28"/>
        </w:rPr>
        <w:t>数值精度</w:t>
      </w:r>
    </w:p>
    <w:p w14:paraId="4A4BB025" w14:textId="77777777" w:rsidR="00061C02" w:rsidRDefault="00553CF4">
      <w:pPr>
        <w:ind w:firstLine="420"/>
      </w:pPr>
      <w:r>
        <w:rPr>
          <w:rFonts w:hint="eastAsia"/>
        </w:rPr>
        <w:t>对于时间性</w:t>
      </w:r>
      <w:proofErr w:type="gramStart"/>
      <w:r>
        <w:rPr>
          <w:rFonts w:hint="eastAsia"/>
        </w:rPr>
        <w:t>能类型</w:t>
      </w:r>
      <w:proofErr w:type="gramEnd"/>
      <w:r>
        <w:rPr>
          <w:rFonts w:hint="eastAsia"/>
        </w:rPr>
        <w:t>的指标，除特殊说明外，一律以</w:t>
      </w:r>
      <w:proofErr w:type="gramStart"/>
      <w:r>
        <w:rPr>
          <w:rFonts w:hint="eastAsia"/>
        </w:rPr>
        <w:t>毫秒为</w:t>
      </w:r>
      <w:proofErr w:type="gramEnd"/>
      <w:r>
        <w:rPr>
          <w:rFonts w:hint="eastAsia"/>
        </w:rPr>
        <w:t>单位，并取整输出（精确到毫秒）。</w:t>
      </w:r>
    </w:p>
    <w:p w14:paraId="54B1567A" w14:textId="77777777" w:rsidR="00061C02" w:rsidRDefault="00553CF4">
      <w:pPr>
        <w:pStyle w:val="3"/>
        <w:rPr>
          <w:sz w:val="28"/>
          <w:szCs w:val="28"/>
        </w:rPr>
      </w:pPr>
      <w:r>
        <w:rPr>
          <w:rFonts w:hint="eastAsia"/>
          <w:sz w:val="28"/>
          <w:szCs w:val="28"/>
        </w:rPr>
        <w:t>兼容性</w:t>
      </w:r>
    </w:p>
    <w:p w14:paraId="324F7AC3" w14:textId="77777777" w:rsidR="00061C02" w:rsidRDefault="00553CF4">
      <w:pPr>
        <w:ind w:left="420"/>
      </w:pPr>
      <w:r>
        <w:rPr>
          <w:rFonts w:hint="eastAsia"/>
        </w:rPr>
        <w:t>对于</w:t>
      </w:r>
      <w:r>
        <w:rPr>
          <w:rFonts w:hint="eastAsia"/>
        </w:rPr>
        <w:t>K-V</w:t>
      </w:r>
      <w:r>
        <w:rPr>
          <w:rFonts w:hint="eastAsia"/>
        </w:rPr>
        <w:t>格式的数据，多组</w:t>
      </w:r>
      <w:r>
        <w:rPr>
          <w:rFonts w:hint="eastAsia"/>
        </w:rPr>
        <w:t>K-V</w:t>
      </w:r>
      <w:r>
        <w:rPr>
          <w:rFonts w:hint="eastAsia"/>
        </w:rPr>
        <w:t>无顺序要求，如下面</w:t>
      </w:r>
      <w:r>
        <w:rPr>
          <w:rFonts w:hint="eastAsia"/>
        </w:rPr>
        <w:t>2</w:t>
      </w:r>
      <w:r>
        <w:rPr>
          <w:rFonts w:hint="eastAsia"/>
        </w:rPr>
        <w:t>组数据应视为相等：</w:t>
      </w:r>
    </w:p>
    <w:p w14:paraId="2E2548A8" w14:textId="77777777" w:rsidR="00061C02" w:rsidRDefault="00553CF4">
      <w:pPr>
        <w:ind w:left="420" w:firstLine="420"/>
      </w:pPr>
      <w:r>
        <w:rPr>
          <w:rFonts w:hint="eastAsia"/>
        </w:rPr>
        <w:t>{</w:t>
      </w:r>
      <w:r>
        <w:t>“K1</w:t>
      </w:r>
      <w:proofErr w:type="gramStart"/>
      <w:r>
        <w:t>” :</w:t>
      </w:r>
      <w:proofErr w:type="gramEnd"/>
      <w:r>
        <w:t xml:space="preserve"> “V1”, “K2” : “V2”</w:t>
      </w:r>
      <w:r>
        <w:rPr>
          <w:rFonts w:hint="eastAsia"/>
        </w:rPr>
        <w:t>}</w:t>
      </w:r>
    </w:p>
    <w:p w14:paraId="67612940" w14:textId="77777777" w:rsidR="00061C02" w:rsidRDefault="00553CF4">
      <w:pPr>
        <w:ind w:left="420" w:firstLine="420"/>
      </w:pPr>
      <w:r>
        <w:rPr>
          <w:rFonts w:hint="eastAsia"/>
        </w:rPr>
        <w:t>{</w:t>
      </w:r>
      <w:r>
        <w:t>“K2</w:t>
      </w:r>
      <w:proofErr w:type="gramStart"/>
      <w:r>
        <w:t>” :</w:t>
      </w:r>
      <w:proofErr w:type="gramEnd"/>
      <w:r>
        <w:t xml:space="preserve"> “V2”, “K1” : “V1”</w:t>
      </w:r>
      <w:r>
        <w:rPr>
          <w:rFonts w:hint="eastAsia"/>
        </w:rPr>
        <w:t>}</w:t>
      </w:r>
    </w:p>
    <w:p w14:paraId="15785C63" w14:textId="77777777" w:rsidR="00061C02" w:rsidRDefault="00553CF4">
      <w:pPr>
        <w:pStyle w:val="3"/>
        <w:rPr>
          <w:sz w:val="28"/>
          <w:szCs w:val="28"/>
        </w:rPr>
      </w:pPr>
      <w:r>
        <w:rPr>
          <w:rFonts w:hint="eastAsia"/>
          <w:sz w:val="28"/>
          <w:szCs w:val="28"/>
        </w:rPr>
        <w:t>本文档书写格式约定</w:t>
      </w:r>
    </w:p>
    <w:p w14:paraId="457CF72A" w14:textId="77777777" w:rsidR="00061C02" w:rsidRDefault="00553CF4">
      <w:pPr>
        <w:pStyle w:val="12"/>
        <w:numPr>
          <w:ilvl w:val="0"/>
          <w:numId w:val="7"/>
        </w:numPr>
        <w:ind w:firstLineChars="0"/>
      </w:pPr>
      <w:r>
        <w:rPr>
          <w:rFonts w:hint="eastAsia"/>
        </w:rPr>
        <w:t>接口定义中，</w:t>
      </w:r>
      <w:r>
        <w:rPr>
          <w:rFonts w:hint="eastAsia"/>
          <w:i/>
        </w:rPr>
        <w:t>斜体全大写单词</w:t>
      </w:r>
      <w:r>
        <w:rPr>
          <w:rFonts w:hint="eastAsia"/>
        </w:rPr>
        <w:t>代表变量，字符串变量将用双引号（</w:t>
      </w:r>
      <w:proofErr w:type="gramStart"/>
      <w:r>
        <w:t>”</w:t>
      </w:r>
      <w:proofErr w:type="gramEnd"/>
      <w:r>
        <w:rPr>
          <w:rFonts w:hint="eastAsia"/>
        </w:rPr>
        <w:t>）包围，否则，代表数值或对象类型，对于对象类型，后面会紧跟着有格式描述，使用</w:t>
      </w:r>
      <w:r>
        <w:rPr>
          <w:rFonts w:hint="eastAsia"/>
        </w:rPr>
        <w:t xml:space="preserve"> := </w:t>
      </w:r>
      <w:r>
        <w:rPr>
          <w:rFonts w:hint="eastAsia"/>
        </w:rPr>
        <w:t>代表格式描述符。如：</w:t>
      </w:r>
    </w:p>
    <w:p w14:paraId="6622DEBF" w14:textId="77777777" w:rsidR="00061C02" w:rsidRDefault="00553CF4">
      <w:pPr>
        <w:ind w:left="840" w:firstLine="420"/>
      </w:pPr>
      <w:r>
        <w:rPr>
          <w:rFonts w:hint="eastAsia"/>
        </w:rPr>
        <w:lastRenderedPageBreak/>
        <w:t>{</w:t>
      </w:r>
    </w:p>
    <w:p w14:paraId="62C83314" w14:textId="77777777" w:rsidR="00061C02" w:rsidRDefault="00553CF4">
      <w:pPr>
        <w:ind w:left="840" w:firstLine="420"/>
      </w:pPr>
      <w:r>
        <w:tab/>
        <w:t>“</w:t>
      </w:r>
      <w:proofErr w:type="gramStart"/>
      <w:r>
        <w:t>hostName</w:t>
      </w:r>
      <w:proofErr w:type="gramEnd"/>
      <w:r>
        <w:t>” :  “</w:t>
      </w:r>
      <w:r>
        <w:rPr>
          <w:i/>
        </w:rPr>
        <w:t>HOST_NAME</w:t>
      </w:r>
      <w:r>
        <w:t>”,</w:t>
      </w:r>
    </w:p>
    <w:p w14:paraId="355C8379" w14:textId="77777777" w:rsidR="00061C02" w:rsidRDefault="00553CF4">
      <w:pPr>
        <w:ind w:left="840" w:firstLine="420"/>
      </w:pPr>
      <w:r>
        <w:tab/>
        <w:t>“</w:t>
      </w:r>
      <w:proofErr w:type="gramStart"/>
      <w:r>
        <w:t>errors</w:t>
      </w:r>
      <w:proofErr w:type="gramEnd"/>
      <w:r>
        <w:t>” :</w:t>
      </w:r>
      <w:r>
        <w:rPr>
          <w:i/>
        </w:rPr>
        <w:t xml:space="preserve"> ERRORS_ARRAY</w:t>
      </w:r>
    </w:p>
    <w:p w14:paraId="392C8070" w14:textId="77777777" w:rsidR="00061C02" w:rsidRDefault="00553CF4">
      <w:pPr>
        <w:ind w:left="840" w:firstLine="420"/>
      </w:pPr>
      <w:r>
        <w:rPr>
          <w:rFonts w:hint="eastAsia"/>
        </w:rPr>
        <w:t>}</w:t>
      </w:r>
    </w:p>
    <w:p w14:paraId="7B482D76" w14:textId="77777777" w:rsidR="00061C02" w:rsidRDefault="00061C02">
      <w:pPr>
        <w:ind w:left="840" w:firstLine="420"/>
      </w:pPr>
    </w:p>
    <w:p w14:paraId="1B0513D6" w14:textId="77777777" w:rsidR="00061C02" w:rsidRDefault="00553CF4">
      <w:pPr>
        <w:ind w:left="840" w:firstLine="420"/>
      </w:pPr>
      <w:r>
        <w:rPr>
          <w:i/>
        </w:rPr>
        <w:t>ERRORS_</w:t>
      </w:r>
      <w:proofErr w:type="gramStart"/>
      <w:r>
        <w:rPr>
          <w:i/>
        </w:rPr>
        <w:t>ARRAY</w:t>
      </w:r>
      <w:r>
        <w:t xml:space="preserve"> :</w:t>
      </w:r>
      <w:proofErr w:type="gramEnd"/>
      <w:r>
        <w:t xml:space="preserve">= </w:t>
      </w:r>
    </w:p>
    <w:p w14:paraId="2CD6B7E9" w14:textId="77777777" w:rsidR="00061C02" w:rsidRDefault="00553CF4">
      <w:pPr>
        <w:ind w:left="840" w:firstLine="420"/>
      </w:pPr>
      <w:r>
        <w:tab/>
        <w:t>[</w:t>
      </w:r>
    </w:p>
    <w:p w14:paraId="445A1DD7" w14:textId="77777777" w:rsidR="00061C02" w:rsidRDefault="00553CF4">
      <w:pPr>
        <w:ind w:left="840" w:firstLine="420"/>
      </w:pPr>
      <w:r>
        <w:tab/>
      </w:r>
      <w:r>
        <w:tab/>
      </w:r>
      <w:r>
        <w:rPr>
          <w:i/>
        </w:rPr>
        <w:t>ERROR_ITEM</w:t>
      </w:r>
      <w:r>
        <w:t xml:space="preserve"> </w:t>
      </w:r>
      <w:r>
        <w:rPr>
          <w:color w:val="FF0000"/>
        </w:rPr>
        <w:t>*</w:t>
      </w:r>
    </w:p>
    <w:p w14:paraId="5037A3C9" w14:textId="77777777" w:rsidR="00061C02" w:rsidRDefault="00553CF4">
      <w:pPr>
        <w:ind w:left="1260" w:firstLine="420"/>
      </w:pPr>
      <w:r>
        <w:t>]</w:t>
      </w:r>
    </w:p>
    <w:p w14:paraId="01933854" w14:textId="77777777" w:rsidR="00061C02" w:rsidRDefault="00553CF4">
      <w:pPr>
        <w:pStyle w:val="12"/>
        <w:numPr>
          <w:ilvl w:val="0"/>
          <w:numId w:val="7"/>
        </w:numPr>
        <w:ind w:firstLineChars="0"/>
      </w:pPr>
      <w:r>
        <w:rPr>
          <w:rFonts w:hint="eastAsia"/>
        </w:rPr>
        <w:t>红色字体星号（</w:t>
      </w:r>
      <w:r>
        <w:rPr>
          <w:rFonts w:hint="eastAsia"/>
        </w:rPr>
        <w:t>*</w:t>
      </w:r>
      <w:r>
        <w:rPr>
          <w:rFonts w:hint="eastAsia"/>
        </w:rPr>
        <w:t>）代表</w:t>
      </w:r>
      <w:r>
        <w:rPr>
          <w:rFonts w:hint="eastAsia"/>
        </w:rPr>
        <w:t>0</w:t>
      </w:r>
      <w:r>
        <w:rPr>
          <w:rFonts w:hint="eastAsia"/>
        </w:rPr>
        <w:t>或多个，通常用于表示数组的元素，如上例中的</w:t>
      </w:r>
      <w:r>
        <w:rPr>
          <w:i/>
        </w:rPr>
        <w:t xml:space="preserve">ERROR_ITEM </w:t>
      </w:r>
      <w:r>
        <w:rPr>
          <w:i/>
          <w:color w:val="FF0000"/>
        </w:rPr>
        <w:t>*</w:t>
      </w:r>
    </w:p>
    <w:p w14:paraId="07E4ADFC" w14:textId="77777777" w:rsidR="00061C02" w:rsidRDefault="00553CF4">
      <w:pPr>
        <w:pStyle w:val="12"/>
        <w:numPr>
          <w:ilvl w:val="0"/>
          <w:numId w:val="7"/>
        </w:numPr>
        <w:ind w:firstLineChars="0"/>
      </w:pPr>
      <w:proofErr w:type="gramStart"/>
      <w:r>
        <w:rPr>
          <w:rFonts w:hint="eastAsia"/>
        </w:rPr>
        <w:t>枚举值</w:t>
      </w:r>
      <w:proofErr w:type="gramEnd"/>
      <w:r>
        <w:rPr>
          <w:rFonts w:hint="eastAsia"/>
        </w:rPr>
        <w:t>使用竖线</w:t>
      </w:r>
      <w:r>
        <w:rPr>
          <w:rFonts w:hint="eastAsia"/>
        </w:rPr>
        <w:t>(</w:t>
      </w:r>
      <w:r>
        <w:t xml:space="preserve"> </w:t>
      </w:r>
      <w:r>
        <w:rPr>
          <w:rFonts w:hint="eastAsia"/>
        </w:rPr>
        <w:t>|</w:t>
      </w:r>
      <w:r>
        <w:t xml:space="preserve"> )</w:t>
      </w:r>
      <w:r>
        <w:rPr>
          <w:rFonts w:hint="eastAsia"/>
        </w:rPr>
        <w:t>分隔，如</w:t>
      </w:r>
      <w:r>
        <w:rPr>
          <w:rFonts w:hint="eastAsia"/>
        </w:rPr>
        <w:t xml:space="preserve"> </w:t>
      </w:r>
      <w:r>
        <w:t>“status” : “success | error”</w:t>
      </w:r>
      <w:r>
        <w:rPr>
          <w:rFonts w:hint="eastAsia"/>
        </w:rPr>
        <w:t>，</w:t>
      </w:r>
      <w:proofErr w:type="gramStart"/>
      <w:r>
        <w:t>”</w:t>
      </w:r>
      <w:proofErr w:type="gramEnd"/>
      <w:r>
        <w:t>enabled</w:t>
      </w:r>
      <w:proofErr w:type="gramStart"/>
      <w:r>
        <w:t>”</w:t>
      </w:r>
      <w:proofErr w:type="gramEnd"/>
      <w:r>
        <w:t xml:space="preserve"> : true | false</w:t>
      </w:r>
      <w:r>
        <w:rPr>
          <w:rFonts w:hint="eastAsia"/>
        </w:rPr>
        <w:t>；</w:t>
      </w:r>
      <w:r>
        <w:rPr>
          <w:rFonts w:hint="eastAsia"/>
        </w:rPr>
        <w:t>..</w:t>
      </w:r>
      <w:r>
        <w:rPr>
          <w:rFonts w:hint="eastAsia"/>
        </w:rPr>
        <w:t>表示数值范围枚举值，如</w:t>
      </w:r>
      <w:r>
        <w:rPr>
          <w:rFonts w:hint="eastAsia"/>
        </w:rPr>
        <w:t>1</w:t>
      </w:r>
      <w:r>
        <w:t xml:space="preserve"> </w:t>
      </w:r>
      <w:r>
        <w:rPr>
          <w:rFonts w:hint="eastAsia"/>
        </w:rPr>
        <w:t>..</w:t>
      </w:r>
      <w:r>
        <w:t xml:space="preserve"> </w:t>
      </w:r>
      <w:r>
        <w:rPr>
          <w:rFonts w:hint="eastAsia"/>
        </w:rPr>
        <w:t>10</w:t>
      </w:r>
    </w:p>
    <w:p w14:paraId="6AF34A41" w14:textId="77777777" w:rsidR="00061C02" w:rsidRDefault="00553CF4">
      <w:pPr>
        <w:pStyle w:val="1"/>
        <w:numPr>
          <w:ilvl w:val="0"/>
          <w:numId w:val="4"/>
        </w:numPr>
        <w:rPr>
          <w:sz w:val="32"/>
          <w:szCs w:val="32"/>
        </w:rPr>
      </w:pPr>
      <w:r>
        <w:rPr>
          <w:rFonts w:hint="eastAsia"/>
          <w:sz w:val="32"/>
          <w:szCs w:val="32"/>
        </w:rPr>
        <w:t>数据交互</w:t>
      </w:r>
    </w:p>
    <w:p w14:paraId="12747D50" w14:textId="77777777" w:rsidR="00061C02" w:rsidRDefault="00553CF4">
      <w:pPr>
        <w:pStyle w:val="2"/>
        <w:numPr>
          <w:ilvl w:val="1"/>
          <w:numId w:val="4"/>
        </w:numPr>
      </w:pPr>
      <w:r>
        <w:rPr>
          <w:rFonts w:hint="eastAsia"/>
        </w:rPr>
        <w:t>传输方式</w:t>
      </w:r>
    </w:p>
    <w:p w14:paraId="19F83244" w14:textId="77777777" w:rsidR="00061C02" w:rsidRDefault="00553CF4">
      <w:pPr>
        <w:ind w:firstLine="420"/>
      </w:pPr>
      <w:r>
        <w:rPr>
          <w:rFonts w:hint="eastAsia"/>
        </w:rPr>
        <w:t>交换数据采用标准</w:t>
      </w:r>
      <w:r>
        <w:rPr>
          <w:rFonts w:hint="eastAsia"/>
        </w:rPr>
        <w:t>HTTP(S)</w:t>
      </w:r>
      <w:r>
        <w:t xml:space="preserve"> </w:t>
      </w:r>
      <w:r>
        <w:rPr>
          <w:rFonts w:hint="eastAsia"/>
        </w:rPr>
        <w:t>方式传输（缺省</w:t>
      </w:r>
      <w:r>
        <w:rPr>
          <w:rFonts w:hint="eastAsia"/>
        </w:rPr>
        <w:t>https</w:t>
      </w:r>
      <w:r>
        <w:rPr>
          <w:rFonts w:hint="eastAsia"/>
        </w:rPr>
        <w:t>），请求端（</w:t>
      </w:r>
      <w:r>
        <w:rPr>
          <w:rFonts w:hint="eastAsia"/>
        </w:rPr>
        <w:t>Agent</w:t>
      </w:r>
      <w:r>
        <w:rPr>
          <w:rFonts w:hint="eastAsia"/>
        </w:rPr>
        <w:t>端）发送</w:t>
      </w:r>
      <w:r>
        <w:rPr>
          <w:rFonts w:hint="eastAsia"/>
        </w:rPr>
        <w:t>POST</w:t>
      </w:r>
      <w:r>
        <w:rPr>
          <w:rFonts w:hint="eastAsia"/>
        </w:rPr>
        <w:t>请求，接收端（服务器端）返回响应结果，数据经编码后以二进制置于</w:t>
      </w:r>
      <w:r>
        <w:rPr>
          <w:rFonts w:hint="eastAsia"/>
        </w:rPr>
        <w:t>Request</w:t>
      </w:r>
      <w:r>
        <w:t xml:space="preserve"> </w:t>
      </w:r>
      <w:r>
        <w:rPr>
          <w:rFonts w:hint="eastAsia"/>
        </w:rPr>
        <w:t>Body</w:t>
      </w:r>
      <w:r>
        <w:rPr>
          <w:rFonts w:hint="eastAsia"/>
        </w:rPr>
        <w:t>中发送，请求及响应格式如下：</w:t>
      </w:r>
    </w:p>
    <w:p w14:paraId="61AD2A20" w14:textId="77777777" w:rsidR="00061C02" w:rsidRDefault="00553CF4">
      <w:pPr>
        <w:ind w:firstLine="420"/>
        <w:rPr>
          <w:i/>
        </w:rPr>
      </w:pPr>
      <w:r>
        <w:rPr>
          <w:rFonts w:hint="eastAsia"/>
          <w:i/>
        </w:rPr>
        <w:t>Request</w:t>
      </w:r>
      <w:r>
        <w:rPr>
          <w:rFonts w:hint="eastAsia"/>
          <w:i/>
        </w:rPr>
        <w:t>：</w:t>
      </w:r>
    </w:p>
    <w:p w14:paraId="4B35FC25" w14:textId="77777777" w:rsidR="00061C02" w:rsidRDefault="00553C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ab/>
      </w:r>
      <w:r>
        <w:rPr>
          <w:rFonts w:ascii="宋体" w:hAnsi="宋体" w:cs="宋体" w:hint="eastAsia"/>
          <w:color w:val="000000"/>
          <w:kern w:val="0"/>
          <w:sz w:val="24"/>
        </w:rPr>
        <w:t>POST</w:t>
      </w:r>
      <w:r>
        <w:rPr>
          <w:rFonts w:ascii="宋体" w:hAnsi="宋体" w:cs="宋体"/>
          <w:color w:val="000000"/>
          <w:kern w:val="0"/>
          <w:sz w:val="24"/>
        </w:rPr>
        <w:t xml:space="preserve"> </w:t>
      </w:r>
      <w:r>
        <w:rPr>
          <w:rFonts w:ascii="宋体" w:hAnsi="宋体" w:cs="宋体"/>
          <w:color w:val="7F7F7F"/>
          <w:kern w:val="0"/>
          <w:sz w:val="24"/>
        </w:rPr>
        <w:t>/</w:t>
      </w:r>
      <w:r>
        <w:rPr>
          <w:rFonts w:ascii="宋体" w:hAnsi="宋体" w:cs="宋体"/>
          <w:i/>
          <w:color w:val="7F7F7F"/>
          <w:kern w:val="0"/>
          <w:sz w:val="24"/>
        </w:rPr>
        <w:t>DATA_COLLECTOR_URI</w:t>
      </w:r>
      <w:r>
        <w:rPr>
          <w:rFonts w:ascii="宋体" w:hAnsi="宋体" w:cs="宋体"/>
          <w:color w:val="000000"/>
          <w:kern w:val="0"/>
          <w:sz w:val="24"/>
        </w:rPr>
        <w:t xml:space="preserve"> HTTP/1.1</w:t>
      </w:r>
    </w:p>
    <w:p w14:paraId="7116EE35" w14:textId="77777777" w:rsidR="00061C02" w:rsidRDefault="00553C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F7F7F"/>
          <w:kern w:val="0"/>
          <w:sz w:val="24"/>
        </w:rPr>
      </w:pPr>
      <w:r>
        <w:rPr>
          <w:rFonts w:ascii="宋体" w:hAnsi="宋体" w:cs="宋体"/>
          <w:color w:val="000000"/>
          <w:kern w:val="0"/>
          <w:sz w:val="24"/>
        </w:rPr>
        <w:t xml:space="preserve">       </w:t>
      </w:r>
      <w:r>
        <w:rPr>
          <w:rFonts w:ascii="宋体" w:hAnsi="宋体" w:cs="宋体"/>
          <w:color w:val="000000"/>
          <w:kern w:val="0"/>
          <w:sz w:val="24"/>
        </w:rPr>
        <w:tab/>
        <w:t xml:space="preserve">Host: </w:t>
      </w:r>
      <w:r>
        <w:rPr>
          <w:rFonts w:ascii="宋体" w:hAnsi="宋体" w:cs="宋体"/>
          <w:i/>
          <w:color w:val="7F7F7F"/>
          <w:kern w:val="0"/>
          <w:sz w:val="24"/>
        </w:rPr>
        <w:t>DATA_COLLECTOR_HOST</w:t>
      </w:r>
    </w:p>
    <w:p w14:paraId="17BD4E22" w14:textId="77777777" w:rsidR="00061C02" w:rsidRDefault="00553C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F7F7F"/>
          <w:kern w:val="0"/>
          <w:sz w:val="24"/>
        </w:rPr>
      </w:pPr>
      <w:r>
        <w:rPr>
          <w:rFonts w:ascii="宋体" w:hAnsi="宋体" w:cs="宋体"/>
          <w:color w:val="000000"/>
          <w:kern w:val="0"/>
          <w:sz w:val="24"/>
        </w:rPr>
        <w:tab/>
        <w:t xml:space="preserve">Content-Encoding: </w:t>
      </w:r>
      <w:r>
        <w:rPr>
          <w:rFonts w:ascii="宋体" w:hAnsi="宋体" w:cs="宋体"/>
          <w:i/>
          <w:color w:val="7F7F7F"/>
          <w:kern w:val="0"/>
          <w:sz w:val="24"/>
        </w:rPr>
        <w:t>CONTENT_ENCODING</w:t>
      </w:r>
    </w:p>
    <w:p w14:paraId="546B30F6" w14:textId="77777777" w:rsidR="00061C02" w:rsidRDefault="00553C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宋体" w:hAnsi="宋体" w:cs="宋体"/>
          <w:color w:val="000000"/>
          <w:kern w:val="0"/>
          <w:sz w:val="24"/>
        </w:rPr>
        <w:tab/>
      </w:r>
      <w:r>
        <w:t xml:space="preserve">Content-Type: </w:t>
      </w:r>
      <w:r>
        <w:rPr>
          <w:rFonts w:ascii="宋体" w:hAnsi="宋体" w:cs="宋体"/>
          <w:i/>
          <w:color w:val="7F7F7F"/>
          <w:kern w:val="0"/>
          <w:sz w:val="24"/>
        </w:rPr>
        <w:t>CONTENT_TYPE</w:t>
      </w:r>
    </w:p>
    <w:p w14:paraId="2F423991" w14:textId="77777777" w:rsidR="00061C02" w:rsidRDefault="00553C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tab/>
        <w:t xml:space="preserve">Accept-Encoding: </w:t>
      </w:r>
      <w:r>
        <w:rPr>
          <w:rFonts w:ascii="宋体" w:hAnsi="宋体" w:cs="宋体"/>
          <w:i/>
          <w:color w:val="7F7F7F"/>
          <w:kern w:val="0"/>
          <w:sz w:val="24"/>
        </w:rPr>
        <w:t>ACCEPT_ENCODINGS</w:t>
      </w:r>
    </w:p>
    <w:p w14:paraId="1AA72E3E" w14:textId="77777777" w:rsidR="00061C02" w:rsidRDefault="00553C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ab/>
      </w:r>
      <w:r>
        <w:rPr>
          <w:rFonts w:ascii="宋体" w:hAnsi="宋体" w:cs="宋体" w:hint="eastAsia"/>
          <w:color w:val="7F7F7F"/>
          <w:kern w:val="0"/>
          <w:sz w:val="24"/>
        </w:rPr>
        <w:t>[</w:t>
      </w:r>
      <w:r>
        <w:rPr>
          <w:rFonts w:ascii="宋体" w:hAnsi="宋体" w:cs="宋体"/>
          <w:color w:val="7F7F7F"/>
          <w:kern w:val="0"/>
          <w:sz w:val="24"/>
        </w:rPr>
        <w:t>MORE REQUEST HEADERS …</w:t>
      </w:r>
      <w:r>
        <w:rPr>
          <w:rFonts w:ascii="宋体" w:hAnsi="宋体" w:cs="宋体" w:hint="eastAsia"/>
          <w:color w:val="7F7F7F"/>
          <w:kern w:val="0"/>
          <w:sz w:val="24"/>
        </w:rPr>
        <w:t>]</w:t>
      </w:r>
    </w:p>
    <w:p w14:paraId="1AA5CDB4" w14:textId="77777777" w:rsidR="00061C02" w:rsidRDefault="00553CF4">
      <w:pPr>
        <w:pStyle w:val="HTML1"/>
      </w:pPr>
      <w:r>
        <w:rPr>
          <w:color w:val="000000"/>
        </w:rPr>
        <w:tab/>
      </w:r>
      <w:proofErr w:type="gramStart"/>
      <w:r>
        <w:rPr>
          <w:color w:val="000000"/>
        </w:rPr>
        <w:t>entity-body</w:t>
      </w:r>
      <w:proofErr w:type="gramEnd"/>
      <w:r>
        <w:rPr>
          <w:color w:val="000000"/>
        </w:rPr>
        <w:t xml:space="preserve">    = </w:t>
      </w:r>
      <w:r>
        <w:rPr>
          <w:color w:val="7F7F7F"/>
        </w:rPr>
        <w:t>*</w:t>
      </w:r>
      <w:r>
        <w:rPr>
          <w:i/>
          <w:color w:val="7F7F7F"/>
        </w:rPr>
        <w:t>OCTET</w:t>
      </w:r>
    </w:p>
    <w:p w14:paraId="65D12950" w14:textId="77777777" w:rsidR="00061C02" w:rsidRDefault="00553CF4">
      <w:pPr>
        <w:pStyle w:val="HTML1"/>
        <w:tabs>
          <w:tab w:val="clear" w:pos="916"/>
          <w:tab w:val="left" w:pos="675"/>
        </w:tabs>
        <w:rPr>
          <w:color w:val="000000"/>
        </w:rPr>
      </w:pPr>
      <w:r>
        <w:rPr>
          <w:color w:val="000000"/>
        </w:rPr>
        <w:tab/>
      </w:r>
    </w:p>
    <w:p w14:paraId="242AC160" w14:textId="77777777" w:rsidR="00061C02" w:rsidRDefault="00061C02">
      <w:pPr>
        <w:pStyle w:val="HTML1"/>
        <w:tabs>
          <w:tab w:val="clear" w:pos="916"/>
          <w:tab w:val="left" w:pos="675"/>
        </w:tabs>
        <w:rPr>
          <w:color w:val="000000"/>
        </w:rPr>
      </w:pPr>
    </w:p>
    <w:p w14:paraId="17493527" w14:textId="77777777" w:rsidR="00061C02" w:rsidRDefault="00553CF4">
      <w:pPr>
        <w:ind w:firstLine="420"/>
        <w:rPr>
          <w:i/>
        </w:rPr>
      </w:pPr>
      <w:r>
        <w:rPr>
          <w:rFonts w:hint="eastAsia"/>
          <w:i/>
        </w:rPr>
        <w:t>Response</w:t>
      </w:r>
      <w:r>
        <w:rPr>
          <w:rFonts w:hint="eastAsia"/>
          <w:i/>
        </w:rPr>
        <w:t>：</w:t>
      </w:r>
    </w:p>
    <w:p w14:paraId="6E88D243" w14:textId="77777777" w:rsidR="00061C02" w:rsidRDefault="00553CF4">
      <w:pPr>
        <w:ind w:firstLine="420"/>
      </w:pPr>
      <w:r>
        <w:tab/>
        <w:t>HTTP/1.1 200 OK</w:t>
      </w:r>
    </w:p>
    <w:p w14:paraId="11F73DEB" w14:textId="77777777" w:rsidR="00061C02" w:rsidRDefault="00553CF4">
      <w:pPr>
        <w:widowControl/>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tab/>
      </w:r>
      <w:r>
        <w:rPr>
          <w:rFonts w:ascii="宋体" w:hAnsi="宋体" w:cs="宋体"/>
          <w:color w:val="000000"/>
          <w:kern w:val="0"/>
          <w:sz w:val="24"/>
        </w:rPr>
        <w:t xml:space="preserve">Content-Encoding: </w:t>
      </w:r>
      <w:r>
        <w:rPr>
          <w:rFonts w:ascii="宋体" w:hAnsi="宋体" w:cs="宋体"/>
          <w:i/>
          <w:color w:val="7F7F7F"/>
          <w:kern w:val="0"/>
          <w:sz w:val="24"/>
        </w:rPr>
        <w:t>CONTENT_ENCODING</w:t>
      </w:r>
    </w:p>
    <w:p w14:paraId="550F114C" w14:textId="77777777" w:rsidR="00061C02" w:rsidRDefault="00553CF4">
      <w:pPr>
        <w:widowControl/>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ab/>
      </w:r>
      <w:r>
        <w:rPr>
          <w:rFonts w:ascii="宋体" w:hAnsi="宋体" w:cs="宋体" w:hint="eastAsia"/>
          <w:color w:val="7F7F7F"/>
          <w:kern w:val="0"/>
          <w:sz w:val="24"/>
        </w:rPr>
        <w:t>[</w:t>
      </w:r>
      <w:r>
        <w:rPr>
          <w:rFonts w:ascii="宋体" w:hAnsi="宋体" w:cs="宋体"/>
          <w:color w:val="7F7F7F"/>
          <w:kern w:val="0"/>
          <w:sz w:val="24"/>
        </w:rPr>
        <w:t>MORE RESPONSE HEADERS …</w:t>
      </w:r>
      <w:r>
        <w:rPr>
          <w:rFonts w:ascii="宋体" w:hAnsi="宋体" w:cs="宋体" w:hint="eastAsia"/>
          <w:color w:val="7F7F7F"/>
          <w:kern w:val="0"/>
          <w:sz w:val="24"/>
        </w:rPr>
        <w:t>]</w:t>
      </w:r>
    </w:p>
    <w:p w14:paraId="3E1781E7" w14:textId="77777777" w:rsidR="00061C02" w:rsidRDefault="00553CF4">
      <w:pPr>
        <w:ind w:left="420" w:firstLine="420"/>
      </w:pPr>
      <w:proofErr w:type="gramStart"/>
      <w:r>
        <w:rPr>
          <w:color w:val="000000"/>
        </w:rPr>
        <w:t>entity-body</w:t>
      </w:r>
      <w:proofErr w:type="gramEnd"/>
      <w:r>
        <w:rPr>
          <w:color w:val="000000"/>
        </w:rPr>
        <w:t xml:space="preserve">    = </w:t>
      </w:r>
      <w:r>
        <w:rPr>
          <w:color w:val="7F7F7F"/>
        </w:rPr>
        <w:t>*</w:t>
      </w:r>
      <w:r>
        <w:rPr>
          <w:i/>
          <w:color w:val="7F7F7F"/>
        </w:rPr>
        <w:t>OCTET</w:t>
      </w:r>
    </w:p>
    <w:p w14:paraId="26DF46F9" w14:textId="77777777" w:rsidR="00061C02" w:rsidRDefault="00061C02">
      <w:pPr>
        <w:ind w:firstLine="420"/>
      </w:pPr>
    </w:p>
    <w:p w14:paraId="5EB27FF1" w14:textId="77777777" w:rsidR="00061C02" w:rsidRDefault="00553C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其中：</w:t>
      </w:r>
    </w:p>
    <w:p w14:paraId="00E33751" w14:textId="77777777" w:rsidR="00061C02" w:rsidRDefault="00553CF4">
      <w:pPr>
        <w:ind w:firstLine="420"/>
        <w:rPr>
          <w:rFonts w:ascii="宋体" w:hAnsi="宋体" w:cs="宋体"/>
          <w:color w:val="000000"/>
          <w:kern w:val="0"/>
          <w:sz w:val="24"/>
        </w:rPr>
      </w:pPr>
      <w:proofErr w:type="gramStart"/>
      <w:r>
        <w:rPr>
          <w:rFonts w:hint="eastAsia"/>
          <w:color w:val="000000"/>
        </w:rPr>
        <w:t>entity</w:t>
      </w:r>
      <w:r>
        <w:rPr>
          <w:color w:val="000000"/>
        </w:rPr>
        <w:t>-body</w:t>
      </w:r>
      <w:proofErr w:type="gramEnd"/>
      <w:r>
        <w:rPr>
          <w:color w:val="000000"/>
        </w:rPr>
        <w:t xml:space="preserve"> := Content-Encoding(Content-Type(data ))</w:t>
      </w:r>
    </w:p>
    <w:p w14:paraId="27CDCE15" w14:textId="77777777" w:rsidR="00061C02" w:rsidRDefault="00553CF4">
      <w:pPr>
        <w:pStyle w:val="2"/>
        <w:numPr>
          <w:ilvl w:val="1"/>
          <w:numId w:val="4"/>
        </w:numPr>
      </w:pPr>
      <w:r>
        <w:rPr>
          <w:rFonts w:hint="eastAsia"/>
        </w:rPr>
        <w:lastRenderedPageBreak/>
        <w:t>数据编码与压缩</w:t>
      </w:r>
    </w:p>
    <w:p w14:paraId="1D67C330" w14:textId="77777777" w:rsidR="00061C02" w:rsidRDefault="00553CF4">
      <w:pPr>
        <w:ind w:firstLine="420"/>
      </w:pPr>
      <w:r>
        <w:rPr>
          <w:rFonts w:hint="eastAsia"/>
        </w:rPr>
        <w:t>除非特别说明，请求</w:t>
      </w:r>
      <w:proofErr w:type="gramStart"/>
      <w:r>
        <w:rPr>
          <w:rFonts w:hint="eastAsia"/>
        </w:rPr>
        <w:t>端数据</w:t>
      </w:r>
      <w:proofErr w:type="gramEnd"/>
      <w:r>
        <w:rPr>
          <w:rFonts w:hint="eastAsia"/>
        </w:rPr>
        <w:t>必须采用</w:t>
      </w:r>
      <w:r>
        <w:rPr>
          <w:rFonts w:hint="eastAsia"/>
        </w:rPr>
        <w:t>deflate</w:t>
      </w:r>
      <w:r>
        <w:rPr>
          <w:rFonts w:hint="eastAsia"/>
        </w:rPr>
        <w:t>（亦即</w:t>
      </w:r>
      <w:r>
        <w:rPr>
          <w:rFonts w:hint="eastAsia"/>
        </w:rPr>
        <w:t>gzip</w:t>
      </w:r>
      <w:r>
        <w:rPr>
          <w:rFonts w:hint="eastAsia"/>
        </w:rPr>
        <w:t>或</w:t>
      </w:r>
      <w:r>
        <w:rPr>
          <w:rFonts w:hint="eastAsia"/>
        </w:rPr>
        <w:t>zlib</w:t>
      </w:r>
      <w:r>
        <w:rPr>
          <w:rFonts w:hint="eastAsia"/>
        </w:rPr>
        <w:t>）算法对数据进行压缩编码后传输，同时请求头中指定</w:t>
      </w:r>
    </w:p>
    <w:p w14:paraId="30B7D953" w14:textId="77777777" w:rsidR="00061C02" w:rsidRDefault="00553CF4">
      <w:pPr>
        <w:ind w:left="420"/>
      </w:pPr>
      <w:r>
        <w:rPr>
          <w:rFonts w:hint="eastAsia"/>
        </w:rPr>
        <w:t>Content</w:t>
      </w:r>
      <w:r>
        <w:t xml:space="preserve">-Encoding: </w:t>
      </w:r>
      <w:r>
        <w:rPr>
          <w:rFonts w:hint="eastAsia"/>
          <w:i/>
        </w:rPr>
        <w:t>C</w:t>
      </w:r>
      <w:r>
        <w:rPr>
          <w:i/>
        </w:rPr>
        <w:t>ONTENT_ENCODING</w:t>
      </w:r>
    </w:p>
    <w:p w14:paraId="18190EEC" w14:textId="77777777" w:rsidR="00061C02" w:rsidRDefault="00553CF4">
      <w:pPr>
        <w:ind w:left="420"/>
      </w:pPr>
      <w:r>
        <w:rPr>
          <w:rFonts w:hint="eastAsia"/>
        </w:rPr>
        <w:t>及</w:t>
      </w:r>
    </w:p>
    <w:p w14:paraId="145E33B0" w14:textId="77777777" w:rsidR="00061C02" w:rsidRDefault="00553CF4">
      <w:pPr>
        <w:ind w:left="420"/>
      </w:pPr>
      <w:r>
        <w:t>Content-Type: application/octet-stream</w:t>
      </w:r>
    </w:p>
    <w:p w14:paraId="7CF1AEC1" w14:textId="77777777" w:rsidR="00061C02" w:rsidRDefault="00061C02">
      <w:pPr>
        <w:ind w:left="420"/>
      </w:pPr>
    </w:p>
    <w:p w14:paraId="5ECA1311" w14:textId="77777777" w:rsidR="00061C02" w:rsidRDefault="00553CF4">
      <w:pPr>
        <w:ind w:firstLine="420"/>
      </w:pPr>
      <w:r>
        <w:rPr>
          <w:rFonts w:hint="eastAsia"/>
        </w:rPr>
        <w:t>若请求</w:t>
      </w:r>
      <w:proofErr w:type="gramStart"/>
      <w:r>
        <w:rPr>
          <w:rFonts w:hint="eastAsia"/>
        </w:rPr>
        <w:t>端支持</w:t>
      </w:r>
      <w:proofErr w:type="gramEnd"/>
      <w:r>
        <w:rPr>
          <w:rFonts w:hint="eastAsia"/>
        </w:rPr>
        <w:t>接收压缩编码的响应内</w:t>
      </w:r>
      <w:r w:rsidR="00B51F45">
        <w:rPr>
          <w:rFonts w:hint="eastAsia"/>
        </w:rPr>
        <w:t>ed</w:t>
      </w:r>
      <w:r>
        <w:rPr>
          <w:rFonts w:hint="eastAsia"/>
        </w:rPr>
        <w:t>容，应明确指定</w:t>
      </w:r>
      <w:r>
        <w:t>Accept-Encoding</w:t>
      </w:r>
      <w:r>
        <w:rPr>
          <w:rFonts w:hint="eastAsia"/>
        </w:rPr>
        <w:t>，多个</w:t>
      </w:r>
      <w:r>
        <w:rPr>
          <w:rFonts w:hint="eastAsia"/>
        </w:rPr>
        <w:t>encoding</w:t>
      </w:r>
      <w:r>
        <w:rPr>
          <w:rFonts w:hint="eastAsia"/>
        </w:rPr>
        <w:t>以逗号</w:t>
      </w:r>
      <w:r>
        <w:rPr>
          <w:rFonts w:hint="eastAsia"/>
        </w:rPr>
        <w:t>(</w:t>
      </w:r>
      <w:r>
        <w:t>,</w:t>
      </w:r>
      <w:r>
        <w:rPr>
          <w:rFonts w:hint="eastAsia"/>
        </w:rPr>
        <w:t>)</w:t>
      </w:r>
      <w:r>
        <w:rPr>
          <w:rFonts w:hint="eastAsia"/>
        </w:rPr>
        <w:t>分隔，</w:t>
      </w:r>
      <w:proofErr w:type="gramStart"/>
      <w:r>
        <w:rPr>
          <w:rFonts w:hint="eastAsia"/>
        </w:rPr>
        <w:t>服务器端应至少</w:t>
      </w:r>
      <w:proofErr w:type="gramEnd"/>
      <w:r>
        <w:rPr>
          <w:rFonts w:hint="eastAsia"/>
        </w:rPr>
        <w:t>支持以下</w:t>
      </w:r>
      <w:r>
        <w:rPr>
          <w:rFonts w:hint="eastAsia"/>
        </w:rPr>
        <w:t>2</w:t>
      </w:r>
      <w:r>
        <w:rPr>
          <w:rFonts w:hint="eastAsia"/>
        </w:rPr>
        <w:t>种标准</w:t>
      </w:r>
      <w:r>
        <w:rPr>
          <w:rFonts w:hint="eastAsia"/>
        </w:rPr>
        <w:t>encoding</w:t>
      </w:r>
      <w:r>
        <w:t>: gzip</w:t>
      </w:r>
      <w:r>
        <w:rPr>
          <w:rFonts w:hint="eastAsia"/>
        </w:rPr>
        <w:t xml:space="preserve">, </w:t>
      </w:r>
      <w:r>
        <w:t>deflate</w:t>
      </w:r>
      <w:r>
        <w:rPr>
          <w:rFonts w:hint="eastAsia"/>
        </w:rPr>
        <w:t>，客户端根据</w:t>
      </w:r>
      <w:r>
        <w:rPr>
          <w:rFonts w:hint="eastAsia"/>
        </w:rPr>
        <w:t>Content</w:t>
      </w:r>
      <w:r>
        <w:t>-Encoding</w:t>
      </w:r>
      <w:r>
        <w:rPr>
          <w:rFonts w:hint="eastAsia"/>
        </w:rPr>
        <w:t>响应</w:t>
      </w:r>
      <w:proofErr w:type="gramStart"/>
      <w:r>
        <w:rPr>
          <w:rFonts w:hint="eastAsia"/>
        </w:rPr>
        <w:t>头判断</w:t>
      </w:r>
      <w:proofErr w:type="gramEnd"/>
      <w:r>
        <w:rPr>
          <w:rFonts w:hint="eastAsia"/>
        </w:rPr>
        <w:t>响应的编码方式，如：</w:t>
      </w:r>
    </w:p>
    <w:p w14:paraId="094A5975" w14:textId="77777777" w:rsidR="00061C02" w:rsidRDefault="00553CF4">
      <w:pPr>
        <w:ind w:leftChars="300" w:left="630"/>
      </w:pPr>
      <w:r>
        <w:rPr>
          <w:rFonts w:hint="eastAsia"/>
        </w:rPr>
        <w:t>Request</w:t>
      </w:r>
      <w:r>
        <w:t xml:space="preserve"> </w:t>
      </w:r>
      <w:r>
        <w:rPr>
          <w:rFonts w:hint="eastAsia"/>
        </w:rPr>
        <w:t>Headers</w:t>
      </w:r>
      <w:r>
        <w:t>:</w:t>
      </w:r>
    </w:p>
    <w:p w14:paraId="04568EA9" w14:textId="77777777" w:rsidR="00061C02" w:rsidRDefault="00553CF4">
      <w:pPr>
        <w:ind w:leftChars="300" w:left="630"/>
      </w:pPr>
      <w:r>
        <w:tab/>
        <w:t>Accept-Encoding: gzip, deflate</w:t>
      </w:r>
    </w:p>
    <w:p w14:paraId="07ABA2DE" w14:textId="77777777" w:rsidR="00061C02" w:rsidRDefault="00553CF4">
      <w:pPr>
        <w:ind w:leftChars="300" w:left="630"/>
      </w:pPr>
      <w:r>
        <w:tab/>
        <w:t>Content-Encoding: deflate</w:t>
      </w:r>
    </w:p>
    <w:p w14:paraId="5E93DE56" w14:textId="77777777" w:rsidR="00061C02" w:rsidRDefault="00061C02">
      <w:pPr>
        <w:ind w:leftChars="300" w:left="630"/>
      </w:pPr>
    </w:p>
    <w:p w14:paraId="69C57237" w14:textId="77777777" w:rsidR="00061C02" w:rsidRDefault="00553CF4">
      <w:pPr>
        <w:ind w:leftChars="300" w:left="630"/>
      </w:pPr>
      <w:r>
        <w:rPr>
          <w:rFonts w:hint="eastAsia"/>
        </w:rPr>
        <w:t>Response Headers:</w:t>
      </w:r>
    </w:p>
    <w:p w14:paraId="56BB942D" w14:textId="77777777" w:rsidR="00061C02" w:rsidRDefault="00553CF4">
      <w:pPr>
        <w:ind w:leftChars="300" w:left="630"/>
      </w:pPr>
      <w:r>
        <w:tab/>
        <w:t>Content-Encoding: gzip</w:t>
      </w:r>
    </w:p>
    <w:p w14:paraId="75306746" w14:textId="77777777" w:rsidR="00061C02" w:rsidRDefault="00061C02"/>
    <w:p w14:paraId="5CF6DBF8" w14:textId="77777777" w:rsidR="00061C02" w:rsidRDefault="00553CF4">
      <w:pPr>
        <w:ind w:firstLine="420"/>
      </w:pPr>
      <w:r>
        <w:rPr>
          <w:rFonts w:hint="eastAsia"/>
        </w:rPr>
        <w:t>若请求端未指定</w:t>
      </w:r>
      <w:r>
        <w:t>Accept-Encoding</w:t>
      </w:r>
      <w:r>
        <w:rPr>
          <w:rFonts w:hint="eastAsia"/>
        </w:rPr>
        <w:t>头或指定未约定的编码，则服务器</w:t>
      </w:r>
      <w:proofErr w:type="gramStart"/>
      <w:r>
        <w:rPr>
          <w:rFonts w:hint="eastAsia"/>
        </w:rPr>
        <w:t>端必须</w:t>
      </w:r>
      <w:proofErr w:type="gramEnd"/>
      <w:r>
        <w:rPr>
          <w:rFonts w:hint="eastAsia"/>
        </w:rPr>
        <w:t>输出未经压缩的响应内容，同时将响应头</w:t>
      </w:r>
      <w:r>
        <w:t>Content-Encoding</w:t>
      </w:r>
      <w:r>
        <w:rPr>
          <w:rFonts w:hint="eastAsia"/>
        </w:rPr>
        <w:t>置为</w:t>
      </w:r>
      <w:r>
        <w:rPr>
          <w:rFonts w:hint="eastAsia"/>
        </w:rPr>
        <w:t>plain</w:t>
      </w:r>
    </w:p>
    <w:p w14:paraId="05619689" w14:textId="77777777" w:rsidR="00061C02" w:rsidRDefault="000118D2">
      <w:pPr>
        <w:pStyle w:val="2"/>
        <w:numPr>
          <w:ilvl w:val="1"/>
          <w:numId w:val="4"/>
        </w:numPr>
      </w:pPr>
      <w:r>
        <w:t xml:space="preserve"> </w:t>
      </w:r>
      <w:r w:rsidR="00553CF4">
        <w:rPr>
          <w:rFonts w:hint="eastAsia"/>
        </w:rPr>
        <w:t>K</w:t>
      </w:r>
      <w:r w:rsidR="00553CF4">
        <w:t>eep-Alive</w:t>
      </w:r>
    </w:p>
    <w:p w14:paraId="0BD8A64B" w14:textId="77777777" w:rsidR="00061C02" w:rsidRDefault="00553CF4">
      <w:pPr>
        <w:ind w:firstLine="420"/>
        <w:rPr>
          <w:strike/>
        </w:rPr>
      </w:pPr>
      <w:r>
        <w:rPr>
          <w:rFonts w:hint="eastAsia"/>
          <w:strike/>
        </w:rPr>
        <w:t>Agent</w:t>
      </w:r>
      <w:r>
        <w:rPr>
          <w:rFonts w:hint="eastAsia"/>
          <w:strike/>
        </w:rPr>
        <w:t>端建议设置</w:t>
      </w:r>
      <w:r>
        <w:rPr>
          <w:rFonts w:hint="eastAsia"/>
          <w:strike/>
        </w:rPr>
        <w:t>Connection</w:t>
      </w:r>
      <w:r>
        <w:rPr>
          <w:rFonts w:hint="eastAsia"/>
          <w:strike/>
        </w:rPr>
        <w:t>头为</w:t>
      </w:r>
      <w:r>
        <w:rPr>
          <w:rFonts w:hint="eastAsia"/>
          <w:strike/>
        </w:rPr>
        <w:t>Keep</w:t>
      </w:r>
      <w:r>
        <w:rPr>
          <w:strike/>
        </w:rPr>
        <w:t>-Alive</w:t>
      </w:r>
      <w:r>
        <w:rPr>
          <w:rFonts w:hint="eastAsia"/>
          <w:strike/>
        </w:rPr>
        <w:t>，并重用</w:t>
      </w:r>
      <w:r>
        <w:rPr>
          <w:rFonts w:hint="eastAsia"/>
          <w:strike/>
        </w:rPr>
        <w:t>HTTP</w:t>
      </w:r>
      <w:r>
        <w:rPr>
          <w:rFonts w:hint="eastAsia"/>
          <w:strike/>
        </w:rPr>
        <w:t>连接：</w:t>
      </w:r>
    </w:p>
    <w:p w14:paraId="11703848" w14:textId="77777777" w:rsidR="00061C02" w:rsidRDefault="00553CF4">
      <w:pPr>
        <w:rPr>
          <w:strike/>
        </w:rPr>
      </w:pPr>
      <w:r>
        <w:rPr>
          <w:strike/>
        </w:rPr>
        <w:tab/>
        <w:t>Connection: Keep-Alive</w:t>
      </w:r>
    </w:p>
    <w:p w14:paraId="192BDC01" w14:textId="77777777" w:rsidR="00061C02" w:rsidRDefault="00553CF4">
      <w:r>
        <w:tab/>
      </w:r>
    </w:p>
    <w:p w14:paraId="42A3CE88" w14:textId="77777777" w:rsidR="00061C02" w:rsidRDefault="00553CF4">
      <w:r>
        <w:tab/>
      </w:r>
      <w:r>
        <w:rPr>
          <w:rFonts w:hint="eastAsia"/>
          <w:color w:val="FF0000"/>
        </w:rPr>
        <w:t>注：从服务器的角度考虑，大量并发长连接可能耗用大量服务器资源，暂时不考虑</w:t>
      </w:r>
      <w:r>
        <w:rPr>
          <w:rFonts w:hint="eastAsia"/>
          <w:color w:val="FF0000"/>
        </w:rPr>
        <w:t>Keep-Alive</w:t>
      </w:r>
    </w:p>
    <w:p w14:paraId="21370BC7" w14:textId="77777777" w:rsidR="00061C02" w:rsidRDefault="000118D2">
      <w:pPr>
        <w:pStyle w:val="2"/>
        <w:numPr>
          <w:ilvl w:val="1"/>
          <w:numId w:val="4"/>
        </w:numPr>
      </w:pPr>
      <w:r>
        <w:t xml:space="preserve"> </w:t>
      </w:r>
      <w:r w:rsidR="00786EBD">
        <w:rPr>
          <w:rFonts w:hint="eastAsia"/>
        </w:rPr>
        <w:t>HTTP</w:t>
      </w:r>
      <w:r w:rsidR="00786EBD">
        <w:rPr>
          <w:rFonts w:hint="eastAsia"/>
        </w:rPr>
        <w:t>头</w:t>
      </w:r>
    </w:p>
    <w:p w14:paraId="57CB9900" w14:textId="77777777" w:rsidR="00786EBD" w:rsidRPr="00786EBD" w:rsidRDefault="00786EBD" w:rsidP="00786EBD">
      <w:pPr>
        <w:numPr>
          <w:ilvl w:val="0"/>
          <w:numId w:val="11"/>
        </w:numPr>
        <w:rPr>
          <w:b/>
        </w:rPr>
      </w:pPr>
      <w:r w:rsidRPr="00786EBD">
        <w:rPr>
          <w:b/>
        </w:rPr>
        <w:t>User</w:t>
      </w:r>
      <w:r w:rsidRPr="00786EBD">
        <w:rPr>
          <w:rFonts w:hint="eastAsia"/>
          <w:b/>
        </w:rPr>
        <w:t>-Agent</w:t>
      </w:r>
    </w:p>
    <w:p w14:paraId="38B96852" w14:textId="77777777" w:rsidR="001D2933" w:rsidRDefault="001D2933" w:rsidP="001D2933">
      <w:pPr>
        <w:ind w:left="420"/>
      </w:pPr>
      <w:r>
        <w:rPr>
          <w:rFonts w:hint="eastAsia"/>
        </w:rPr>
        <w:t>与</w:t>
      </w:r>
      <w:r>
        <w:rPr>
          <w:rFonts w:hint="eastAsia"/>
        </w:rPr>
        <w:t>Newlens</w:t>
      </w:r>
      <w:r>
        <w:rPr>
          <w:rFonts w:hint="eastAsia"/>
        </w:rPr>
        <w:t>服务器</w:t>
      </w:r>
      <w:proofErr w:type="gramStart"/>
      <w:r>
        <w:rPr>
          <w:rFonts w:hint="eastAsia"/>
        </w:rPr>
        <w:t>交互时</w:t>
      </w:r>
      <w:proofErr w:type="gramEnd"/>
      <w:r>
        <w:rPr>
          <w:rFonts w:hint="eastAsia"/>
        </w:rPr>
        <w:t>使用以下格式</w:t>
      </w:r>
      <w:r>
        <w:rPr>
          <w:rFonts w:hint="eastAsia"/>
        </w:rPr>
        <w:t>User-Agent</w:t>
      </w:r>
      <w:r>
        <w:rPr>
          <w:rFonts w:hint="eastAsia"/>
        </w:rPr>
        <w:t>（其它请求仍然使用系统缺省</w:t>
      </w:r>
      <w:r>
        <w:t>U</w:t>
      </w:r>
      <w:r>
        <w:rPr>
          <w:rFonts w:hint="eastAsia"/>
        </w:rPr>
        <w:t xml:space="preserve">ser </w:t>
      </w:r>
      <w:r>
        <w:t>A</w:t>
      </w:r>
      <w:r>
        <w:rPr>
          <w:rFonts w:hint="eastAsia"/>
        </w:rPr>
        <w:t>gent</w:t>
      </w:r>
      <w:r>
        <w:rPr>
          <w:rFonts w:hint="eastAsia"/>
        </w:rPr>
        <w:t>）</w:t>
      </w:r>
      <w:r w:rsidR="00F77B23">
        <w:rPr>
          <w:rFonts w:hint="eastAsia"/>
        </w:rPr>
        <w:t>。</w:t>
      </w:r>
    </w:p>
    <w:p w14:paraId="3BE3EB07" w14:textId="77777777" w:rsidR="00F77B23" w:rsidRPr="001D2933" w:rsidRDefault="00F77B23" w:rsidP="001D2933">
      <w:pPr>
        <w:ind w:left="420"/>
      </w:pPr>
    </w:p>
    <w:p w14:paraId="31BC5232" w14:textId="77777777" w:rsidR="00142255" w:rsidRDefault="00553CF4" w:rsidP="00142255">
      <w:pPr>
        <w:ind w:firstLine="420"/>
        <w:jc w:val="left"/>
      </w:pPr>
      <w:r>
        <w:rPr>
          <w:rFonts w:hint="eastAsia"/>
        </w:rPr>
        <w:t>User</w:t>
      </w:r>
      <w:r>
        <w:t>-Agent</w:t>
      </w:r>
      <w:r>
        <w:rPr>
          <w:rFonts w:hint="eastAsia"/>
        </w:rPr>
        <w:t>格式为</w:t>
      </w:r>
      <w:r w:rsidR="00142255">
        <w:rPr>
          <w:rFonts w:hint="eastAsia"/>
        </w:rPr>
        <w:t>NBS</w:t>
      </w:r>
      <w:r w:rsidR="00142255">
        <w:t xml:space="preserve"> Newlens Agent/</w:t>
      </w:r>
      <w:r w:rsidR="00142255" w:rsidRPr="00712925">
        <w:rPr>
          <w:i/>
        </w:rPr>
        <w:t>AGENT_VERSION</w:t>
      </w:r>
      <w:r w:rsidR="00142255">
        <w:t xml:space="preserve"> (</w:t>
      </w:r>
      <w:r w:rsidR="00142255" w:rsidRPr="00712925">
        <w:rPr>
          <w:i/>
        </w:rPr>
        <w:t>OS_NAME OS_VERSION</w:t>
      </w:r>
      <w:r w:rsidR="00142255" w:rsidRPr="00142255">
        <w:rPr>
          <w:rFonts w:hint="eastAsia"/>
        </w:rPr>
        <w:t>)</w:t>
      </w:r>
      <w:r>
        <w:t xml:space="preserve"> </w:t>
      </w:r>
    </w:p>
    <w:p w14:paraId="20AA1C29" w14:textId="77777777" w:rsidR="00142255" w:rsidRDefault="00142255" w:rsidP="00142255">
      <w:pPr>
        <w:ind w:firstLine="420"/>
        <w:jc w:val="left"/>
      </w:pPr>
      <w:r>
        <w:rPr>
          <w:rFonts w:hint="eastAsia"/>
        </w:rPr>
        <w:t>如：</w:t>
      </w:r>
    </w:p>
    <w:p w14:paraId="39071C20" w14:textId="77777777" w:rsidR="001D2933" w:rsidRDefault="00142255" w:rsidP="001D2933">
      <w:pPr>
        <w:ind w:firstLine="420"/>
        <w:jc w:val="left"/>
      </w:pPr>
      <w:r>
        <w:rPr>
          <w:rFonts w:hint="eastAsia"/>
        </w:rPr>
        <w:t>User-Agent: NBS Newlens Agent/1.0.0</w:t>
      </w:r>
      <w:r>
        <w:t xml:space="preserve"> (iOS 6.</w:t>
      </w:r>
      <w:r w:rsidR="007D6CB6">
        <w:t>1</w:t>
      </w:r>
      <w:r>
        <w:t>.2)</w:t>
      </w:r>
    </w:p>
    <w:p w14:paraId="60CEB930" w14:textId="77777777" w:rsidR="00786EBD" w:rsidRDefault="00786EBD" w:rsidP="00786EBD">
      <w:pPr>
        <w:ind w:left="840"/>
        <w:rPr>
          <w:b/>
        </w:rPr>
      </w:pPr>
    </w:p>
    <w:p w14:paraId="75A33DCD" w14:textId="77777777" w:rsidR="00786EBD" w:rsidRDefault="00786EBD" w:rsidP="00786EBD">
      <w:pPr>
        <w:numPr>
          <w:ilvl w:val="0"/>
          <w:numId w:val="11"/>
        </w:numPr>
        <w:rPr>
          <w:b/>
        </w:rPr>
      </w:pPr>
      <w:r w:rsidRPr="00786EBD">
        <w:rPr>
          <w:rFonts w:hint="eastAsia"/>
          <w:b/>
        </w:rPr>
        <w:t>X</w:t>
      </w:r>
      <w:r w:rsidRPr="00786EBD">
        <w:rPr>
          <w:b/>
        </w:rPr>
        <w:t>-License-Key</w:t>
      </w:r>
    </w:p>
    <w:p w14:paraId="1286D9BC" w14:textId="77777777" w:rsidR="00786EBD" w:rsidRDefault="00786EBD" w:rsidP="00786EBD">
      <w:pPr>
        <w:ind w:left="420"/>
      </w:pPr>
      <w:r>
        <w:rPr>
          <w:rFonts w:hint="eastAsia"/>
        </w:rPr>
        <w:t>与</w:t>
      </w:r>
      <w:r>
        <w:rPr>
          <w:rFonts w:hint="eastAsia"/>
        </w:rPr>
        <w:t>Newlens</w:t>
      </w:r>
      <w:r>
        <w:rPr>
          <w:rFonts w:hint="eastAsia"/>
        </w:rPr>
        <w:t>服务器交互过程中，请求头必须包含</w:t>
      </w:r>
      <w:r>
        <w:rPr>
          <w:rFonts w:hint="eastAsia"/>
        </w:rPr>
        <w:t>X</w:t>
      </w:r>
      <w:r>
        <w:t>-Lisence</w:t>
      </w:r>
      <w:r>
        <w:rPr>
          <w:rFonts w:hint="eastAsia"/>
        </w:rPr>
        <w:t>-</w:t>
      </w:r>
      <w:r>
        <w:t>Key</w:t>
      </w:r>
      <w:r>
        <w:rPr>
          <w:rFonts w:hint="eastAsia"/>
        </w:rPr>
        <w:t>头，服务器接收数据前先校验</w:t>
      </w:r>
      <w:r>
        <w:rPr>
          <w:rFonts w:hint="eastAsia"/>
        </w:rPr>
        <w:t>LicenseKey</w:t>
      </w:r>
    </w:p>
    <w:p w14:paraId="46BD783A" w14:textId="1AFC3DBF" w:rsidR="0048327B" w:rsidRDefault="0048327B" w:rsidP="0048327B">
      <w:pPr>
        <w:numPr>
          <w:ilvl w:val="0"/>
          <w:numId w:val="11"/>
        </w:numPr>
        <w:rPr>
          <w:b/>
        </w:rPr>
      </w:pPr>
      <w:r w:rsidRPr="0048327B">
        <w:rPr>
          <w:b/>
        </w:rPr>
        <w:lastRenderedPageBreak/>
        <w:t>X-App-Sign</w:t>
      </w:r>
    </w:p>
    <w:p w14:paraId="0103A940" w14:textId="0480A0F8" w:rsidR="0048327B" w:rsidRDefault="0048327B" w:rsidP="0048327B">
      <w:pPr>
        <w:ind w:left="840"/>
      </w:pPr>
      <w:r>
        <w:rPr>
          <w:rFonts w:hint="eastAsia"/>
        </w:rPr>
        <w:t>App</w:t>
      </w:r>
      <w:r>
        <w:rPr>
          <w:rFonts w:hint="eastAsia"/>
        </w:rPr>
        <w:t>签名串。此参数用于标识</w:t>
      </w:r>
      <w:r>
        <w:rPr>
          <w:rFonts w:hint="eastAsia"/>
        </w:rPr>
        <w:t>App</w:t>
      </w:r>
      <w:r>
        <w:rPr>
          <w:rFonts w:hint="eastAsia"/>
        </w:rPr>
        <w:t>。若服务器端开启签名校验，则将使用此签名串校验数据的有效性，防止用户数据受到恶意攻击。</w:t>
      </w:r>
    </w:p>
    <w:p w14:paraId="56E6DD6A" w14:textId="77777777" w:rsidR="00307C46" w:rsidRDefault="00307C46" w:rsidP="0048327B">
      <w:pPr>
        <w:ind w:left="840"/>
      </w:pPr>
    </w:p>
    <w:p w14:paraId="71C912D5" w14:textId="4C16D341" w:rsidR="00307C46" w:rsidRPr="0048327B" w:rsidRDefault="00307C46" w:rsidP="0048327B">
      <w:pPr>
        <w:ind w:left="840"/>
        <w:rPr>
          <w:b/>
        </w:rPr>
      </w:pPr>
      <w:r>
        <w:t>initMobileApp</w:t>
      </w:r>
      <w:r>
        <w:t>请求中必须上传</w:t>
      </w:r>
      <w:r w:rsidRPr="0048327B">
        <w:rPr>
          <w:b/>
        </w:rPr>
        <w:t>X-App-Sign</w:t>
      </w:r>
      <w:r w:rsidRPr="00307C46">
        <w:t>头以便服务器端对</w:t>
      </w:r>
      <w:r w:rsidRPr="00307C46">
        <w:t>App</w:t>
      </w:r>
      <w:r w:rsidRPr="00307C46">
        <w:t>做签名校验</w:t>
      </w:r>
      <w:r>
        <w:rPr>
          <w:rFonts w:hint="eastAsia"/>
        </w:rPr>
        <w:t>。</w:t>
      </w:r>
    </w:p>
    <w:p w14:paraId="5A5BC94D" w14:textId="1AFC3DBF" w:rsidR="000118D2" w:rsidRDefault="000118D2" w:rsidP="000118D2">
      <w:pPr>
        <w:pStyle w:val="2"/>
        <w:numPr>
          <w:ilvl w:val="1"/>
          <w:numId w:val="4"/>
        </w:numPr>
      </w:pPr>
      <w:r>
        <w:rPr>
          <w:rFonts w:hint="eastAsia"/>
        </w:rPr>
        <w:t>响应</w:t>
      </w:r>
      <w:r w:rsidR="00821577">
        <w:rPr>
          <w:rFonts w:hint="eastAsia"/>
        </w:rPr>
        <w:t>及错误处理</w:t>
      </w:r>
    </w:p>
    <w:p w14:paraId="0E467E2B" w14:textId="77777777" w:rsidR="000118D2" w:rsidRDefault="000118D2" w:rsidP="000118D2">
      <w:pPr>
        <w:ind w:left="420"/>
      </w:pPr>
      <w:proofErr w:type="gramStart"/>
      <w:r>
        <w:rPr>
          <w:rFonts w:hint="eastAsia"/>
        </w:rPr>
        <w:t>正常响应</w:t>
      </w:r>
      <w:proofErr w:type="gramEnd"/>
      <w:r>
        <w:rPr>
          <w:rFonts w:hint="eastAsia"/>
        </w:rPr>
        <w:t>数据格式为（响应码为</w:t>
      </w:r>
      <w:r>
        <w:rPr>
          <w:rFonts w:hint="eastAsia"/>
        </w:rPr>
        <w:t>200</w:t>
      </w:r>
      <w:r>
        <w:rPr>
          <w:rFonts w:hint="eastAsia"/>
        </w:rPr>
        <w:t>）：</w:t>
      </w:r>
    </w:p>
    <w:p w14:paraId="41630060" w14:textId="77777777" w:rsidR="000118D2" w:rsidRDefault="000118D2" w:rsidP="000118D2">
      <w:pPr>
        <w:ind w:left="420"/>
      </w:pPr>
      <w:r>
        <w:tab/>
        <w:t>{</w:t>
      </w:r>
    </w:p>
    <w:p w14:paraId="0E124B07" w14:textId="77777777" w:rsidR="000118D2" w:rsidRDefault="000118D2" w:rsidP="000118D2">
      <w:pPr>
        <w:ind w:left="420"/>
      </w:pPr>
      <w:r>
        <w:tab/>
      </w:r>
      <w:r>
        <w:tab/>
        <w:t>“</w:t>
      </w:r>
      <w:proofErr w:type="gramStart"/>
      <w:r>
        <w:t>status</w:t>
      </w:r>
      <w:proofErr w:type="gramEnd"/>
      <w:r>
        <w:t>” : “success”,</w:t>
      </w:r>
    </w:p>
    <w:p w14:paraId="6ED51173" w14:textId="77777777" w:rsidR="000118D2" w:rsidRDefault="000118D2" w:rsidP="000118D2">
      <w:pPr>
        <w:ind w:left="420"/>
      </w:pPr>
      <w:r>
        <w:tab/>
      </w:r>
      <w:r>
        <w:tab/>
        <w:t>“</w:t>
      </w:r>
      <w:proofErr w:type="gramStart"/>
      <w:r>
        <w:t>result</w:t>
      </w:r>
      <w:proofErr w:type="gramEnd"/>
      <w:r>
        <w:t>” : SUCCESS_RESULT</w:t>
      </w:r>
    </w:p>
    <w:p w14:paraId="7F0B54AC" w14:textId="77777777" w:rsidR="000118D2" w:rsidRDefault="000118D2" w:rsidP="000118D2">
      <w:pPr>
        <w:ind w:left="420" w:firstLine="420"/>
      </w:pPr>
      <w:r>
        <w:t>}</w:t>
      </w:r>
    </w:p>
    <w:p w14:paraId="70BC39E6" w14:textId="77777777" w:rsidR="000118D2" w:rsidRDefault="000118D2" w:rsidP="000118D2">
      <w:pPr>
        <w:ind w:left="420" w:firstLine="420"/>
      </w:pPr>
    </w:p>
    <w:p w14:paraId="000630A8" w14:textId="5BC82632" w:rsidR="000118D2" w:rsidRDefault="000118D2" w:rsidP="000118D2">
      <w:pPr>
        <w:ind w:left="420"/>
      </w:pPr>
      <w:r>
        <w:rPr>
          <w:rFonts w:hint="eastAsia"/>
        </w:rPr>
        <w:t>错误时</w:t>
      </w:r>
      <w:r w:rsidR="006C1846">
        <w:rPr>
          <w:rFonts w:hint="eastAsia"/>
        </w:rPr>
        <w:t>响应数据格式为：</w:t>
      </w:r>
    </w:p>
    <w:p w14:paraId="24C04585" w14:textId="77777777" w:rsidR="006C1846" w:rsidRDefault="006C1846" w:rsidP="006C1846">
      <w:pPr>
        <w:ind w:left="420" w:firstLine="420"/>
      </w:pPr>
      <w:r>
        <w:rPr>
          <w:rFonts w:hint="eastAsia"/>
        </w:rPr>
        <w:t>{</w:t>
      </w:r>
    </w:p>
    <w:p w14:paraId="7F37C838" w14:textId="77777777" w:rsidR="006C1846" w:rsidRDefault="006C1846" w:rsidP="006C1846">
      <w:pPr>
        <w:ind w:left="420" w:firstLine="420"/>
      </w:pPr>
      <w:r>
        <w:tab/>
        <w:t>“</w:t>
      </w:r>
      <w:proofErr w:type="gramStart"/>
      <w:r>
        <w:t>status</w:t>
      </w:r>
      <w:proofErr w:type="gramEnd"/>
      <w:r>
        <w:t>”:</w:t>
      </w:r>
      <w:r w:rsidRPr="00C85C35">
        <w:t xml:space="preserve"> </w:t>
      </w:r>
      <w:r>
        <w:t>“error”,</w:t>
      </w:r>
    </w:p>
    <w:p w14:paraId="1A09026F" w14:textId="77777777" w:rsidR="006C1846" w:rsidRDefault="006C1846" w:rsidP="006C1846">
      <w:pPr>
        <w:ind w:left="420" w:firstLine="420"/>
      </w:pPr>
      <w:r>
        <w:tab/>
        <w:t>“</w:t>
      </w:r>
      <w:proofErr w:type="gramStart"/>
      <w:r>
        <w:t>result</w:t>
      </w:r>
      <w:proofErr w:type="gramEnd"/>
      <w:r>
        <w:t>”:</w:t>
      </w:r>
      <w:r w:rsidRPr="00A23097">
        <w:rPr>
          <w:i/>
        </w:rPr>
        <w:t>RESULT_ERROR</w:t>
      </w:r>
    </w:p>
    <w:p w14:paraId="66AF19FD" w14:textId="77777777" w:rsidR="006C1846" w:rsidRDefault="006C1846" w:rsidP="006C1846">
      <w:pPr>
        <w:ind w:left="420" w:firstLine="420"/>
      </w:pPr>
      <w:r>
        <w:rPr>
          <w:rFonts w:hint="eastAsia"/>
        </w:rPr>
        <w:t>}</w:t>
      </w:r>
    </w:p>
    <w:p w14:paraId="286E264E" w14:textId="6684EB8E" w:rsidR="006C1846" w:rsidRDefault="006C1846" w:rsidP="000118D2">
      <w:pPr>
        <w:ind w:left="420"/>
      </w:pPr>
      <w:r>
        <w:tab/>
      </w:r>
    </w:p>
    <w:p w14:paraId="141C00AB" w14:textId="23215E6C" w:rsidR="006C1846" w:rsidRDefault="006C1846" w:rsidP="006C1846">
      <w:r>
        <w:tab/>
      </w:r>
      <w:r>
        <w:tab/>
      </w:r>
      <w:r w:rsidRPr="00A202F2">
        <w:rPr>
          <w:i/>
        </w:rPr>
        <w:t>RESULT_</w:t>
      </w:r>
      <w:proofErr w:type="gramStart"/>
      <w:r w:rsidRPr="00A202F2">
        <w:rPr>
          <w:i/>
        </w:rPr>
        <w:t>ERROR</w:t>
      </w:r>
      <w:r>
        <w:rPr>
          <w:i/>
        </w:rPr>
        <w:t xml:space="preserve"> </w:t>
      </w:r>
      <w:r w:rsidRPr="00A23097">
        <w:t>:</w:t>
      </w:r>
      <w:proofErr w:type="gramEnd"/>
      <w:r w:rsidRPr="00A23097">
        <w:t>=</w:t>
      </w:r>
    </w:p>
    <w:p w14:paraId="11524FB4" w14:textId="77777777" w:rsidR="006C1846" w:rsidRDefault="006C1846" w:rsidP="006C1846">
      <w:r>
        <w:tab/>
      </w:r>
      <w:r>
        <w:tab/>
      </w:r>
      <w:r>
        <w:tab/>
        <w:t>{</w:t>
      </w:r>
    </w:p>
    <w:p w14:paraId="1DC86CFB" w14:textId="77777777" w:rsidR="006C1846" w:rsidRDefault="006C1846" w:rsidP="006C1846">
      <w:r>
        <w:tab/>
      </w:r>
      <w:r>
        <w:tab/>
      </w:r>
      <w:r>
        <w:tab/>
      </w:r>
      <w:r>
        <w:tab/>
        <w:t>“</w:t>
      </w:r>
      <w:proofErr w:type="gramStart"/>
      <w:r>
        <w:t>errorCode</w:t>
      </w:r>
      <w:proofErr w:type="gramEnd"/>
      <w:r>
        <w:t>”: ERROR_CODE,</w:t>
      </w:r>
    </w:p>
    <w:p w14:paraId="2D09A2B1" w14:textId="77777777" w:rsidR="006C1846" w:rsidRDefault="006C1846" w:rsidP="006C1846">
      <w:r>
        <w:tab/>
      </w:r>
      <w:r>
        <w:tab/>
      </w:r>
      <w:r>
        <w:tab/>
      </w:r>
      <w:r>
        <w:tab/>
        <w:t>“</w:t>
      </w:r>
      <w:proofErr w:type="gramStart"/>
      <w:r>
        <w:t>errorMessage</w:t>
      </w:r>
      <w:proofErr w:type="gramEnd"/>
      <w:r>
        <w:t>”: “ERROR_MESSAGE”</w:t>
      </w:r>
    </w:p>
    <w:p w14:paraId="65B31B0B" w14:textId="77777777" w:rsidR="006C1846" w:rsidRDefault="006C1846" w:rsidP="006C1846">
      <w:pPr>
        <w:ind w:left="840" w:firstLine="420"/>
      </w:pPr>
      <w:r>
        <w:t>}</w:t>
      </w:r>
    </w:p>
    <w:p w14:paraId="37ADA937" w14:textId="77777777" w:rsidR="00146B07" w:rsidRDefault="00146B07" w:rsidP="006C1846">
      <w:pPr>
        <w:ind w:left="840" w:firstLine="420"/>
      </w:pPr>
    </w:p>
    <w:p w14:paraId="330920B5" w14:textId="719A4A90" w:rsidR="006C1846" w:rsidRDefault="006C1846" w:rsidP="006C1846">
      <w:pPr>
        <w:rPr>
          <w:b/>
        </w:rPr>
      </w:pPr>
      <w:r w:rsidRPr="005809AC">
        <w:rPr>
          <w:rFonts w:hint="eastAsia"/>
          <w:b/>
        </w:rPr>
        <w:t>错误码</w:t>
      </w:r>
      <w:r w:rsidR="00557E0C">
        <w:rPr>
          <w:rFonts w:hint="eastAsia"/>
          <w:b/>
        </w:rPr>
        <w:t>(error</w:t>
      </w:r>
      <w:r w:rsidR="00557E0C">
        <w:rPr>
          <w:b/>
        </w:rPr>
        <w:t>Code</w:t>
      </w:r>
      <w:r w:rsidR="00557E0C">
        <w:rPr>
          <w:rFonts w:hint="eastAsia"/>
          <w:b/>
        </w:rPr>
        <w:t>)</w:t>
      </w:r>
      <w:r>
        <w:rPr>
          <w:rFonts w:hint="eastAsia"/>
          <w:b/>
        </w:rPr>
        <w:t>及处理方式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6906"/>
      </w:tblGrid>
      <w:tr w:rsidR="006C1846" w14:paraId="253CF10B" w14:textId="77777777" w:rsidTr="0006699F">
        <w:trPr>
          <w:trHeight w:val="294"/>
        </w:trPr>
        <w:tc>
          <w:tcPr>
            <w:tcW w:w="1116" w:type="dxa"/>
            <w:shd w:val="clear" w:color="auto" w:fill="BFBFBF"/>
          </w:tcPr>
          <w:p w14:paraId="00388D62" w14:textId="4CD95037" w:rsidR="006C1846" w:rsidRPr="0006699F" w:rsidRDefault="006C1846" w:rsidP="0006699F">
            <w:pPr>
              <w:jc w:val="center"/>
              <w:rPr>
                <w:rFonts w:ascii="宋体" w:hAnsi="宋体" w:cs="宋体"/>
                <w:color w:val="000000"/>
                <w:kern w:val="0"/>
                <w:sz w:val="24"/>
              </w:rPr>
            </w:pPr>
            <w:r w:rsidRPr="0006699F">
              <w:rPr>
                <w:rFonts w:ascii="宋体" w:hAnsi="宋体" w:cs="宋体" w:hint="eastAsia"/>
                <w:color w:val="000000"/>
                <w:kern w:val="0"/>
                <w:sz w:val="24"/>
              </w:rPr>
              <w:t>错误码</w:t>
            </w:r>
          </w:p>
        </w:tc>
        <w:tc>
          <w:tcPr>
            <w:tcW w:w="6906" w:type="dxa"/>
            <w:shd w:val="clear" w:color="auto" w:fill="BFBFBF"/>
          </w:tcPr>
          <w:p w14:paraId="1494A2F9" w14:textId="77777777" w:rsidR="006C1846" w:rsidRPr="0006699F" w:rsidRDefault="006C1846" w:rsidP="0006699F">
            <w:pPr>
              <w:jc w:val="center"/>
              <w:rPr>
                <w:rFonts w:ascii="宋体" w:hAnsi="宋体" w:cs="宋体"/>
                <w:color w:val="000000"/>
                <w:kern w:val="0"/>
                <w:sz w:val="24"/>
              </w:rPr>
            </w:pPr>
            <w:r w:rsidRPr="0006699F">
              <w:rPr>
                <w:rFonts w:ascii="宋体" w:hAnsi="宋体" w:cs="宋体" w:hint="eastAsia"/>
                <w:color w:val="000000"/>
                <w:kern w:val="0"/>
                <w:sz w:val="24"/>
              </w:rPr>
              <w:t>描述</w:t>
            </w:r>
          </w:p>
        </w:tc>
      </w:tr>
      <w:tr w:rsidR="006C1846" w14:paraId="1FFFB57A" w14:textId="77777777" w:rsidTr="0006699F">
        <w:trPr>
          <w:trHeight w:val="280"/>
        </w:trPr>
        <w:tc>
          <w:tcPr>
            <w:tcW w:w="1116" w:type="dxa"/>
            <w:shd w:val="clear" w:color="auto" w:fill="auto"/>
          </w:tcPr>
          <w:p w14:paraId="2DF7F8E3" w14:textId="635748AF" w:rsidR="006C1846" w:rsidRPr="0006699F" w:rsidRDefault="006C1846" w:rsidP="0006699F">
            <w:pPr>
              <w:jc w:val="center"/>
              <w:rPr>
                <w:rFonts w:ascii="宋体" w:hAnsi="宋体" w:cs="宋体"/>
                <w:color w:val="000000"/>
                <w:kern w:val="0"/>
                <w:sz w:val="24"/>
              </w:rPr>
            </w:pPr>
            <w:r w:rsidRPr="0006699F">
              <w:rPr>
                <w:rFonts w:ascii="宋体" w:hAnsi="宋体" w:cs="宋体" w:hint="eastAsia"/>
                <w:color w:val="000000"/>
                <w:kern w:val="0"/>
                <w:sz w:val="24"/>
              </w:rPr>
              <w:t>460</w:t>
            </w:r>
          </w:p>
        </w:tc>
        <w:tc>
          <w:tcPr>
            <w:tcW w:w="6906" w:type="dxa"/>
            <w:shd w:val="clear" w:color="auto" w:fill="auto"/>
          </w:tcPr>
          <w:p w14:paraId="37CFBE03" w14:textId="77777777" w:rsidR="006C1846" w:rsidRDefault="006C1846" w:rsidP="00557E0C">
            <w:pPr>
              <w:rPr>
                <w:rFonts w:ascii="宋体" w:hAnsi="宋体" w:cs="宋体"/>
                <w:color w:val="000000"/>
                <w:kern w:val="0"/>
                <w:sz w:val="24"/>
              </w:rPr>
            </w:pPr>
            <w:r w:rsidRPr="0006699F">
              <w:rPr>
                <w:rFonts w:ascii="宋体" w:hAnsi="宋体" w:cs="宋体" w:hint="eastAsia"/>
                <w:color w:val="000000"/>
                <w:kern w:val="0"/>
                <w:sz w:val="24"/>
              </w:rPr>
              <w:t>无效的License或App</w:t>
            </w:r>
            <w:r w:rsidRPr="0006699F">
              <w:rPr>
                <w:rFonts w:ascii="宋体" w:hAnsi="宋体" w:cs="宋体"/>
                <w:color w:val="000000"/>
                <w:kern w:val="0"/>
                <w:sz w:val="24"/>
              </w:rPr>
              <w:t xml:space="preserve"> </w:t>
            </w:r>
            <w:r w:rsidRPr="0006699F">
              <w:rPr>
                <w:rFonts w:ascii="宋体" w:hAnsi="宋体" w:cs="宋体" w:hint="eastAsia"/>
                <w:color w:val="000000"/>
                <w:kern w:val="0"/>
                <w:sz w:val="24"/>
              </w:rPr>
              <w:t>token</w:t>
            </w:r>
            <w:r w:rsidR="00C257EB">
              <w:rPr>
                <w:rFonts w:ascii="宋体" w:hAnsi="宋体" w:cs="宋体" w:hint="eastAsia"/>
                <w:color w:val="000000"/>
                <w:kern w:val="0"/>
                <w:sz w:val="24"/>
              </w:rPr>
              <w:t>或App</w:t>
            </w:r>
            <w:r w:rsidR="00C257EB">
              <w:rPr>
                <w:rFonts w:ascii="宋体" w:hAnsi="宋体" w:cs="宋体"/>
                <w:color w:val="000000"/>
                <w:kern w:val="0"/>
                <w:sz w:val="24"/>
              </w:rPr>
              <w:t>签名</w:t>
            </w:r>
            <w:r w:rsidRPr="0006699F">
              <w:rPr>
                <w:rFonts w:ascii="宋体" w:hAnsi="宋体" w:cs="宋体" w:hint="eastAsia"/>
                <w:color w:val="000000"/>
                <w:kern w:val="0"/>
                <w:sz w:val="24"/>
              </w:rPr>
              <w:t>。Agent</w:t>
            </w:r>
            <w:r w:rsidR="00557E0C" w:rsidRPr="0006699F">
              <w:rPr>
                <w:rFonts w:ascii="宋体" w:hAnsi="宋体" w:cs="宋体" w:hint="eastAsia"/>
                <w:color w:val="000000"/>
                <w:kern w:val="0"/>
                <w:sz w:val="24"/>
              </w:rPr>
              <w:t>端检测到该错误应立即停止</w:t>
            </w:r>
            <w:proofErr w:type="gramStart"/>
            <w:r w:rsidR="00557E0C" w:rsidRPr="0006699F">
              <w:rPr>
                <w:rFonts w:ascii="宋体" w:hAnsi="宋体" w:cs="宋体" w:hint="eastAsia"/>
                <w:color w:val="000000"/>
                <w:kern w:val="0"/>
                <w:sz w:val="24"/>
              </w:rPr>
              <w:t>所有嵌码采集</w:t>
            </w:r>
            <w:proofErr w:type="gramEnd"/>
            <w:r w:rsidR="00557E0C" w:rsidRPr="0006699F">
              <w:rPr>
                <w:rFonts w:ascii="宋体" w:hAnsi="宋体" w:cs="宋体" w:hint="eastAsia"/>
                <w:color w:val="000000"/>
                <w:kern w:val="0"/>
                <w:sz w:val="24"/>
              </w:rPr>
              <w:t>及上传动作。涉及接口：全部</w:t>
            </w:r>
            <w:r w:rsidR="00996B0B">
              <w:rPr>
                <w:rFonts w:ascii="宋体" w:hAnsi="宋体" w:cs="宋体" w:hint="eastAsia"/>
                <w:color w:val="000000"/>
                <w:kern w:val="0"/>
                <w:sz w:val="24"/>
              </w:rPr>
              <w:t>。</w:t>
            </w:r>
          </w:p>
          <w:p w14:paraId="1D13E9DE" w14:textId="65D03BF1" w:rsidR="00996B0B" w:rsidRPr="00396F14" w:rsidRDefault="00996B0B" w:rsidP="00396F14">
            <w:pPr>
              <w:rPr>
                <w:rFonts w:ascii="宋体" w:hAnsi="宋体" w:cs="宋体"/>
                <w:color w:val="FF0000"/>
                <w:kern w:val="0"/>
                <w:sz w:val="24"/>
              </w:rPr>
            </w:pPr>
            <w:r w:rsidRPr="00396F14">
              <w:rPr>
                <w:rFonts w:ascii="宋体" w:hAnsi="宋体" w:cs="宋体"/>
                <w:color w:val="FF0000"/>
                <w:kern w:val="0"/>
                <w:sz w:val="24"/>
              </w:rPr>
              <w:t>特别注意：探针检测到该错误，仅停止本次会话</w:t>
            </w:r>
            <w:proofErr w:type="gramStart"/>
            <w:r w:rsidRPr="00396F14">
              <w:rPr>
                <w:rFonts w:ascii="宋体" w:hAnsi="宋体" w:cs="宋体"/>
                <w:color w:val="FF0000"/>
                <w:kern w:val="0"/>
                <w:sz w:val="24"/>
              </w:rPr>
              <w:t>的嵌码采集</w:t>
            </w:r>
            <w:proofErr w:type="gramEnd"/>
            <w:r w:rsidRPr="00396F14">
              <w:rPr>
                <w:rFonts w:ascii="宋体" w:hAnsi="宋体" w:cs="宋体"/>
                <w:color w:val="FF0000"/>
                <w:kern w:val="0"/>
                <w:sz w:val="24"/>
              </w:rPr>
              <w:t>动作，App再次启动，应</w:t>
            </w:r>
            <w:proofErr w:type="gramStart"/>
            <w:r w:rsidRPr="00396F14">
              <w:rPr>
                <w:rFonts w:ascii="宋体" w:hAnsi="宋体" w:cs="宋体"/>
                <w:color w:val="FF0000"/>
                <w:kern w:val="0"/>
                <w:sz w:val="24"/>
              </w:rPr>
              <w:t>启动嵌码采集</w:t>
            </w:r>
            <w:proofErr w:type="gramEnd"/>
            <w:r w:rsidRPr="00396F14">
              <w:rPr>
                <w:rFonts w:ascii="宋体" w:hAnsi="宋体" w:cs="宋体"/>
                <w:color w:val="FF0000"/>
                <w:kern w:val="0"/>
                <w:sz w:val="24"/>
              </w:rPr>
              <w:t>并重新检测。</w:t>
            </w:r>
            <w:r w:rsidR="00396F14">
              <w:rPr>
                <w:rFonts w:ascii="宋体" w:hAnsi="宋体" w:cs="宋体"/>
                <w:color w:val="FF0000"/>
                <w:kern w:val="0"/>
                <w:sz w:val="24"/>
              </w:rPr>
              <w:t>防止服务器端</w:t>
            </w:r>
            <w:proofErr w:type="gramStart"/>
            <w:r w:rsidR="00396F14">
              <w:rPr>
                <w:rFonts w:ascii="宋体" w:hAnsi="宋体" w:cs="宋体"/>
                <w:color w:val="FF0000"/>
                <w:kern w:val="0"/>
                <w:sz w:val="24"/>
              </w:rPr>
              <w:t>异常响应</w:t>
            </w:r>
            <w:proofErr w:type="gramEnd"/>
            <w:r w:rsidR="00396F14">
              <w:rPr>
                <w:rFonts w:ascii="宋体" w:hAnsi="宋体" w:cs="宋体"/>
                <w:color w:val="FF0000"/>
                <w:kern w:val="0"/>
                <w:sz w:val="24"/>
              </w:rPr>
              <w:t>的情况下，可以加强容错。</w:t>
            </w:r>
          </w:p>
        </w:tc>
      </w:tr>
      <w:tr w:rsidR="006C1846" w14:paraId="2BB43B5C" w14:textId="77777777" w:rsidTr="0006699F">
        <w:trPr>
          <w:trHeight w:val="280"/>
        </w:trPr>
        <w:tc>
          <w:tcPr>
            <w:tcW w:w="1116" w:type="dxa"/>
            <w:shd w:val="clear" w:color="auto" w:fill="auto"/>
          </w:tcPr>
          <w:p w14:paraId="49E49928" w14:textId="301F94B2" w:rsidR="006C1846" w:rsidRPr="0006699F" w:rsidRDefault="006C1846" w:rsidP="0006699F">
            <w:pPr>
              <w:jc w:val="center"/>
              <w:rPr>
                <w:rFonts w:ascii="宋体" w:hAnsi="宋体" w:cs="宋体"/>
                <w:color w:val="000000"/>
                <w:kern w:val="0"/>
                <w:sz w:val="24"/>
              </w:rPr>
            </w:pPr>
            <w:r w:rsidRPr="0006699F">
              <w:rPr>
                <w:rFonts w:ascii="宋体" w:hAnsi="宋体" w:cs="宋体" w:hint="eastAsia"/>
                <w:color w:val="000000"/>
                <w:kern w:val="0"/>
                <w:sz w:val="24"/>
              </w:rPr>
              <w:t>461</w:t>
            </w:r>
          </w:p>
        </w:tc>
        <w:tc>
          <w:tcPr>
            <w:tcW w:w="6906" w:type="dxa"/>
            <w:shd w:val="clear" w:color="auto" w:fill="auto"/>
          </w:tcPr>
          <w:p w14:paraId="61D461AE" w14:textId="55899B62" w:rsidR="006C1846" w:rsidRPr="0006699F" w:rsidRDefault="006C1846" w:rsidP="00FC44F8">
            <w:pPr>
              <w:rPr>
                <w:rFonts w:ascii="宋体" w:hAnsi="宋体" w:cs="宋体"/>
                <w:color w:val="000000"/>
                <w:kern w:val="0"/>
                <w:sz w:val="24"/>
              </w:rPr>
            </w:pPr>
            <w:r w:rsidRPr="0006699F">
              <w:rPr>
                <w:rFonts w:ascii="Cambria" w:hAnsi="Cambria" w:hint="eastAsia"/>
                <w:sz w:val="24"/>
              </w:rPr>
              <w:t>无效的数据验证码（</w:t>
            </w:r>
            <w:r w:rsidRPr="0006699F">
              <w:rPr>
                <w:rFonts w:ascii="Cambria" w:hAnsi="Cambria" w:hint="eastAsia"/>
                <w:sz w:val="24"/>
              </w:rPr>
              <w:t>Data token</w:t>
            </w:r>
            <w:r w:rsidRPr="0006699F">
              <w:rPr>
                <w:rFonts w:ascii="Cambria" w:hAnsi="Cambria" w:hint="eastAsia"/>
                <w:sz w:val="24"/>
              </w:rPr>
              <w:t>）。</w:t>
            </w:r>
            <w:r w:rsidRPr="0006699F">
              <w:rPr>
                <w:rFonts w:ascii="Cambria" w:hAnsi="Cambria" w:hint="eastAsia"/>
                <w:sz w:val="24"/>
              </w:rPr>
              <w:t>Agent</w:t>
            </w:r>
            <w:r w:rsidRPr="0006699F">
              <w:rPr>
                <w:rFonts w:ascii="Cambria" w:hAnsi="Cambria" w:hint="eastAsia"/>
                <w:sz w:val="24"/>
              </w:rPr>
              <w:t>端检测到该错误应重新发起</w:t>
            </w:r>
            <w:r w:rsidRPr="0006699F">
              <w:rPr>
                <w:rFonts w:ascii="Cambria" w:hAnsi="Cambria" w:hint="eastAsia"/>
                <w:sz w:val="24"/>
              </w:rPr>
              <w:t>initMobileApp</w:t>
            </w:r>
            <w:r w:rsidRPr="0006699F">
              <w:rPr>
                <w:rFonts w:ascii="Cambria" w:hAnsi="Cambria" w:hint="eastAsia"/>
                <w:sz w:val="24"/>
              </w:rPr>
              <w:t>动作，重新请求一个</w:t>
            </w:r>
            <w:r w:rsidRPr="0006699F">
              <w:rPr>
                <w:rFonts w:ascii="Cambria" w:hAnsi="Cambria" w:hint="eastAsia"/>
                <w:sz w:val="24"/>
              </w:rPr>
              <w:t>Data</w:t>
            </w:r>
            <w:r w:rsidRPr="0006699F">
              <w:rPr>
                <w:rFonts w:ascii="Cambria" w:hAnsi="Cambria"/>
                <w:sz w:val="24"/>
              </w:rPr>
              <w:t xml:space="preserve"> </w:t>
            </w:r>
            <w:r w:rsidRPr="0006699F">
              <w:rPr>
                <w:rFonts w:ascii="Cambria" w:hAnsi="Cambria" w:hint="eastAsia"/>
                <w:sz w:val="24"/>
              </w:rPr>
              <w:t>token</w:t>
            </w:r>
            <w:r w:rsidRPr="0006699F">
              <w:rPr>
                <w:rFonts w:ascii="Cambria" w:hAnsi="Cambria" w:hint="eastAsia"/>
                <w:sz w:val="24"/>
              </w:rPr>
              <w:t>。</w:t>
            </w:r>
            <w:r w:rsidR="00557E0C" w:rsidRPr="0006699F">
              <w:rPr>
                <w:rFonts w:ascii="Cambria" w:hAnsi="Cambria" w:hint="eastAsia"/>
                <w:sz w:val="24"/>
              </w:rPr>
              <w:t>涉及接口：</w:t>
            </w:r>
            <w:r w:rsidR="00557E0C" w:rsidRPr="0006699F">
              <w:rPr>
                <w:rStyle w:val="a8"/>
                <w:rFonts w:ascii="Cambria" w:hAnsi="Cambria" w:hint="eastAsia"/>
                <w:sz w:val="24"/>
              </w:rPr>
              <w:t>uploadMobileData</w:t>
            </w:r>
            <w:r w:rsidR="00557E0C" w:rsidRPr="0006699F">
              <w:rPr>
                <w:rFonts w:ascii="Cambria" w:hAnsi="Cambria" w:hint="eastAsia"/>
                <w:sz w:val="24"/>
              </w:rPr>
              <w:t>、</w:t>
            </w:r>
            <w:r w:rsidR="00557E0C" w:rsidRPr="0006699F">
              <w:rPr>
                <w:rStyle w:val="a8"/>
                <w:rFonts w:ascii="Cambria" w:hAnsi="Cambria"/>
                <w:sz w:val="24"/>
              </w:rPr>
              <w:t>mobileDiagnosticsData</w:t>
            </w:r>
          </w:p>
        </w:tc>
      </w:tr>
      <w:tr w:rsidR="00557E0C" w14:paraId="5D286627" w14:textId="77777777" w:rsidTr="0006699F">
        <w:trPr>
          <w:trHeight w:val="280"/>
        </w:trPr>
        <w:tc>
          <w:tcPr>
            <w:tcW w:w="1116" w:type="dxa"/>
            <w:shd w:val="clear" w:color="auto" w:fill="auto"/>
          </w:tcPr>
          <w:p w14:paraId="2B249DB2" w14:textId="76C61FC8" w:rsidR="00557E0C" w:rsidRPr="0006699F" w:rsidRDefault="00557E0C" w:rsidP="0006699F">
            <w:pPr>
              <w:jc w:val="center"/>
              <w:rPr>
                <w:rFonts w:ascii="宋体" w:hAnsi="宋体" w:cs="宋体"/>
                <w:color w:val="000000"/>
                <w:kern w:val="0"/>
                <w:sz w:val="24"/>
              </w:rPr>
            </w:pPr>
            <w:r w:rsidRPr="0006699F">
              <w:rPr>
                <w:rFonts w:ascii="宋体" w:hAnsi="宋体" w:cs="宋体" w:hint="eastAsia"/>
                <w:color w:val="000000"/>
                <w:kern w:val="0"/>
                <w:sz w:val="24"/>
              </w:rPr>
              <w:t>462</w:t>
            </w:r>
          </w:p>
        </w:tc>
        <w:tc>
          <w:tcPr>
            <w:tcW w:w="6906" w:type="dxa"/>
            <w:shd w:val="clear" w:color="auto" w:fill="auto"/>
          </w:tcPr>
          <w:p w14:paraId="36C275A7" w14:textId="3FB5A34A" w:rsidR="00557E0C" w:rsidRPr="0006699F" w:rsidRDefault="00557E0C" w:rsidP="0006699F">
            <w:pPr>
              <w:jc w:val="left"/>
              <w:rPr>
                <w:rFonts w:ascii="Cambria" w:hAnsi="Cambria"/>
                <w:sz w:val="24"/>
              </w:rPr>
            </w:pPr>
            <w:r w:rsidRPr="0006699F">
              <w:rPr>
                <w:rFonts w:ascii="Cambria" w:hAnsi="Cambria" w:hint="eastAsia"/>
                <w:sz w:val="24"/>
              </w:rPr>
              <w:t>无效的数据。可能数据格式错误，例如，无效的</w:t>
            </w:r>
            <w:r w:rsidRPr="0006699F">
              <w:rPr>
                <w:rFonts w:ascii="Cambria" w:hAnsi="Cambria" w:hint="eastAsia"/>
                <w:sz w:val="24"/>
              </w:rPr>
              <w:t>Json</w:t>
            </w:r>
            <w:r w:rsidRPr="0006699F">
              <w:rPr>
                <w:rFonts w:ascii="Cambria" w:hAnsi="Cambria" w:hint="eastAsia"/>
                <w:sz w:val="24"/>
              </w:rPr>
              <w:t>，</w:t>
            </w:r>
            <w:r w:rsidRPr="0006699F">
              <w:rPr>
                <w:rFonts w:ascii="Cambria" w:hAnsi="Cambria" w:hint="eastAsia"/>
                <w:sz w:val="24"/>
              </w:rPr>
              <w:t>Agent</w:t>
            </w:r>
            <w:r w:rsidRPr="0006699F">
              <w:rPr>
                <w:rFonts w:ascii="Cambria" w:hAnsi="Cambria" w:hint="eastAsia"/>
                <w:sz w:val="24"/>
              </w:rPr>
              <w:t>端丢弃处理即可。涉及接口：</w:t>
            </w:r>
            <w:r w:rsidRPr="0006699F">
              <w:rPr>
                <w:rStyle w:val="a8"/>
                <w:rFonts w:ascii="Cambria" w:hAnsi="Cambria" w:hint="eastAsia"/>
                <w:sz w:val="24"/>
              </w:rPr>
              <w:t>uploadMobileData</w:t>
            </w:r>
            <w:r w:rsidRPr="0006699F">
              <w:rPr>
                <w:rFonts w:ascii="Cambria" w:hAnsi="Cambria" w:hint="eastAsia"/>
                <w:sz w:val="24"/>
              </w:rPr>
              <w:t>、</w:t>
            </w:r>
            <w:r w:rsidRPr="0006699F">
              <w:rPr>
                <w:rStyle w:val="a8"/>
                <w:rFonts w:ascii="Cambria" w:hAnsi="Cambria"/>
                <w:sz w:val="24"/>
              </w:rPr>
              <w:t>mobileDiagnosticsData</w:t>
            </w:r>
          </w:p>
        </w:tc>
      </w:tr>
      <w:tr w:rsidR="00557E0C" w14:paraId="6697E272" w14:textId="77777777" w:rsidTr="0006699F">
        <w:trPr>
          <w:trHeight w:val="280"/>
        </w:trPr>
        <w:tc>
          <w:tcPr>
            <w:tcW w:w="1116" w:type="dxa"/>
            <w:shd w:val="clear" w:color="auto" w:fill="auto"/>
          </w:tcPr>
          <w:p w14:paraId="7C5D6E0F" w14:textId="633F356C" w:rsidR="00557E0C" w:rsidRPr="0006699F" w:rsidRDefault="00557E0C" w:rsidP="0006699F">
            <w:pPr>
              <w:jc w:val="center"/>
              <w:rPr>
                <w:rFonts w:ascii="宋体" w:hAnsi="宋体" w:cs="宋体"/>
                <w:color w:val="000000"/>
                <w:kern w:val="0"/>
                <w:sz w:val="24"/>
              </w:rPr>
            </w:pPr>
            <w:r w:rsidRPr="0006699F">
              <w:rPr>
                <w:rFonts w:ascii="宋体" w:hAnsi="宋体" w:cs="宋体" w:hint="eastAsia"/>
                <w:color w:val="000000"/>
                <w:kern w:val="0"/>
                <w:sz w:val="24"/>
              </w:rPr>
              <w:t>463</w:t>
            </w:r>
          </w:p>
        </w:tc>
        <w:tc>
          <w:tcPr>
            <w:tcW w:w="6906" w:type="dxa"/>
            <w:shd w:val="clear" w:color="auto" w:fill="auto"/>
          </w:tcPr>
          <w:p w14:paraId="275442EA" w14:textId="173198E1" w:rsidR="00557E0C" w:rsidRPr="0006699F" w:rsidRDefault="00557E0C" w:rsidP="00943CB5">
            <w:pPr>
              <w:jc w:val="left"/>
              <w:rPr>
                <w:rFonts w:ascii="Cambria" w:hAnsi="Cambria"/>
                <w:sz w:val="24"/>
              </w:rPr>
            </w:pPr>
            <w:r w:rsidRPr="0006699F">
              <w:rPr>
                <w:rFonts w:ascii="Cambria" w:hAnsi="Cambria" w:hint="eastAsia"/>
                <w:sz w:val="24"/>
              </w:rPr>
              <w:t>无效的设备</w:t>
            </w:r>
            <w:r w:rsidRPr="0006699F">
              <w:rPr>
                <w:rFonts w:ascii="Cambria" w:hAnsi="Cambria" w:hint="eastAsia"/>
                <w:sz w:val="24"/>
              </w:rPr>
              <w:t>ID</w:t>
            </w:r>
            <w:r w:rsidRPr="0006699F">
              <w:rPr>
                <w:rFonts w:ascii="Cambria" w:hAnsi="Cambria" w:hint="eastAsia"/>
                <w:sz w:val="24"/>
              </w:rPr>
              <w:t>。可能由于设备</w:t>
            </w:r>
            <w:r w:rsidRPr="0006699F">
              <w:rPr>
                <w:rFonts w:ascii="Cambria" w:hAnsi="Cambria" w:hint="eastAsia"/>
                <w:sz w:val="24"/>
              </w:rPr>
              <w:t>ID</w:t>
            </w:r>
            <w:r w:rsidR="007A33F8">
              <w:rPr>
                <w:rFonts w:ascii="Cambria" w:hAnsi="Cambria" w:hint="eastAsia"/>
                <w:sz w:val="24"/>
              </w:rPr>
              <w:t>所关联的设备信息被</w:t>
            </w:r>
            <w:r w:rsidRPr="0006699F">
              <w:rPr>
                <w:rFonts w:ascii="Cambria" w:hAnsi="Cambria" w:hint="eastAsia"/>
                <w:sz w:val="24"/>
              </w:rPr>
              <w:t>服务器端</w:t>
            </w:r>
            <w:r w:rsidR="007A33F8">
              <w:rPr>
                <w:rFonts w:ascii="Cambria" w:hAnsi="Cambria" w:hint="eastAsia"/>
                <w:sz w:val="24"/>
              </w:rPr>
              <w:t>标识为已</w:t>
            </w:r>
            <w:r w:rsidRPr="0006699F">
              <w:rPr>
                <w:rFonts w:ascii="Cambria" w:hAnsi="Cambria" w:hint="eastAsia"/>
                <w:sz w:val="24"/>
              </w:rPr>
              <w:t>失效，</w:t>
            </w:r>
            <w:r w:rsidRPr="0006699F">
              <w:rPr>
                <w:rFonts w:ascii="Cambria" w:hAnsi="Cambria" w:hint="eastAsia"/>
                <w:sz w:val="24"/>
              </w:rPr>
              <w:t>Agent</w:t>
            </w:r>
            <w:r w:rsidRPr="0006699F">
              <w:rPr>
                <w:rFonts w:ascii="Cambria" w:hAnsi="Cambria" w:hint="eastAsia"/>
                <w:sz w:val="24"/>
              </w:rPr>
              <w:t>端检测到该错误重新发送</w:t>
            </w:r>
            <w:r w:rsidRPr="0006699F">
              <w:rPr>
                <w:rFonts w:ascii="Cambria" w:hAnsi="Cambria" w:hint="eastAsia"/>
                <w:sz w:val="24"/>
              </w:rPr>
              <w:t>initMobileApp</w:t>
            </w:r>
            <w:r w:rsidRPr="0006699F">
              <w:rPr>
                <w:rFonts w:ascii="Cambria" w:hAnsi="Cambria" w:hint="eastAsia"/>
                <w:sz w:val="24"/>
              </w:rPr>
              <w:t>请求，服务器会</w:t>
            </w:r>
            <w:r w:rsidR="007A33F8">
              <w:rPr>
                <w:rFonts w:ascii="Cambria" w:hAnsi="Cambria" w:hint="eastAsia"/>
                <w:sz w:val="24"/>
              </w:rPr>
              <w:t>可能</w:t>
            </w:r>
            <w:r w:rsidRPr="0006699F">
              <w:rPr>
                <w:rFonts w:ascii="Cambria" w:hAnsi="Cambria" w:hint="eastAsia"/>
                <w:sz w:val="24"/>
              </w:rPr>
              <w:t>生成新的设备</w:t>
            </w:r>
            <w:r w:rsidRPr="0006699F">
              <w:rPr>
                <w:rFonts w:ascii="Cambria" w:hAnsi="Cambria" w:hint="eastAsia"/>
                <w:sz w:val="24"/>
              </w:rPr>
              <w:t>ID</w:t>
            </w:r>
            <w:r w:rsidRPr="0006699F">
              <w:rPr>
                <w:rFonts w:ascii="Cambria" w:hAnsi="Cambria" w:hint="eastAsia"/>
                <w:sz w:val="24"/>
              </w:rPr>
              <w:t>。</w:t>
            </w:r>
            <w:r w:rsidR="007A33F8">
              <w:rPr>
                <w:rFonts w:ascii="Cambria" w:hAnsi="Cambria" w:hint="eastAsia"/>
                <w:sz w:val="24"/>
              </w:rPr>
              <w:t>initMobileApp</w:t>
            </w:r>
            <w:r w:rsidR="007A33F8">
              <w:rPr>
                <w:rFonts w:ascii="Cambria" w:hAnsi="Cambria" w:hint="eastAsia"/>
                <w:sz w:val="24"/>
              </w:rPr>
              <w:t>请求中应携带原</w:t>
            </w:r>
            <w:r w:rsidR="007A33F8">
              <w:rPr>
                <w:rFonts w:ascii="Cambria" w:hAnsi="Cambria" w:hint="eastAsia"/>
                <w:sz w:val="24"/>
              </w:rPr>
              <w:t>did</w:t>
            </w:r>
            <w:r w:rsidR="007A33F8">
              <w:rPr>
                <w:rFonts w:ascii="Cambria" w:hAnsi="Cambria" w:hint="eastAsia"/>
                <w:sz w:val="24"/>
              </w:rPr>
              <w:t>参数，若服务器返回新设备</w:t>
            </w:r>
            <w:r w:rsidR="007A33F8">
              <w:rPr>
                <w:rFonts w:ascii="Cambria" w:hAnsi="Cambria" w:hint="eastAsia"/>
                <w:sz w:val="24"/>
              </w:rPr>
              <w:t>ID</w:t>
            </w:r>
            <w:r w:rsidR="007A33F8">
              <w:rPr>
                <w:rFonts w:ascii="Cambria" w:hAnsi="Cambria" w:hint="eastAsia"/>
                <w:sz w:val="24"/>
              </w:rPr>
              <w:t>，</w:t>
            </w:r>
            <w:r w:rsidR="007A33F8">
              <w:rPr>
                <w:rFonts w:ascii="Cambria" w:hAnsi="Cambria" w:hint="eastAsia"/>
                <w:sz w:val="24"/>
              </w:rPr>
              <w:t>Agent</w:t>
            </w:r>
            <w:proofErr w:type="gramStart"/>
            <w:r w:rsidR="007A33F8">
              <w:rPr>
                <w:rFonts w:ascii="Cambria" w:hAnsi="Cambria" w:hint="eastAsia"/>
                <w:sz w:val="24"/>
              </w:rPr>
              <w:t>端应更新</w:t>
            </w:r>
            <w:proofErr w:type="gramEnd"/>
            <w:r w:rsidR="007A33F8">
              <w:rPr>
                <w:rFonts w:ascii="Cambria" w:hAnsi="Cambria" w:hint="eastAsia"/>
                <w:sz w:val="24"/>
              </w:rPr>
              <w:t>本地设</w:t>
            </w:r>
            <w:r w:rsidR="007A33F8">
              <w:rPr>
                <w:rFonts w:ascii="Cambria" w:hAnsi="Cambria" w:hint="eastAsia"/>
                <w:sz w:val="24"/>
              </w:rPr>
              <w:lastRenderedPageBreak/>
              <w:t>备</w:t>
            </w:r>
            <w:r w:rsidR="007A33F8">
              <w:rPr>
                <w:rFonts w:ascii="Cambria" w:hAnsi="Cambria" w:hint="eastAsia"/>
                <w:sz w:val="24"/>
              </w:rPr>
              <w:t>ID</w:t>
            </w:r>
            <w:r w:rsidR="007A33F8">
              <w:rPr>
                <w:rFonts w:ascii="Cambria" w:hAnsi="Cambria" w:hint="eastAsia"/>
                <w:sz w:val="24"/>
              </w:rPr>
              <w:t>。</w:t>
            </w:r>
            <w:r w:rsidRPr="0006699F">
              <w:rPr>
                <w:rFonts w:ascii="Cambria" w:hAnsi="Cambria" w:hint="eastAsia"/>
                <w:sz w:val="24"/>
              </w:rPr>
              <w:t>涉及接口：</w:t>
            </w:r>
            <w:r w:rsidRPr="0006699F">
              <w:rPr>
                <w:rStyle w:val="a8"/>
                <w:rFonts w:ascii="Cambria" w:hAnsi="Cambria" w:hint="eastAsia"/>
                <w:sz w:val="24"/>
              </w:rPr>
              <w:t>initMobileApp</w:t>
            </w:r>
          </w:p>
        </w:tc>
      </w:tr>
      <w:tr w:rsidR="00557E0C" w:rsidRPr="00FD4EB4" w14:paraId="20827F42" w14:textId="77777777" w:rsidTr="0006699F">
        <w:trPr>
          <w:trHeight w:val="280"/>
        </w:trPr>
        <w:tc>
          <w:tcPr>
            <w:tcW w:w="1116" w:type="dxa"/>
            <w:shd w:val="clear" w:color="auto" w:fill="auto"/>
          </w:tcPr>
          <w:p w14:paraId="67019ED7" w14:textId="425054B7" w:rsidR="00557E0C" w:rsidRPr="0006699F" w:rsidRDefault="00557E0C" w:rsidP="0006699F">
            <w:pPr>
              <w:jc w:val="center"/>
              <w:rPr>
                <w:rFonts w:ascii="宋体" w:hAnsi="宋体" w:cs="宋体"/>
                <w:color w:val="000000"/>
                <w:kern w:val="0"/>
                <w:sz w:val="24"/>
              </w:rPr>
            </w:pPr>
            <w:r w:rsidRPr="0006699F">
              <w:rPr>
                <w:rFonts w:ascii="宋体" w:hAnsi="宋体" w:cs="宋体" w:hint="eastAsia"/>
                <w:color w:val="000000"/>
                <w:kern w:val="0"/>
                <w:sz w:val="24"/>
              </w:rPr>
              <w:lastRenderedPageBreak/>
              <w:t>470</w:t>
            </w:r>
          </w:p>
        </w:tc>
        <w:tc>
          <w:tcPr>
            <w:tcW w:w="6906" w:type="dxa"/>
            <w:shd w:val="clear" w:color="auto" w:fill="auto"/>
          </w:tcPr>
          <w:p w14:paraId="443781FC" w14:textId="57FBDF2F" w:rsidR="00FD4EB4" w:rsidRPr="0006699F" w:rsidRDefault="00557E0C" w:rsidP="0006699F">
            <w:pPr>
              <w:jc w:val="left"/>
              <w:rPr>
                <w:rFonts w:ascii="Cambria" w:hAnsi="Cambria"/>
                <w:sz w:val="24"/>
              </w:rPr>
            </w:pPr>
            <w:r w:rsidRPr="0006699F">
              <w:rPr>
                <w:rFonts w:ascii="Cambria" w:hAnsi="Cambria" w:hint="eastAsia"/>
                <w:sz w:val="24"/>
              </w:rPr>
              <w:t>配置已过期。服务器在收到</w:t>
            </w:r>
            <w:r w:rsidRPr="0006699F">
              <w:rPr>
                <w:rFonts w:ascii="Cambria" w:hAnsi="Cambria" w:hint="eastAsia"/>
                <w:sz w:val="24"/>
              </w:rPr>
              <w:t>Agent</w:t>
            </w:r>
            <w:r w:rsidRPr="0006699F">
              <w:rPr>
                <w:rFonts w:ascii="Cambria" w:hAnsi="Cambria" w:hint="eastAsia"/>
                <w:sz w:val="24"/>
              </w:rPr>
              <w:t>的上传请求时，可能检测配置是否有更新，并返回该错误码，</w:t>
            </w:r>
            <w:r w:rsidRPr="0006699F">
              <w:rPr>
                <w:rFonts w:ascii="Cambria" w:hAnsi="Cambria" w:hint="eastAsia"/>
                <w:sz w:val="24"/>
              </w:rPr>
              <w:t>Agent</w:t>
            </w:r>
            <w:proofErr w:type="gramStart"/>
            <w:r w:rsidRPr="0006699F">
              <w:rPr>
                <w:rFonts w:ascii="Cambria" w:hAnsi="Cambria" w:hint="eastAsia"/>
                <w:sz w:val="24"/>
              </w:rPr>
              <w:t>端应重新</w:t>
            </w:r>
            <w:proofErr w:type="gramEnd"/>
            <w:r w:rsidRPr="0006699F">
              <w:rPr>
                <w:rFonts w:ascii="Cambria" w:hAnsi="Cambria" w:hint="eastAsia"/>
                <w:sz w:val="24"/>
              </w:rPr>
              <w:t>发起</w:t>
            </w:r>
            <w:r w:rsidRPr="0006699F">
              <w:rPr>
                <w:rFonts w:ascii="Cambria" w:hAnsi="Cambria" w:hint="eastAsia"/>
                <w:sz w:val="24"/>
              </w:rPr>
              <w:t>initMobileApp</w:t>
            </w:r>
            <w:r w:rsidRPr="0006699F">
              <w:rPr>
                <w:rFonts w:ascii="Cambria" w:hAnsi="Cambria" w:hint="eastAsia"/>
                <w:sz w:val="24"/>
              </w:rPr>
              <w:t>动作，更新配置及</w:t>
            </w:r>
            <w:r w:rsidRPr="0006699F">
              <w:rPr>
                <w:rFonts w:ascii="Cambria" w:hAnsi="Cambria" w:hint="eastAsia"/>
                <w:sz w:val="24"/>
              </w:rPr>
              <w:t>token</w:t>
            </w:r>
            <w:r w:rsidRPr="0006699F">
              <w:rPr>
                <w:rFonts w:ascii="Cambria" w:hAnsi="Cambria" w:hint="eastAsia"/>
                <w:sz w:val="24"/>
              </w:rPr>
              <w:t>，然后重新尝试上传。</w:t>
            </w:r>
            <w:r w:rsidR="003125E7" w:rsidRPr="0006699F">
              <w:rPr>
                <w:rFonts w:ascii="Cambria" w:hAnsi="Cambria" w:hint="eastAsia"/>
                <w:sz w:val="24"/>
              </w:rPr>
              <w:t>涉及接口：</w:t>
            </w:r>
            <w:r w:rsidR="003125E7" w:rsidRPr="0006699F">
              <w:rPr>
                <w:rStyle w:val="a8"/>
                <w:rFonts w:ascii="Cambria" w:hAnsi="Cambria" w:hint="eastAsia"/>
                <w:sz w:val="24"/>
              </w:rPr>
              <w:t>uploadMobileData</w:t>
            </w:r>
          </w:p>
        </w:tc>
      </w:tr>
      <w:tr w:rsidR="00FD4EB4" w:rsidRPr="00FD4EB4" w14:paraId="7B7A514B" w14:textId="77777777" w:rsidTr="0006699F">
        <w:trPr>
          <w:trHeight w:val="280"/>
        </w:trPr>
        <w:tc>
          <w:tcPr>
            <w:tcW w:w="1116" w:type="dxa"/>
            <w:shd w:val="clear" w:color="auto" w:fill="auto"/>
          </w:tcPr>
          <w:p w14:paraId="6E572FE1" w14:textId="5B1C1FC8" w:rsidR="00FD4EB4" w:rsidRPr="0006699F" w:rsidRDefault="00FD4EB4" w:rsidP="0006699F">
            <w:pPr>
              <w:jc w:val="center"/>
              <w:rPr>
                <w:rFonts w:ascii="宋体" w:hAnsi="宋体" w:cs="宋体"/>
                <w:color w:val="000000"/>
                <w:kern w:val="0"/>
                <w:sz w:val="24"/>
              </w:rPr>
            </w:pPr>
            <w:r w:rsidRPr="0006699F">
              <w:rPr>
                <w:rFonts w:ascii="宋体" w:hAnsi="宋体" w:cs="宋体" w:hint="eastAsia"/>
                <w:color w:val="000000"/>
                <w:kern w:val="0"/>
                <w:sz w:val="24"/>
              </w:rPr>
              <w:t>-1</w:t>
            </w:r>
          </w:p>
        </w:tc>
        <w:tc>
          <w:tcPr>
            <w:tcW w:w="6906" w:type="dxa"/>
            <w:shd w:val="clear" w:color="auto" w:fill="auto"/>
          </w:tcPr>
          <w:p w14:paraId="21D4CAF1" w14:textId="28541797" w:rsidR="00FD4EB4" w:rsidRPr="0006699F" w:rsidRDefault="00FD4EB4" w:rsidP="0006699F">
            <w:pPr>
              <w:jc w:val="left"/>
              <w:rPr>
                <w:rFonts w:ascii="Cambria" w:hAnsi="Cambria"/>
                <w:sz w:val="24"/>
              </w:rPr>
            </w:pPr>
            <w:r w:rsidRPr="0006699F">
              <w:rPr>
                <w:rFonts w:ascii="Cambria" w:hAnsi="Cambria" w:hint="eastAsia"/>
                <w:sz w:val="24"/>
              </w:rPr>
              <w:t>其它错误。可能由于服务器的问题导致，</w:t>
            </w:r>
            <w:r w:rsidRPr="0006699F">
              <w:rPr>
                <w:rFonts w:ascii="Cambria" w:hAnsi="Cambria" w:hint="eastAsia"/>
                <w:sz w:val="24"/>
              </w:rPr>
              <w:t>Agent</w:t>
            </w:r>
            <w:r w:rsidRPr="0006699F">
              <w:rPr>
                <w:rFonts w:ascii="Cambria" w:hAnsi="Cambria" w:hint="eastAsia"/>
                <w:sz w:val="24"/>
              </w:rPr>
              <w:t>端无需处理该错误，丢弃即可。</w:t>
            </w:r>
          </w:p>
        </w:tc>
      </w:tr>
    </w:tbl>
    <w:p w14:paraId="338C3AB0" w14:textId="77777777" w:rsidR="006C1846" w:rsidRDefault="006C1846" w:rsidP="00FC44F8"/>
    <w:p w14:paraId="1B0136EB" w14:textId="6A3060AC" w:rsidR="00FC44F8" w:rsidRDefault="00FC44F8" w:rsidP="00FC44F8">
      <w:r>
        <w:t>错误处理方式说明：</w:t>
      </w:r>
    </w:p>
    <w:p w14:paraId="45B88A31" w14:textId="77777777" w:rsidR="00FC44F8" w:rsidRDefault="00FC44F8" w:rsidP="00FC44F8">
      <w:pPr>
        <w:ind w:left="420" w:firstLine="420"/>
      </w:pPr>
      <w:r>
        <w:t>服务器端</w:t>
      </w:r>
      <w:r>
        <w:rPr>
          <w:rFonts w:hint="eastAsia"/>
        </w:rPr>
        <w:t>:</w:t>
      </w:r>
    </w:p>
    <w:p w14:paraId="5CF988A4" w14:textId="2077742D" w:rsidR="00FC44F8" w:rsidRDefault="00FC44F8" w:rsidP="00FC44F8">
      <w:pPr>
        <w:numPr>
          <w:ilvl w:val="1"/>
          <w:numId w:val="7"/>
        </w:numPr>
      </w:pPr>
      <w:r>
        <w:t>下发</w:t>
      </w:r>
      <w:r>
        <w:t>460</w:t>
      </w:r>
      <w:r>
        <w:t>错误时应谨慎，所有不确定的情况（如校验过程中出现异常），均不应下发</w:t>
      </w:r>
      <w:r>
        <w:t>460</w:t>
      </w:r>
      <w:r>
        <w:t>错误</w:t>
      </w:r>
    </w:p>
    <w:p w14:paraId="53A99F2B" w14:textId="570D44DB" w:rsidR="00FC44F8" w:rsidRDefault="00FC44F8" w:rsidP="00FC44F8">
      <w:pPr>
        <w:ind w:left="840"/>
      </w:pPr>
      <w:r>
        <w:rPr>
          <w:rFonts w:hint="eastAsia"/>
        </w:rPr>
        <w:t>探针端：</w:t>
      </w:r>
    </w:p>
    <w:p w14:paraId="101755AC" w14:textId="6A3E5FD4" w:rsidR="00FC44F8" w:rsidRDefault="00FC44F8" w:rsidP="00FC44F8">
      <w:pPr>
        <w:ind w:left="840" w:firstLine="360"/>
      </w:pPr>
      <w:r>
        <w:t>探针对错误及异常进行处理时（包括上述定义的错误代码以及网络异常），应增加适当的容错逻辑</w:t>
      </w:r>
    </w:p>
    <w:p w14:paraId="6F869344" w14:textId="296BD2E5" w:rsidR="00FC44F8" w:rsidRDefault="00FC44F8" w:rsidP="00FC44F8">
      <w:pPr>
        <w:numPr>
          <w:ilvl w:val="1"/>
          <w:numId w:val="1"/>
        </w:numPr>
      </w:pPr>
      <w:r>
        <w:rPr>
          <w:rFonts w:hint="eastAsia"/>
        </w:rPr>
        <w:t>任何情况下都不能出现永久禁用探针的动作（包括</w:t>
      </w:r>
      <w:r>
        <w:rPr>
          <w:rFonts w:hint="eastAsia"/>
        </w:rPr>
        <w:t>460</w:t>
      </w:r>
      <w:r w:rsidR="007C72BD">
        <w:rPr>
          <w:rFonts w:hint="eastAsia"/>
        </w:rPr>
        <w:t>-</w:t>
      </w:r>
      <w:r w:rsidR="007C72BD">
        <w:rPr>
          <w:rFonts w:hint="eastAsia"/>
        </w:rPr>
        <w:t>无效的</w:t>
      </w:r>
      <w:r w:rsidR="007C72BD">
        <w:rPr>
          <w:rFonts w:hint="eastAsia"/>
        </w:rPr>
        <w:t>License</w:t>
      </w:r>
      <w:r>
        <w:rPr>
          <w:rFonts w:hint="eastAsia"/>
        </w:rPr>
        <w:t>）</w:t>
      </w:r>
    </w:p>
    <w:p w14:paraId="28867063" w14:textId="79808EB6" w:rsidR="007C72BD" w:rsidRPr="006C1846" w:rsidRDefault="007C72BD" w:rsidP="00FC44F8">
      <w:pPr>
        <w:numPr>
          <w:ilvl w:val="1"/>
          <w:numId w:val="1"/>
        </w:numPr>
      </w:pPr>
      <w:r>
        <w:t>错误或异常情况下如果需要重试，尽可能间隔一定的周期（如</w:t>
      </w:r>
      <w:r>
        <w:t>1</w:t>
      </w:r>
      <w:r>
        <w:t>分钟）后再重试；如果有必要立即重试，需要增加最多重试次数（如</w:t>
      </w:r>
      <w:r>
        <w:t>3</w:t>
      </w:r>
      <w:r>
        <w:t>次）的限制。避免异常情况下，因重试对服务器造成持续压力。</w:t>
      </w:r>
    </w:p>
    <w:p w14:paraId="4AC68F28" w14:textId="77777777" w:rsidR="00061C02" w:rsidRDefault="00553CF4">
      <w:pPr>
        <w:pStyle w:val="1"/>
        <w:numPr>
          <w:ilvl w:val="0"/>
          <w:numId w:val="4"/>
        </w:numPr>
        <w:rPr>
          <w:sz w:val="32"/>
          <w:szCs w:val="32"/>
        </w:rPr>
      </w:pPr>
      <w:r>
        <w:rPr>
          <w:rFonts w:hint="eastAsia"/>
          <w:sz w:val="32"/>
          <w:szCs w:val="32"/>
        </w:rPr>
        <w:t>Agent-</w:t>
      </w:r>
      <w:r>
        <w:rPr>
          <w:rFonts w:hint="eastAsia"/>
          <w:sz w:val="32"/>
          <w:szCs w:val="32"/>
        </w:rPr>
        <w:t>服务器数据交互接口</w:t>
      </w:r>
    </w:p>
    <w:p w14:paraId="3E6ED8B5" w14:textId="77777777" w:rsidR="00061C02" w:rsidRDefault="00553CF4">
      <w:pPr>
        <w:pStyle w:val="2"/>
        <w:numPr>
          <w:ilvl w:val="1"/>
          <w:numId w:val="4"/>
        </w:numPr>
      </w:pPr>
      <w:r>
        <w:rPr>
          <w:rFonts w:hint="eastAsia"/>
        </w:rPr>
        <w:t xml:space="preserve"> </w:t>
      </w:r>
      <w:r w:rsidR="008A0655">
        <w:rPr>
          <w:rFonts w:hint="eastAsia"/>
        </w:rPr>
        <w:t>交互流程</w:t>
      </w:r>
    </w:p>
    <w:p w14:paraId="3D7C762A" w14:textId="77777777" w:rsidR="00061C02" w:rsidRDefault="00553CF4">
      <w:r>
        <w:rPr>
          <w:rFonts w:hint="eastAsia"/>
        </w:rPr>
        <w:t>这里所说“客户端”，是指移动应用探针（其他称呼：透镜移动应用</w:t>
      </w:r>
      <w:r>
        <w:rPr>
          <w:rFonts w:hint="eastAsia"/>
        </w:rPr>
        <w:t>SDK</w:t>
      </w:r>
      <w:r>
        <w:rPr>
          <w:rFonts w:hint="eastAsia"/>
        </w:rPr>
        <w:t>、</w:t>
      </w:r>
      <w:r>
        <w:rPr>
          <w:rFonts w:hint="eastAsia"/>
        </w:rPr>
        <w:t>SDK</w:t>
      </w:r>
      <w:r>
        <w:rPr>
          <w:rFonts w:hint="eastAsia"/>
        </w:rPr>
        <w:t>、</w:t>
      </w:r>
      <w:r>
        <w:rPr>
          <w:rFonts w:hint="eastAsia"/>
        </w:rPr>
        <w:t>NBSAgent</w:t>
      </w:r>
      <w:r>
        <w:rPr>
          <w:rFonts w:hint="eastAsia"/>
        </w:rPr>
        <w:t>，都是指同一个东西）。</w:t>
      </w:r>
    </w:p>
    <w:p w14:paraId="6ACDFE00" w14:textId="77777777" w:rsidR="00061C02" w:rsidRDefault="00553CF4">
      <w:r>
        <w:rPr>
          <w:rFonts w:hint="eastAsia"/>
        </w:rPr>
        <w:t>客户端要向服务器报告数据，以反应</w:t>
      </w:r>
      <w:r>
        <w:rPr>
          <w:rFonts w:hint="eastAsia"/>
        </w:rPr>
        <w:t>app</w:t>
      </w:r>
      <w:r>
        <w:rPr>
          <w:rFonts w:hint="eastAsia"/>
        </w:rPr>
        <w:t>的性能。</w:t>
      </w:r>
    </w:p>
    <w:p w14:paraId="7B96308B" w14:textId="77777777" w:rsidR="00061C02" w:rsidRDefault="00553CF4" w:rsidP="00C76B33">
      <w:r>
        <w:rPr>
          <w:rFonts w:hint="eastAsia"/>
        </w:rPr>
        <w:t>有两个问题需要解决：</w:t>
      </w:r>
      <w:r>
        <w:rPr>
          <w:rFonts w:hint="eastAsia"/>
        </w:rPr>
        <w:t>1</w:t>
      </w:r>
      <w:r>
        <w:rPr>
          <w:rFonts w:hint="eastAsia"/>
        </w:rPr>
        <w:t>、能反映网络性能的主体数据怎样定义；</w:t>
      </w:r>
      <w:r>
        <w:rPr>
          <w:rFonts w:hint="eastAsia"/>
        </w:rPr>
        <w:t>2</w:t>
      </w:r>
      <w:r>
        <w:rPr>
          <w:rFonts w:hint="eastAsia"/>
        </w:rPr>
        <w:t>、如何区分数据来自哪个设备、哪个</w:t>
      </w:r>
      <w:r>
        <w:rPr>
          <w:rFonts w:hint="eastAsia"/>
        </w:rPr>
        <w:t>app</w:t>
      </w:r>
      <w:r>
        <w:rPr>
          <w:rFonts w:hint="eastAsia"/>
        </w:rPr>
        <w:t>、哪次运行。</w:t>
      </w:r>
    </w:p>
    <w:p w14:paraId="4BD15016" w14:textId="77777777" w:rsidR="008247F1" w:rsidRDefault="008247F1" w:rsidP="008247F1">
      <w:pPr>
        <w:pStyle w:val="2"/>
        <w:numPr>
          <w:ilvl w:val="1"/>
          <w:numId w:val="4"/>
        </w:numPr>
        <w:rPr>
          <w:sz w:val="28"/>
        </w:rPr>
      </w:pPr>
      <w:r w:rsidRPr="00C37069">
        <w:rPr>
          <w:rFonts w:hint="eastAsia"/>
          <w:sz w:val="28"/>
        </w:rPr>
        <w:t>获取后端服务器地址（</w:t>
      </w:r>
      <w:r w:rsidRPr="00C37069">
        <w:rPr>
          <w:rFonts w:hint="eastAsia"/>
          <w:sz w:val="28"/>
        </w:rPr>
        <w:t>get</w:t>
      </w:r>
      <w:r>
        <w:rPr>
          <w:rFonts w:hint="eastAsia"/>
          <w:sz w:val="28"/>
        </w:rPr>
        <w:t>Mobile</w:t>
      </w:r>
      <w:r w:rsidRPr="00C37069">
        <w:rPr>
          <w:sz w:val="28"/>
        </w:rPr>
        <w:t>RedirectHost</w:t>
      </w:r>
      <w:r w:rsidRPr="00C37069">
        <w:rPr>
          <w:rFonts w:hint="eastAsia"/>
          <w:sz w:val="28"/>
        </w:rPr>
        <w:t>）</w:t>
      </w:r>
    </w:p>
    <w:p w14:paraId="37FA451E" w14:textId="77777777" w:rsidR="008247F1" w:rsidRPr="002F0B89" w:rsidRDefault="008247F1" w:rsidP="008247F1">
      <w:pPr>
        <w:rPr>
          <w:b/>
        </w:rPr>
      </w:pPr>
      <w:r w:rsidRPr="002F0B89">
        <w:rPr>
          <w:rFonts w:hint="eastAsia"/>
          <w:b/>
        </w:rPr>
        <w:t>URL:</w:t>
      </w:r>
    </w:p>
    <w:p w14:paraId="173A63AC" w14:textId="723D40B9" w:rsidR="008247F1" w:rsidRDefault="008247F1" w:rsidP="008247F1">
      <w:pPr>
        <w:rPr>
          <w:rStyle w:val="a8"/>
        </w:rPr>
      </w:pPr>
      <w:r>
        <w:tab/>
      </w:r>
      <w:proofErr w:type="gramStart"/>
      <w:r w:rsidRPr="004168BE">
        <w:rPr>
          <w:rStyle w:val="a8"/>
        </w:rPr>
        <w:t>http(s)</w:t>
      </w:r>
      <w:proofErr w:type="gramEnd"/>
      <w:r w:rsidRPr="004168BE">
        <w:rPr>
          <w:rStyle w:val="a8"/>
        </w:rPr>
        <w:t>://</w:t>
      </w:r>
      <w:r w:rsidR="00090D0E">
        <w:rPr>
          <w:rStyle w:val="a8"/>
          <w:rFonts w:hint="eastAsia"/>
          <w:i/>
        </w:rPr>
        <w:t>REDIRECT_HOST</w:t>
      </w:r>
      <w:r w:rsidRPr="009A64F7">
        <w:rPr>
          <w:rStyle w:val="a8"/>
        </w:rPr>
        <w:t>/</w:t>
      </w:r>
      <w:r>
        <w:rPr>
          <w:rStyle w:val="a8"/>
        </w:rPr>
        <w:t>get</w:t>
      </w:r>
      <w:r w:rsidR="00EE3723">
        <w:rPr>
          <w:rStyle w:val="a8"/>
        </w:rPr>
        <w:t>Mobile</w:t>
      </w:r>
      <w:r>
        <w:rPr>
          <w:rStyle w:val="a8"/>
        </w:rPr>
        <w:t>RedirectHost</w:t>
      </w:r>
    </w:p>
    <w:p w14:paraId="360E73CF" w14:textId="77777777" w:rsidR="00A24C3B" w:rsidRDefault="008247F1" w:rsidP="00A24C3B">
      <w:pPr>
        <w:rPr>
          <w:rFonts w:ascii="Courier New" w:hAnsi="Courier New" w:cs="Courier New"/>
          <w:color w:val="0000C0"/>
          <w:kern w:val="0"/>
          <w:sz w:val="20"/>
          <w:szCs w:val="20"/>
        </w:rPr>
      </w:pPr>
      <w:r w:rsidRPr="003A7485">
        <w:rPr>
          <w:rFonts w:hint="eastAsia"/>
          <w:b/>
        </w:rPr>
        <w:t>参数</w:t>
      </w:r>
      <w:r>
        <w:rPr>
          <w:rFonts w:hint="eastAsia"/>
          <w:b/>
        </w:rPr>
        <w:t>说明</w:t>
      </w:r>
      <w:r w:rsidRPr="003A7485">
        <w:rPr>
          <w:rFonts w:hint="eastAsia"/>
          <w:b/>
        </w:rPr>
        <w:t>：</w:t>
      </w:r>
    </w:p>
    <w:p w14:paraId="637D9A1F" w14:textId="77777777" w:rsidR="008247F1" w:rsidRDefault="00A24C3B" w:rsidP="00A24C3B">
      <w:r>
        <w:t xml:space="preserve"> </w:t>
      </w:r>
    </w:p>
    <w:p w14:paraId="648E93DE" w14:textId="77777777" w:rsidR="008247F1" w:rsidRPr="00107247" w:rsidRDefault="008247F1" w:rsidP="008247F1">
      <w:pPr>
        <w:rPr>
          <w:b/>
        </w:rPr>
      </w:pPr>
      <w:r w:rsidRPr="00107247">
        <w:rPr>
          <w:rFonts w:hint="eastAsia"/>
          <w:b/>
        </w:rPr>
        <w:t>请求数据：</w:t>
      </w:r>
    </w:p>
    <w:p w14:paraId="4CCB881C" w14:textId="77777777" w:rsidR="008247F1" w:rsidRDefault="008247F1" w:rsidP="008247F1">
      <w:r>
        <w:tab/>
        <w:t>{</w:t>
      </w:r>
    </w:p>
    <w:p w14:paraId="3731798E" w14:textId="77777777" w:rsidR="008247F1" w:rsidRDefault="008247F1" w:rsidP="008247F1">
      <w:r>
        <w:tab/>
      </w:r>
      <w:r>
        <w:tab/>
      </w:r>
    </w:p>
    <w:p w14:paraId="00111F32" w14:textId="77777777" w:rsidR="008247F1" w:rsidRDefault="008247F1" w:rsidP="008247F1">
      <w:pPr>
        <w:ind w:firstLine="420"/>
      </w:pPr>
      <w:r>
        <w:t>}</w:t>
      </w:r>
    </w:p>
    <w:p w14:paraId="2BE67624" w14:textId="77777777" w:rsidR="008247F1" w:rsidRDefault="008247F1" w:rsidP="008247F1">
      <w:pPr>
        <w:rPr>
          <w:b/>
        </w:rPr>
      </w:pPr>
      <w:r w:rsidRPr="00921BBE">
        <w:rPr>
          <w:rFonts w:hint="eastAsia"/>
          <w:b/>
        </w:rPr>
        <w:t>响应：</w:t>
      </w:r>
    </w:p>
    <w:p w14:paraId="434F06AA" w14:textId="77777777" w:rsidR="008247F1" w:rsidRDefault="008247F1" w:rsidP="008247F1">
      <w:r>
        <w:rPr>
          <w:b/>
        </w:rPr>
        <w:lastRenderedPageBreak/>
        <w:tab/>
      </w:r>
      <w:r w:rsidRPr="00921BBE">
        <w:t>{</w:t>
      </w:r>
    </w:p>
    <w:p w14:paraId="49BF8917" w14:textId="77777777" w:rsidR="008247F1" w:rsidRPr="00921BBE" w:rsidRDefault="008247F1" w:rsidP="008247F1">
      <w:r>
        <w:tab/>
      </w:r>
      <w:r>
        <w:tab/>
        <w:t>“</w:t>
      </w:r>
      <w:proofErr w:type="gramStart"/>
      <w:r>
        <w:t>status</w:t>
      </w:r>
      <w:proofErr w:type="gramEnd"/>
      <w:r>
        <w:t>” : “success”,</w:t>
      </w:r>
    </w:p>
    <w:p w14:paraId="53FB0F52" w14:textId="171349E6" w:rsidR="008247F1" w:rsidRPr="00921BBE" w:rsidRDefault="008247F1" w:rsidP="008247F1">
      <w:r w:rsidRPr="00921BBE">
        <w:tab/>
      </w:r>
      <w:r w:rsidRPr="00921BBE">
        <w:tab/>
        <w:t>“</w:t>
      </w:r>
      <w:proofErr w:type="gramStart"/>
      <w:r w:rsidRPr="00921BBE">
        <w:t>result</w:t>
      </w:r>
      <w:proofErr w:type="gramEnd"/>
      <w:r w:rsidRPr="00921BBE">
        <w:t xml:space="preserve">” : </w:t>
      </w:r>
      <w:r>
        <w:t>“</w:t>
      </w:r>
      <w:r w:rsidR="00090D0E">
        <w:rPr>
          <w:i/>
        </w:rPr>
        <w:t>DC</w:t>
      </w:r>
      <w:r w:rsidRPr="006D662A">
        <w:rPr>
          <w:i/>
        </w:rPr>
        <w:t>_HOST</w:t>
      </w:r>
      <w:r w:rsidRPr="00EC6AD5">
        <w:t>”</w:t>
      </w:r>
    </w:p>
    <w:p w14:paraId="6187A011" w14:textId="77777777" w:rsidR="008247F1" w:rsidRPr="008247F1" w:rsidRDefault="008247F1" w:rsidP="008247F1">
      <w:pPr>
        <w:ind w:firstLine="420"/>
      </w:pPr>
      <w:r w:rsidRPr="00921BBE">
        <w:t>}</w:t>
      </w:r>
    </w:p>
    <w:p w14:paraId="2B149FDE" w14:textId="77777777" w:rsidR="00061C02" w:rsidRDefault="002C6127">
      <w:pPr>
        <w:pStyle w:val="2"/>
        <w:numPr>
          <w:ilvl w:val="1"/>
          <w:numId w:val="4"/>
        </w:numPr>
      </w:pPr>
      <w:r>
        <w:rPr>
          <w:rFonts w:hint="eastAsia"/>
          <w:sz w:val="28"/>
        </w:rPr>
        <w:t xml:space="preserve"> </w:t>
      </w:r>
      <w:r w:rsidRPr="005C6503">
        <w:rPr>
          <w:rFonts w:hint="eastAsia"/>
          <w:sz w:val="28"/>
        </w:rPr>
        <w:t>初始化应用实例（</w:t>
      </w:r>
      <w:r>
        <w:rPr>
          <w:rFonts w:hint="eastAsia"/>
          <w:sz w:val="28"/>
        </w:rPr>
        <w:t>initMobile</w:t>
      </w:r>
      <w:r w:rsidRPr="005C6503">
        <w:rPr>
          <w:rFonts w:hint="eastAsia"/>
          <w:sz w:val="28"/>
        </w:rPr>
        <w:t>App</w:t>
      </w:r>
      <w:r w:rsidRPr="005C6503">
        <w:rPr>
          <w:rFonts w:hint="eastAsia"/>
          <w:sz w:val="28"/>
        </w:rPr>
        <w:t>）</w:t>
      </w:r>
    </w:p>
    <w:p w14:paraId="5145CC82" w14:textId="77777777" w:rsidR="00553CF4" w:rsidRPr="003144E1" w:rsidRDefault="00553CF4" w:rsidP="00553CF4">
      <w:pPr>
        <w:ind w:left="420"/>
        <w:rPr>
          <w:b/>
        </w:rPr>
      </w:pPr>
      <w:r w:rsidRPr="003144E1">
        <w:rPr>
          <w:rFonts w:hint="eastAsia"/>
          <w:b/>
        </w:rPr>
        <w:t>URL:</w:t>
      </w:r>
    </w:p>
    <w:p w14:paraId="7DC36E4A" w14:textId="60EBBDB9" w:rsidR="00553CF4" w:rsidRDefault="00553CF4" w:rsidP="00966986">
      <w:pPr>
        <w:ind w:left="420" w:firstLine="420"/>
        <w:rPr>
          <w:rStyle w:val="a8"/>
          <w:i/>
        </w:rPr>
      </w:pPr>
      <w:proofErr w:type="gramStart"/>
      <w:r w:rsidRPr="004168BE">
        <w:rPr>
          <w:rStyle w:val="a8"/>
        </w:rPr>
        <w:t>http(s)</w:t>
      </w:r>
      <w:proofErr w:type="gramEnd"/>
      <w:r w:rsidRPr="004168BE">
        <w:rPr>
          <w:rStyle w:val="a8"/>
        </w:rPr>
        <w:t>://</w:t>
      </w:r>
      <w:r w:rsidR="00090D0E">
        <w:rPr>
          <w:rStyle w:val="a8"/>
          <w:i/>
        </w:rPr>
        <w:t>DC</w:t>
      </w:r>
      <w:r w:rsidRPr="00BE433B">
        <w:rPr>
          <w:rStyle w:val="a8"/>
          <w:i/>
        </w:rPr>
        <w:t>_HOST</w:t>
      </w:r>
      <w:r w:rsidRPr="009A64F7">
        <w:rPr>
          <w:rStyle w:val="a8"/>
        </w:rPr>
        <w:t>/</w:t>
      </w:r>
      <w:r>
        <w:rPr>
          <w:rStyle w:val="a8"/>
        </w:rPr>
        <w:t>initMobileApp</w:t>
      </w:r>
      <w:r w:rsidR="008E6B7D" w:rsidRPr="009A64F7">
        <w:rPr>
          <w:rStyle w:val="a8"/>
        </w:rPr>
        <w:t>?version=</w:t>
      </w:r>
      <w:r w:rsidR="008E6B7D" w:rsidRPr="00712925">
        <w:rPr>
          <w:rStyle w:val="a8"/>
          <w:i/>
        </w:rPr>
        <w:t>DATA_VERSION</w:t>
      </w:r>
    </w:p>
    <w:p w14:paraId="5FBC590B" w14:textId="2712A826" w:rsidR="00F2170B" w:rsidRDefault="00F2170B" w:rsidP="00F2170B">
      <w:pPr>
        <w:ind w:left="420"/>
        <w:rPr>
          <w:b/>
        </w:rPr>
      </w:pPr>
      <w:r w:rsidRPr="00F2170B">
        <w:rPr>
          <w:b/>
        </w:rPr>
        <w:t>HTTP</w:t>
      </w:r>
      <w:r w:rsidRPr="00F2170B">
        <w:rPr>
          <w:b/>
        </w:rPr>
        <w:t>头：</w:t>
      </w:r>
    </w:p>
    <w:p w14:paraId="7B40A8FC" w14:textId="77777777" w:rsidR="00F2170B" w:rsidRDefault="00F2170B" w:rsidP="00F2170B">
      <w:pPr>
        <w:ind w:left="840"/>
        <w:rPr>
          <w:b/>
        </w:rPr>
      </w:pPr>
      <w:r w:rsidRPr="0048327B">
        <w:rPr>
          <w:b/>
        </w:rPr>
        <w:t>X-App-Sign</w:t>
      </w:r>
    </w:p>
    <w:p w14:paraId="4D6B0FA2" w14:textId="22721288" w:rsidR="00966986" w:rsidRDefault="00F2170B" w:rsidP="00F2170B">
      <w:pPr>
        <w:ind w:left="840"/>
        <w:rPr>
          <w:b/>
        </w:rPr>
      </w:pPr>
      <w:r>
        <w:rPr>
          <w:rFonts w:hint="eastAsia"/>
        </w:rPr>
        <w:t>App</w:t>
      </w:r>
      <w:r>
        <w:rPr>
          <w:rFonts w:hint="eastAsia"/>
        </w:rPr>
        <w:t>签名串。此参数用于标识</w:t>
      </w:r>
      <w:r>
        <w:rPr>
          <w:rFonts w:hint="eastAsia"/>
        </w:rPr>
        <w:t>App</w:t>
      </w:r>
      <w:r>
        <w:rPr>
          <w:rFonts w:hint="eastAsia"/>
        </w:rPr>
        <w:t>。若服务器端开启签名校验，则将使用此签名串校验数据的有效性，防止用户数据受到恶意攻击。</w:t>
      </w:r>
    </w:p>
    <w:p w14:paraId="11C986AF" w14:textId="77777777" w:rsidR="00F2170B" w:rsidRPr="00F2170B" w:rsidRDefault="00F2170B" w:rsidP="00966986">
      <w:pPr>
        <w:ind w:left="420" w:firstLine="420"/>
        <w:rPr>
          <w:b/>
        </w:rPr>
      </w:pPr>
    </w:p>
    <w:p w14:paraId="1F439258" w14:textId="77777777" w:rsidR="00553CF4" w:rsidRDefault="00553CF4" w:rsidP="00553CF4">
      <w:pPr>
        <w:rPr>
          <w:b/>
        </w:rPr>
      </w:pPr>
      <w:r w:rsidRPr="002371BD">
        <w:rPr>
          <w:b/>
        </w:rPr>
        <w:tab/>
      </w:r>
      <w:r w:rsidRPr="002371BD">
        <w:rPr>
          <w:rFonts w:hint="eastAsia"/>
          <w:b/>
        </w:rPr>
        <w:t>请求数据：</w:t>
      </w:r>
    </w:p>
    <w:p w14:paraId="7E52014C" w14:textId="77777777" w:rsidR="00553CF4" w:rsidRDefault="00553CF4" w:rsidP="00553CF4">
      <w:pPr>
        <w:ind w:left="420"/>
      </w:pPr>
      <w:r>
        <w:rPr>
          <w:b/>
        </w:rPr>
        <w:tab/>
      </w:r>
      <w:r>
        <w:t>{</w:t>
      </w:r>
    </w:p>
    <w:p w14:paraId="2B08BDD1" w14:textId="77777777" w:rsidR="005719A4" w:rsidRDefault="005719A4" w:rsidP="005719A4">
      <w:pPr>
        <w:ind w:firstLine="420"/>
      </w:pPr>
      <w:r>
        <w:tab/>
      </w:r>
      <w:r>
        <w:tab/>
        <w:t>“</w:t>
      </w:r>
      <w:proofErr w:type="gramStart"/>
      <w:r>
        <w:t>did</w:t>
      </w:r>
      <w:proofErr w:type="gramEnd"/>
      <w:r>
        <w:t>” : “</w:t>
      </w:r>
      <w:r w:rsidRPr="008766A2">
        <w:rPr>
          <w:i/>
        </w:rPr>
        <w:t>DEVICE_ID</w:t>
      </w:r>
      <w:r>
        <w:t>”,</w:t>
      </w:r>
    </w:p>
    <w:p w14:paraId="0966C27C" w14:textId="77777777" w:rsidR="005E0C21" w:rsidRDefault="00553CF4" w:rsidP="005E0C21">
      <w:pPr>
        <w:ind w:left="420"/>
      </w:pPr>
      <w:r>
        <w:tab/>
      </w:r>
      <w:r>
        <w:tab/>
      </w:r>
      <w:r w:rsidR="000F2805">
        <w:t>“</w:t>
      </w:r>
      <w:proofErr w:type="gramStart"/>
      <w:r w:rsidR="000F2805">
        <w:t>dev</w:t>
      </w:r>
      <w:proofErr w:type="gramEnd"/>
      <w:r w:rsidR="005E0C21">
        <w:t xml:space="preserve">” : </w:t>
      </w:r>
      <w:r w:rsidR="005E0C21" w:rsidRPr="005E0C21">
        <w:rPr>
          <w:i/>
        </w:rPr>
        <w:t>DEVICE_INFO</w:t>
      </w:r>
      <w:r w:rsidR="0036005F">
        <w:rPr>
          <w:i/>
        </w:rPr>
        <w:t xml:space="preserve"> </w:t>
      </w:r>
      <w:r w:rsidR="0036005F" w:rsidRPr="0036005F">
        <w:rPr>
          <w:color w:val="FF0000"/>
        </w:rPr>
        <w:t>?</w:t>
      </w:r>
      <w:r w:rsidR="005E0C21" w:rsidRPr="005E0C21">
        <w:t>,</w:t>
      </w:r>
    </w:p>
    <w:p w14:paraId="463FD46E" w14:textId="77777777" w:rsidR="00AE75C4" w:rsidRDefault="005E0C21" w:rsidP="00AE75C4">
      <w:pPr>
        <w:ind w:left="420"/>
      </w:pPr>
      <w:r>
        <w:t xml:space="preserve"> </w:t>
      </w:r>
      <w:r>
        <w:tab/>
      </w:r>
      <w:r>
        <w:tab/>
      </w:r>
      <w:r w:rsidR="00AE3A53">
        <w:t>“</w:t>
      </w:r>
      <w:proofErr w:type="gramStart"/>
      <w:r w:rsidR="00AE3A53">
        <w:t>app</w:t>
      </w:r>
      <w:proofErr w:type="gramEnd"/>
      <w:r w:rsidR="00AE3A53">
        <w:t xml:space="preserve">” : </w:t>
      </w:r>
      <w:r w:rsidR="00AE75C4" w:rsidRPr="00AE75C4">
        <w:rPr>
          <w:i/>
        </w:rPr>
        <w:t>APP_INFO</w:t>
      </w:r>
      <w:r w:rsidR="00AE75C4">
        <w:tab/>
      </w:r>
      <w:r w:rsidR="0036005F" w:rsidRPr="0036005F">
        <w:rPr>
          <w:color w:val="FF0000"/>
        </w:rPr>
        <w:t>?</w:t>
      </w:r>
    </w:p>
    <w:p w14:paraId="19C56172" w14:textId="77777777" w:rsidR="00553CF4" w:rsidRDefault="00553CF4" w:rsidP="00553CF4">
      <w:pPr>
        <w:ind w:left="420" w:firstLine="420"/>
      </w:pPr>
      <w:r>
        <w:t>}</w:t>
      </w:r>
    </w:p>
    <w:p w14:paraId="443811F4" w14:textId="77777777" w:rsidR="00553CF4" w:rsidRDefault="00553CF4" w:rsidP="00553CF4">
      <w:pPr>
        <w:ind w:firstLine="420"/>
      </w:pPr>
      <w:r>
        <w:rPr>
          <w:rFonts w:hint="eastAsia"/>
        </w:rPr>
        <w:t>其中，</w:t>
      </w:r>
    </w:p>
    <w:p w14:paraId="361598AE" w14:textId="77777777" w:rsidR="00553CF4" w:rsidRDefault="00553CF4" w:rsidP="00553CF4">
      <w:pPr>
        <w:ind w:firstLine="420"/>
      </w:pPr>
      <w:r>
        <w:tab/>
      </w:r>
      <w:bookmarkStart w:id="8" w:name="DEVICE_INFO"/>
      <w:r w:rsidR="0041479F">
        <w:rPr>
          <w:i/>
        </w:rPr>
        <w:t>DEVICE</w:t>
      </w:r>
      <w:r w:rsidR="005E0C21" w:rsidRPr="00AE75C4">
        <w:rPr>
          <w:i/>
        </w:rPr>
        <w:t>_</w:t>
      </w:r>
      <w:proofErr w:type="gramStart"/>
      <w:r w:rsidR="005E0C21" w:rsidRPr="00AE75C4">
        <w:rPr>
          <w:i/>
        </w:rPr>
        <w:t>INFO</w:t>
      </w:r>
      <w:bookmarkEnd w:id="8"/>
      <w:r w:rsidR="005E0C21">
        <w:rPr>
          <w:i/>
        </w:rPr>
        <w:t xml:space="preserve"> </w:t>
      </w:r>
      <w:r>
        <w:rPr>
          <w:rFonts w:hint="eastAsia"/>
        </w:rPr>
        <w:t>:</w:t>
      </w:r>
      <w:proofErr w:type="gramEnd"/>
      <w:r w:rsidR="005E0C21">
        <w:rPr>
          <w:rFonts w:hint="eastAsia"/>
        </w:rPr>
        <w:t>=</w:t>
      </w:r>
      <w:r>
        <w:rPr>
          <w:rFonts w:hint="eastAsia"/>
        </w:rPr>
        <w:t xml:space="preserve"> </w:t>
      </w:r>
    </w:p>
    <w:p w14:paraId="758F1949" w14:textId="77777777" w:rsidR="008766A2" w:rsidRDefault="005E0C21" w:rsidP="005719A4">
      <w:pPr>
        <w:ind w:firstLine="420"/>
      </w:pPr>
      <w:r>
        <w:tab/>
      </w:r>
      <w:r>
        <w:tab/>
      </w:r>
      <w:r>
        <w:tab/>
      </w:r>
      <w:r>
        <w:rPr>
          <w:rFonts w:hint="eastAsia"/>
        </w:rPr>
        <w:t>[</w:t>
      </w:r>
    </w:p>
    <w:p w14:paraId="0DC9E9B4" w14:textId="77777777" w:rsidR="00D94FF4" w:rsidRDefault="00D94FF4" w:rsidP="00D94FF4">
      <w:pPr>
        <w:ind w:firstLine="420"/>
      </w:pPr>
      <w:r>
        <w:tab/>
      </w:r>
      <w:r>
        <w:tab/>
      </w:r>
      <w:r>
        <w:tab/>
      </w:r>
      <w:r>
        <w:tab/>
      </w:r>
      <w:r w:rsidRPr="00D94FF4">
        <w:rPr>
          <w:i/>
        </w:rPr>
        <w:t>DEVICE_TYPE</w:t>
      </w:r>
      <w:r w:rsidR="000104C2">
        <w:rPr>
          <w:i/>
        </w:rPr>
        <w:t xml:space="preserve"> </w:t>
      </w:r>
      <w:r w:rsidR="000104C2" w:rsidRPr="000104C2">
        <w:t xml:space="preserve">| </w:t>
      </w:r>
      <w:r w:rsidR="000104C2">
        <w:rPr>
          <w:i/>
        </w:rPr>
        <w:t>“DEVICE_TEXT”</w:t>
      </w:r>
      <w:r>
        <w:t>,</w:t>
      </w:r>
    </w:p>
    <w:p w14:paraId="16174C53" w14:textId="77777777" w:rsidR="005E0C21" w:rsidRDefault="005E0C21" w:rsidP="00553CF4">
      <w:pPr>
        <w:ind w:firstLine="420"/>
      </w:pPr>
      <w:r>
        <w:tab/>
      </w:r>
      <w:r>
        <w:tab/>
      </w:r>
      <w:r>
        <w:tab/>
      </w:r>
      <w:r>
        <w:tab/>
        <w:t>“</w:t>
      </w:r>
      <w:r w:rsidR="0041479F">
        <w:rPr>
          <w:i/>
        </w:rPr>
        <w:t>MANUFACURER</w:t>
      </w:r>
      <w:r>
        <w:t>”</w:t>
      </w:r>
      <w:r w:rsidR="0041479F">
        <w:t>,</w:t>
      </w:r>
    </w:p>
    <w:p w14:paraId="16D7CCE5" w14:textId="77777777" w:rsidR="0041479F" w:rsidRDefault="0041479F" w:rsidP="00553CF4">
      <w:pPr>
        <w:ind w:firstLine="420"/>
      </w:pPr>
      <w:r>
        <w:tab/>
      </w:r>
      <w:r>
        <w:tab/>
      </w:r>
      <w:r>
        <w:tab/>
      </w:r>
      <w:r>
        <w:tab/>
        <w:t>“</w:t>
      </w:r>
      <w:r>
        <w:rPr>
          <w:i/>
        </w:rPr>
        <w:t>MANUFACURER_MODEL</w:t>
      </w:r>
      <w:r>
        <w:t>”,</w:t>
      </w:r>
    </w:p>
    <w:p w14:paraId="6FDC1E44" w14:textId="77777777" w:rsidR="00D94FF4" w:rsidRDefault="00D94FF4" w:rsidP="00D94FF4">
      <w:pPr>
        <w:ind w:firstLine="420"/>
      </w:pPr>
      <w:r>
        <w:tab/>
      </w:r>
      <w:r>
        <w:tab/>
      </w:r>
      <w:r>
        <w:tab/>
      </w:r>
      <w:r>
        <w:tab/>
        <w:t>“</w:t>
      </w:r>
      <w:r>
        <w:rPr>
          <w:i/>
        </w:rPr>
        <w:t>OS_NAME</w:t>
      </w:r>
      <w:r w:rsidRPr="005E0C21">
        <w:t>”</w:t>
      </w:r>
      <w:r>
        <w:t>,</w:t>
      </w:r>
    </w:p>
    <w:p w14:paraId="6686C98E" w14:textId="4FBDD0C5" w:rsidR="003C6614" w:rsidRDefault="00D94FF4" w:rsidP="003C6614">
      <w:pPr>
        <w:ind w:firstLine="420"/>
      </w:pPr>
      <w:r>
        <w:tab/>
      </w:r>
      <w:r>
        <w:tab/>
      </w:r>
      <w:r>
        <w:tab/>
      </w:r>
      <w:r>
        <w:tab/>
        <w:t>“</w:t>
      </w:r>
      <w:r>
        <w:rPr>
          <w:i/>
        </w:rPr>
        <w:t>OS_VERSION</w:t>
      </w:r>
      <w:r>
        <w:t>”,</w:t>
      </w:r>
      <w:r w:rsidR="003C6614" w:rsidRPr="003C6614">
        <w:t xml:space="preserve"> </w:t>
      </w:r>
    </w:p>
    <w:p w14:paraId="5BEF466B" w14:textId="77777777" w:rsidR="003C6614" w:rsidRPr="006A0544" w:rsidRDefault="003C6614" w:rsidP="003C6614">
      <w:pPr>
        <w:ind w:firstLine="420"/>
        <w:rPr>
          <w:i/>
        </w:rPr>
      </w:pPr>
      <w:r>
        <w:tab/>
      </w:r>
      <w:r>
        <w:tab/>
      </w:r>
      <w:r>
        <w:tab/>
      </w:r>
      <w:r>
        <w:tab/>
      </w:r>
      <w:r w:rsidRPr="006A0544">
        <w:rPr>
          <w:i/>
        </w:rPr>
        <w:t>“AGENT_NAME”</w:t>
      </w:r>
      <w:r>
        <w:t>,</w:t>
      </w:r>
    </w:p>
    <w:p w14:paraId="066C3032" w14:textId="3FFEEA50" w:rsidR="008766A2" w:rsidRPr="003C6614" w:rsidRDefault="003C6614" w:rsidP="003C6614">
      <w:pPr>
        <w:ind w:firstLine="420"/>
      </w:pPr>
      <w:r w:rsidRPr="006A0544">
        <w:rPr>
          <w:i/>
        </w:rPr>
        <w:tab/>
      </w:r>
      <w:r w:rsidRPr="006A0544">
        <w:rPr>
          <w:i/>
        </w:rPr>
        <w:tab/>
      </w:r>
      <w:r w:rsidRPr="006A0544">
        <w:rPr>
          <w:i/>
        </w:rPr>
        <w:tab/>
      </w:r>
      <w:r w:rsidRPr="006A0544">
        <w:rPr>
          <w:i/>
        </w:rPr>
        <w:tab/>
        <w:t>“AGENT_VERSION”</w:t>
      </w:r>
      <w:r>
        <w:t>,</w:t>
      </w:r>
    </w:p>
    <w:p w14:paraId="7F81AF46" w14:textId="77777777" w:rsidR="0041479F" w:rsidRPr="005E0C21" w:rsidRDefault="000104C2" w:rsidP="009A36D3">
      <w:pPr>
        <w:ind w:firstLine="420"/>
        <w:rPr>
          <w:i/>
        </w:rPr>
      </w:pPr>
      <w:r>
        <w:tab/>
      </w:r>
      <w:r>
        <w:tab/>
      </w:r>
      <w:r>
        <w:tab/>
      </w:r>
      <w:r>
        <w:tab/>
      </w:r>
      <w:r w:rsidRPr="000104C2">
        <w:rPr>
          <w:i/>
        </w:rPr>
        <w:t>MISC</w:t>
      </w:r>
    </w:p>
    <w:p w14:paraId="2D2E0AB7" w14:textId="77777777" w:rsidR="005E0C21" w:rsidRDefault="005E0C21" w:rsidP="005E0C21">
      <w:pPr>
        <w:ind w:left="1260" w:firstLine="420"/>
      </w:pPr>
      <w:r>
        <w:rPr>
          <w:rFonts w:hint="eastAsia"/>
        </w:rPr>
        <w:t>]</w:t>
      </w:r>
    </w:p>
    <w:p w14:paraId="5A5DD2BD" w14:textId="77777777" w:rsidR="00342B9B" w:rsidRPr="00342B9B" w:rsidRDefault="00342B9B" w:rsidP="00342B9B">
      <w:r>
        <w:tab/>
      </w:r>
      <w:r>
        <w:tab/>
      </w:r>
      <w:r w:rsidRPr="008766A2">
        <w:rPr>
          <w:i/>
        </w:rPr>
        <w:t>DEVICE_ID</w:t>
      </w:r>
      <w:r>
        <w:t xml:space="preserve">: </w:t>
      </w:r>
      <w:r>
        <w:rPr>
          <w:rFonts w:hint="eastAsia"/>
        </w:rPr>
        <w:t>设备</w:t>
      </w:r>
      <w:r>
        <w:rPr>
          <w:rFonts w:hint="eastAsia"/>
        </w:rPr>
        <w:t>ID</w:t>
      </w:r>
      <w:r>
        <w:rPr>
          <w:rFonts w:hint="eastAsia"/>
        </w:rPr>
        <w:t>。第一次</w:t>
      </w:r>
      <w:r w:rsidR="00025512">
        <w:rPr>
          <w:rFonts w:hint="eastAsia"/>
        </w:rPr>
        <w:t>置空</w:t>
      </w:r>
      <w:r>
        <w:rPr>
          <w:rFonts w:hint="eastAsia"/>
        </w:rPr>
        <w:t>，由服务器生成，并保存至本地。</w:t>
      </w:r>
      <w:proofErr w:type="gramStart"/>
      <w:r w:rsidR="00EB5577">
        <w:rPr>
          <w:rFonts w:hint="eastAsia"/>
        </w:rPr>
        <w:t>服务器端应将</w:t>
      </w:r>
      <w:proofErr w:type="gramEnd"/>
      <w:r w:rsidR="00EB5577">
        <w:rPr>
          <w:rFonts w:hint="eastAsia"/>
        </w:rPr>
        <w:t>设备</w:t>
      </w:r>
      <w:r w:rsidR="00EB5577">
        <w:rPr>
          <w:rFonts w:hint="eastAsia"/>
        </w:rPr>
        <w:t>ID</w:t>
      </w:r>
      <w:r w:rsidR="00EB5577">
        <w:rPr>
          <w:rFonts w:hint="eastAsia"/>
        </w:rPr>
        <w:t>作为设备</w:t>
      </w:r>
      <w:r w:rsidR="00EB5577">
        <w:rPr>
          <w:rFonts w:hint="eastAsia"/>
        </w:rPr>
        <w:t>/</w:t>
      </w:r>
      <w:r w:rsidR="00EB5577">
        <w:rPr>
          <w:rFonts w:hint="eastAsia"/>
        </w:rPr>
        <w:t>应用的唯一关联，若设备或应用信息发生改变，客户端应将</w:t>
      </w:r>
      <w:r w:rsidR="00EB5577">
        <w:rPr>
          <w:rFonts w:hint="eastAsia"/>
        </w:rPr>
        <w:t>did</w:t>
      </w:r>
      <w:r w:rsidR="00EB5577">
        <w:rPr>
          <w:rFonts w:hint="eastAsia"/>
        </w:rPr>
        <w:t>置</w:t>
      </w:r>
      <w:r w:rsidR="000A08E2">
        <w:rPr>
          <w:rFonts w:hint="eastAsia"/>
        </w:rPr>
        <w:t>空</w:t>
      </w:r>
      <w:r w:rsidR="00EB5577">
        <w:rPr>
          <w:rFonts w:hint="eastAsia"/>
        </w:rPr>
        <w:t>，请求服务器端重新生成设备</w:t>
      </w:r>
      <w:r w:rsidR="00EB5577">
        <w:rPr>
          <w:rFonts w:hint="eastAsia"/>
        </w:rPr>
        <w:t>ID</w:t>
      </w:r>
      <w:r w:rsidR="00EB5577">
        <w:rPr>
          <w:rFonts w:hint="eastAsia"/>
        </w:rPr>
        <w:t>。</w:t>
      </w:r>
    </w:p>
    <w:p w14:paraId="5C6A88B5" w14:textId="4F8AC5EE" w:rsidR="000104C2" w:rsidRDefault="000104C2" w:rsidP="000104C2">
      <w:r>
        <w:tab/>
      </w:r>
      <w:r>
        <w:tab/>
      </w:r>
      <w:r w:rsidRPr="00D94FF4">
        <w:rPr>
          <w:i/>
        </w:rPr>
        <w:t>DEVICE_TYPE</w:t>
      </w:r>
      <w:r w:rsidRPr="000104C2">
        <w:t xml:space="preserve">: </w:t>
      </w:r>
      <w:r>
        <w:rPr>
          <w:rFonts w:hint="eastAsia"/>
        </w:rPr>
        <w:t>设备类型。（</w:t>
      </w:r>
      <w:r>
        <w:rPr>
          <w:rFonts w:hint="eastAsia"/>
        </w:rPr>
        <w:t>0</w:t>
      </w:r>
      <w:r>
        <w:t xml:space="preserve"> –</w:t>
      </w:r>
      <w:r w:rsidR="009E40FA">
        <w:t xml:space="preserve"> </w:t>
      </w:r>
      <w:r w:rsidR="009E40FA">
        <w:rPr>
          <w:rFonts w:hint="eastAsia"/>
        </w:rPr>
        <w:t>未知</w:t>
      </w:r>
      <w:r w:rsidR="009E40FA">
        <w:rPr>
          <w:rFonts w:hint="eastAsia"/>
        </w:rPr>
        <w:t xml:space="preserve"> </w:t>
      </w:r>
      <w:r>
        <w:rPr>
          <w:rFonts w:hint="eastAsia"/>
        </w:rPr>
        <w:t>1</w:t>
      </w:r>
      <w:r w:rsidR="007B3D6A">
        <w:t xml:space="preserve"> – </w:t>
      </w:r>
      <w:r w:rsidR="007B3D6A">
        <w:rPr>
          <w:rFonts w:hint="eastAsia"/>
        </w:rPr>
        <w:t>手机</w:t>
      </w:r>
      <w:r w:rsidR="007B3D6A">
        <w:rPr>
          <w:rFonts w:hint="eastAsia"/>
        </w:rPr>
        <w:t xml:space="preserve"> 2</w:t>
      </w:r>
      <w:r w:rsidR="007B3D6A">
        <w:t xml:space="preserve"> </w:t>
      </w:r>
      <w:r w:rsidR="007B3D6A">
        <w:rPr>
          <w:rFonts w:hint="eastAsia"/>
        </w:rPr>
        <w:t>-</w:t>
      </w:r>
      <w:r w:rsidR="007B3D6A">
        <w:t xml:space="preserve"> </w:t>
      </w:r>
      <w:r w:rsidR="007B3D6A">
        <w:rPr>
          <w:rFonts w:hint="eastAsia"/>
        </w:rPr>
        <w:t>Touch</w:t>
      </w:r>
      <w:r w:rsidR="007B3D6A">
        <w:t xml:space="preserve"> </w:t>
      </w:r>
      <w:r w:rsidR="007B3D6A">
        <w:rPr>
          <w:rFonts w:hint="eastAsia"/>
        </w:rPr>
        <w:t>3</w:t>
      </w:r>
      <w:r>
        <w:t xml:space="preserve"> – </w:t>
      </w:r>
      <w:r w:rsidR="007B3D6A">
        <w:rPr>
          <w:rFonts w:hint="eastAsia"/>
        </w:rPr>
        <w:t>Pad</w:t>
      </w:r>
      <w:r>
        <w:t xml:space="preserve"> </w:t>
      </w:r>
      <w:r w:rsidR="007B3D6A">
        <w:rPr>
          <w:rFonts w:hint="eastAsia"/>
        </w:rPr>
        <w:t>4</w:t>
      </w:r>
      <w:r w:rsidR="00311CBA">
        <w:t xml:space="preserve"> </w:t>
      </w:r>
      <w:r w:rsidR="00640674">
        <w:t>–</w:t>
      </w:r>
      <w:r>
        <w:t xml:space="preserve"> </w:t>
      </w:r>
      <w:r w:rsidR="00640674">
        <w:rPr>
          <w:rFonts w:hint="eastAsia"/>
        </w:rPr>
        <w:t>TV</w:t>
      </w:r>
      <w:r w:rsidR="00640674">
        <w:t xml:space="preserve"> </w:t>
      </w:r>
      <w:r w:rsidR="007B3D6A">
        <w:rPr>
          <w:rFonts w:hint="eastAsia"/>
        </w:rPr>
        <w:t>5</w:t>
      </w:r>
      <w:r w:rsidR="00311CBA">
        <w:t xml:space="preserve"> </w:t>
      </w:r>
      <w:r w:rsidR="00640674">
        <w:t xml:space="preserve">– </w:t>
      </w:r>
      <w:r w:rsidR="007B3D6A">
        <w:rPr>
          <w:rFonts w:hint="eastAsia"/>
        </w:rPr>
        <w:t>机顶盒</w:t>
      </w:r>
      <w:r w:rsidR="009E40FA">
        <w:rPr>
          <w:rFonts w:hint="eastAsia"/>
        </w:rPr>
        <w:t xml:space="preserve"> 9</w:t>
      </w:r>
      <w:r w:rsidR="009E40FA">
        <w:t xml:space="preserve"> – </w:t>
      </w:r>
      <w:r w:rsidR="009E40FA">
        <w:rPr>
          <w:rFonts w:hint="eastAsia"/>
        </w:rPr>
        <w:t>其它</w:t>
      </w:r>
      <w:r>
        <w:rPr>
          <w:rFonts w:hint="eastAsia"/>
        </w:rPr>
        <w:t>）</w:t>
      </w:r>
    </w:p>
    <w:p w14:paraId="7E0B5EBE" w14:textId="77777777" w:rsidR="00FA6684" w:rsidRDefault="00FA6684" w:rsidP="000104C2">
      <w:r>
        <w:tab/>
      </w:r>
      <w:r>
        <w:tab/>
      </w:r>
      <w:r>
        <w:rPr>
          <w:i/>
        </w:rPr>
        <w:t>DEVICE_TEXT</w:t>
      </w:r>
      <w:r w:rsidRPr="00FA6684">
        <w:t xml:space="preserve">: </w:t>
      </w:r>
      <w:r>
        <w:rPr>
          <w:rFonts w:hint="eastAsia"/>
        </w:rPr>
        <w:t>设备信息。（</w:t>
      </w:r>
      <w:r>
        <w:rPr>
          <w:rFonts w:hint="eastAsia"/>
        </w:rPr>
        <w:t>Andoid</w:t>
      </w:r>
      <w:r>
        <w:rPr>
          <w:rFonts w:hint="eastAsia"/>
        </w:rPr>
        <w:t>设备较杂，直接上传</w:t>
      </w:r>
      <w:r>
        <w:rPr>
          <w:rFonts w:hint="eastAsia"/>
        </w:rPr>
        <w:t>DEVICE</w:t>
      </w:r>
      <w:r>
        <w:rPr>
          <w:rFonts w:hint="eastAsia"/>
        </w:rPr>
        <w:t>信息，由服务器端识别设备类型）</w:t>
      </w:r>
    </w:p>
    <w:p w14:paraId="153E9ACF" w14:textId="77777777" w:rsidR="00FA6684" w:rsidRDefault="00FA6684" w:rsidP="000104C2">
      <w:r>
        <w:tab/>
      </w:r>
      <w:r>
        <w:tab/>
      </w:r>
      <w:r>
        <w:rPr>
          <w:i/>
        </w:rPr>
        <w:t>MANUFACURER</w:t>
      </w:r>
      <w:r w:rsidRPr="00FA6684">
        <w:t>:</w:t>
      </w:r>
      <w:r>
        <w:t xml:space="preserve"> </w:t>
      </w:r>
      <w:r>
        <w:rPr>
          <w:rFonts w:hint="eastAsia"/>
        </w:rPr>
        <w:t>设备生产厂家（如</w:t>
      </w:r>
      <w:r>
        <w:rPr>
          <w:rFonts w:hint="eastAsia"/>
        </w:rPr>
        <w:t>Apple</w:t>
      </w:r>
      <w:r>
        <w:t>, Sumsang</w:t>
      </w:r>
      <w:r>
        <w:rPr>
          <w:rFonts w:hint="eastAsia"/>
        </w:rPr>
        <w:t>等）。</w:t>
      </w:r>
    </w:p>
    <w:p w14:paraId="1DC5AD60" w14:textId="77777777" w:rsidR="00FA6684" w:rsidRDefault="00FA6684" w:rsidP="000104C2">
      <w:r>
        <w:tab/>
      </w:r>
      <w:r>
        <w:tab/>
      </w:r>
      <w:r>
        <w:rPr>
          <w:i/>
        </w:rPr>
        <w:t>MANUFACURER_MODEL</w:t>
      </w:r>
      <w:r w:rsidRPr="00FA6684">
        <w:t>:</w:t>
      </w:r>
      <w:r>
        <w:t xml:space="preserve"> </w:t>
      </w:r>
      <w:r>
        <w:rPr>
          <w:rFonts w:hint="eastAsia"/>
        </w:rPr>
        <w:t>设备型号。</w:t>
      </w:r>
    </w:p>
    <w:p w14:paraId="4398FBDD" w14:textId="77777777" w:rsidR="00FA6684" w:rsidRDefault="00FA6684" w:rsidP="000104C2">
      <w:r>
        <w:tab/>
      </w:r>
      <w:r>
        <w:tab/>
      </w:r>
      <w:r>
        <w:rPr>
          <w:i/>
        </w:rPr>
        <w:t>OS_NAME</w:t>
      </w:r>
      <w:r w:rsidRPr="00FA6684">
        <w:t>:</w:t>
      </w:r>
      <w:r>
        <w:t xml:space="preserve"> </w:t>
      </w:r>
      <w:r>
        <w:rPr>
          <w:rFonts w:hint="eastAsia"/>
        </w:rPr>
        <w:t>操作系统名称。</w:t>
      </w:r>
    </w:p>
    <w:p w14:paraId="491E8A38" w14:textId="53FAFF9F" w:rsidR="00311CBA" w:rsidRDefault="00FA6684" w:rsidP="00836129">
      <w:pPr>
        <w:ind w:left="420" w:firstLine="420"/>
      </w:pPr>
      <w:r>
        <w:rPr>
          <w:i/>
        </w:rPr>
        <w:t>OS_</w:t>
      </w:r>
      <w:r>
        <w:rPr>
          <w:rFonts w:hint="eastAsia"/>
          <w:i/>
        </w:rPr>
        <w:t>VERSION</w:t>
      </w:r>
      <w:r w:rsidRPr="00FA6684">
        <w:t>:</w:t>
      </w:r>
      <w:r>
        <w:t xml:space="preserve"> </w:t>
      </w:r>
      <w:r>
        <w:rPr>
          <w:rFonts w:hint="eastAsia"/>
        </w:rPr>
        <w:t>操作系统版本。</w:t>
      </w:r>
    </w:p>
    <w:p w14:paraId="100F6584" w14:textId="77777777" w:rsidR="003C6614" w:rsidRDefault="003C6614" w:rsidP="003C6614">
      <w:pPr>
        <w:ind w:left="420" w:firstLine="420"/>
      </w:pPr>
      <w:r>
        <w:rPr>
          <w:i/>
        </w:rPr>
        <w:t>AGENT_NAME</w:t>
      </w:r>
      <w:r w:rsidRPr="00040263">
        <w:t>:</w:t>
      </w:r>
      <w:r>
        <w:t xml:space="preserve"> </w:t>
      </w:r>
      <w:proofErr w:type="gramStart"/>
      <w:r>
        <w:t>听云探针</w:t>
      </w:r>
      <w:proofErr w:type="gramEnd"/>
      <w:r>
        <w:t>名称</w:t>
      </w:r>
      <w:r>
        <w:rPr>
          <w:rFonts w:hint="eastAsia"/>
        </w:rPr>
        <w:t>（</w:t>
      </w:r>
      <w:r>
        <w:t xml:space="preserve">agent-ios | </w:t>
      </w:r>
      <w:r w:rsidRPr="001C747C">
        <w:t>agent-android</w:t>
      </w:r>
      <w:r w:rsidRPr="001C747C">
        <w:rPr>
          <w:rFonts w:hint="eastAsia"/>
        </w:rPr>
        <w:t>）</w:t>
      </w:r>
    </w:p>
    <w:p w14:paraId="13A3DAD9" w14:textId="1DC1DEE7" w:rsidR="003C6614" w:rsidRPr="001C747C" w:rsidRDefault="003C6614" w:rsidP="003C6614">
      <w:pPr>
        <w:ind w:left="420" w:firstLine="420"/>
      </w:pPr>
      <w:bookmarkStart w:id="9" w:name="AGENT_VERSION"/>
      <w:bookmarkEnd w:id="9"/>
      <w:r>
        <w:rPr>
          <w:rFonts w:hint="eastAsia"/>
          <w:i/>
        </w:rPr>
        <w:lastRenderedPageBreak/>
        <w:t>AGENT</w:t>
      </w:r>
      <w:r>
        <w:rPr>
          <w:i/>
        </w:rPr>
        <w:t>_VERSION</w:t>
      </w:r>
      <w:r w:rsidRPr="00040263">
        <w:t>:</w:t>
      </w:r>
      <w:r>
        <w:rPr>
          <w:i/>
        </w:rPr>
        <w:t xml:space="preserve"> </w:t>
      </w:r>
      <w:proofErr w:type="gramStart"/>
      <w:r>
        <w:t>听云探针</w:t>
      </w:r>
      <w:proofErr w:type="gramEnd"/>
      <w:r>
        <w:t>版本号</w:t>
      </w:r>
      <w:r>
        <w:rPr>
          <w:rFonts w:hint="eastAsia"/>
        </w:rPr>
        <w:t>。</w:t>
      </w:r>
    </w:p>
    <w:p w14:paraId="33A96BCC" w14:textId="77777777" w:rsidR="00FA6684" w:rsidRPr="00FA6684" w:rsidRDefault="00FA6684" w:rsidP="00FA6684">
      <w:pPr>
        <w:ind w:left="420" w:firstLine="420"/>
      </w:pPr>
      <w:proofErr w:type="gramStart"/>
      <w:r>
        <w:rPr>
          <w:rFonts w:hint="eastAsia"/>
          <w:i/>
        </w:rPr>
        <w:t>MISC</w:t>
      </w:r>
      <w:r w:rsidRPr="00FA6684">
        <w:t xml:space="preserve"> </w:t>
      </w:r>
      <w:r w:rsidRPr="00FA6684">
        <w:rPr>
          <w:rFonts w:hint="eastAsia"/>
        </w:rPr>
        <w:t>:=</w:t>
      </w:r>
      <w:proofErr w:type="gramEnd"/>
      <w:r w:rsidRPr="00FA6684">
        <w:rPr>
          <w:rFonts w:hint="eastAsia"/>
        </w:rPr>
        <w:t xml:space="preserve"> {</w:t>
      </w:r>
    </w:p>
    <w:p w14:paraId="059948B4" w14:textId="1CEFA772" w:rsidR="00FA6684" w:rsidRDefault="00FA6684" w:rsidP="00FA6684">
      <w:pPr>
        <w:ind w:left="420" w:firstLine="420"/>
        <w:rPr>
          <w:i/>
        </w:rPr>
      </w:pPr>
      <w:r>
        <w:tab/>
        <w:t>“</w:t>
      </w:r>
      <w:proofErr w:type="gramStart"/>
      <w:r>
        <w:t>size</w:t>
      </w:r>
      <w:proofErr w:type="gramEnd"/>
      <w:r>
        <w:t>” :</w:t>
      </w:r>
      <w:r w:rsidRPr="00FA6684">
        <w:rPr>
          <w:i/>
        </w:rPr>
        <w:t xml:space="preserve"> DEVICE_SIZE</w:t>
      </w:r>
      <w:r w:rsidR="003F2C6E">
        <w:rPr>
          <w:i/>
        </w:rPr>
        <w:t>,</w:t>
      </w:r>
    </w:p>
    <w:p w14:paraId="30F7923D" w14:textId="3689859C" w:rsidR="003F2C6E" w:rsidRDefault="003F2C6E" w:rsidP="00FA6684">
      <w:pPr>
        <w:ind w:left="420" w:firstLine="420"/>
        <w:rPr>
          <w:i/>
        </w:rPr>
      </w:pPr>
      <w:r>
        <w:rPr>
          <w:i/>
        </w:rPr>
        <w:tab/>
      </w:r>
      <w:r>
        <w:t>“</w:t>
      </w:r>
      <w:proofErr w:type="gramStart"/>
      <w:r>
        <w:t>im</w:t>
      </w:r>
      <w:proofErr w:type="gramEnd"/>
      <w:r>
        <w:t>” :</w:t>
      </w:r>
      <w:r w:rsidRPr="00FA6684">
        <w:rPr>
          <w:i/>
        </w:rPr>
        <w:t xml:space="preserve"> </w:t>
      </w:r>
      <w:r w:rsidRPr="003F2C6E">
        <w:t>“</w:t>
      </w:r>
      <w:r>
        <w:rPr>
          <w:i/>
        </w:rPr>
        <w:t>IMEI</w:t>
      </w:r>
      <w:r w:rsidRPr="003F2C6E">
        <w:t>”</w:t>
      </w:r>
      <w:r>
        <w:rPr>
          <w:i/>
        </w:rPr>
        <w:t>,</w:t>
      </w:r>
    </w:p>
    <w:p w14:paraId="2B641385" w14:textId="01CDB6A2" w:rsidR="003F2C6E" w:rsidRDefault="003F2C6E" w:rsidP="00FA6684">
      <w:pPr>
        <w:ind w:left="420" w:firstLine="420"/>
      </w:pPr>
      <w:r>
        <w:rPr>
          <w:i/>
        </w:rPr>
        <w:tab/>
      </w:r>
      <w:r>
        <w:t>“</w:t>
      </w:r>
      <w:proofErr w:type="gramStart"/>
      <w:r>
        <w:t>mac</w:t>
      </w:r>
      <w:proofErr w:type="gramEnd"/>
      <w:r>
        <w:t>” :</w:t>
      </w:r>
      <w:r w:rsidRPr="00FA6684">
        <w:rPr>
          <w:i/>
        </w:rPr>
        <w:t xml:space="preserve"> </w:t>
      </w:r>
      <w:r w:rsidRPr="003F2C6E">
        <w:t>“</w:t>
      </w:r>
      <w:r>
        <w:rPr>
          <w:i/>
        </w:rPr>
        <w:t>MAC_ADDRESS</w:t>
      </w:r>
      <w:r w:rsidRPr="003F2C6E">
        <w:t>”</w:t>
      </w:r>
      <w:r w:rsidR="00C3216F">
        <w:t>,</w:t>
      </w:r>
    </w:p>
    <w:p w14:paraId="23D7833A" w14:textId="2AE8FC87" w:rsidR="00C3216F" w:rsidRPr="00C3216F" w:rsidRDefault="00C3216F" w:rsidP="00EC5621">
      <w:pPr>
        <w:ind w:left="840" w:firstLine="420"/>
      </w:pPr>
      <w:r>
        <w:t>“</w:t>
      </w:r>
      <w:proofErr w:type="gramStart"/>
      <w:r w:rsidR="00EC5621">
        <w:t>aid</w:t>
      </w:r>
      <w:proofErr w:type="gramEnd"/>
      <w:r>
        <w:t>” :</w:t>
      </w:r>
      <w:r w:rsidRPr="00FA6684">
        <w:rPr>
          <w:i/>
        </w:rPr>
        <w:t xml:space="preserve"> </w:t>
      </w:r>
      <w:r w:rsidRPr="003F2C6E">
        <w:t>“</w:t>
      </w:r>
      <w:r w:rsidR="00EC5621">
        <w:rPr>
          <w:i/>
        </w:rPr>
        <w:t>ANDROID_ID</w:t>
      </w:r>
      <w:r w:rsidRPr="003F2C6E">
        <w:t>”</w:t>
      </w:r>
      <w:r>
        <w:t>,</w:t>
      </w:r>
    </w:p>
    <w:p w14:paraId="6486E1D4" w14:textId="77777777" w:rsidR="00F73409" w:rsidRPr="00F73409" w:rsidRDefault="00F73409" w:rsidP="00FA6684">
      <w:pPr>
        <w:ind w:left="420" w:firstLine="420"/>
      </w:pPr>
      <w:r w:rsidRPr="00F73409">
        <w:tab/>
      </w:r>
      <w:r w:rsidRPr="00F73409">
        <w:rPr>
          <w:i/>
        </w:rPr>
        <w:t>……</w:t>
      </w:r>
    </w:p>
    <w:p w14:paraId="259263F3" w14:textId="77777777" w:rsidR="00FA6684" w:rsidRPr="00FA6684" w:rsidRDefault="00FA6684" w:rsidP="00FA6684">
      <w:pPr>
        <w:ind w:left="420" w:firstLine="420"/>
      </w:pPr>
      <w:r w:rsidRPr="00FA6684">
        <w:rPr>
          <w:rFonts w:hint="eastAsia"/>
        </w:rPr>
        <w:t>}</w:t>
      </w:r>
    </w:p>
    <w:p w14:paraId="7C112443" w14:textId="77777777" w:rsidR="00FA6684" w:rsidRDefault="00FA6684" w:rsidP="000104C2">
      <w:r>
        <w:tab/>
      </w:r>
      <w:r>
        <w:tab/>
      </w:r>
      <w:r w:rsidRPr="00FA6684">
        <w:rPr>
          <w:i/>
        </w:rPr>
        <w:t>DEVICE_SIZE</w:t>
      </w:r>
      <w:r>
        <w:t xml:space="preserve">: </w:t>
      </w:r>
      <w:r>
        <w:rPr>
          <w:rFonts w:hint="eastAsia"/>
        </w:rPr>
        <w:t>设备尺寸（</w:t>
      </w:r>
      <w:r>
        <w:rPr>
          <w:rFonts w:hint="eastAsia"/>
        </w:rPr>
        <w:t xml:space="preserve">0 </w:t>
      </w:r>
      <w:r>
        <w:t>–</w:t>
      </w:r>
      <w:r>
        <w:rPr>
          <w:rFonts w:hint="eastAsia"/>
        </w:rPr>
        <w:t xml:space="preserve"> Unknown 1 </w:t>
      </w:r>
      <w:r>
        <w:t>–</w:t>
      </w:r>
      <w:r>
        <w:rPr>
          <w:rFonts w:hint="eastAsia"/>
        </w:rPr>
        <w:t xml:space="preserve"> </w:t>
      </w:r>
      <w:r>
        <w:t>Small 2 – Normal 3 – Large 4 – XLarge</w:t>
      </w:r>
      <w:r>
        <w:rPr>
          <w:rFonts w:hint="eastAsia"/>
        </w:rPr>
        <w:t>）。</w:t>
      </w:r>
    </w:p>
    <w:p w14:paraId="6E2E7E0C" w14:textId="685DBF86" w:rsidR="002A212D" w:rsidRDefault="002A212D" w:rsidP="002A212D">
      <w:pPr>
        <w:ind w:left="420" w:firstLine="420"/>
      </w:pPr>
      <w:r>
        <w:rPr>
          <w:i/>
        </w:rPr>
        <w:t>IMEI</w:t>
      </w:r>
      <w:r>
        <w:t xml:space="preserve">: </w:t>
      </w:r>
      <w:r>
        <w:t>设备的</w:t>
      </w:r>
      <w:r>
        <w:rPr>
          <w:rFonts w:hint="eastAsia"/>
        </w:rPr>
        <w:t>I</w:t>
      </w:r>
      <w:r>
        <w:t>MEI</w:t>
      </w:r>
      <w:r>
        <w:t>号。用于生成</w:t>
      </w:r>
      <w:r>
        <w:t>did</w:t>
      </w:r>
      <w:r>
        <w:t>。对于</w:t>
      </w:r>
      <w:r>
        <w:t>iOS</w:t>
      </w:r>
      <w:r>
        <w:t>，可能无法获取该参数，无需上传。</w:t>
      </w:r>
    </w:p>
    <w:p w14:paraId="33D0ED88" w14:textId="673724D8" w:rsidR="00C3659B" w:rsidRDefault="002A212D" w:rsidP="00C3659B">
      <w:pPr>
        <w:ind w:left="420" w:firstLine="420"/>
      </w:pPr>
      <w:r>
        <w:rPr>
          <w:i/>
        </w:rPr>
        <w:t>MAC_ADDRESS</w:t>
      </w:r>
      <w:r w:rsidRPr="002A212D">
        <w:rPr>
          <w:rFonts w:hint="eastAsia"/>
        </w:rPr>
        <w:t>:</w:t>
      </w:r>
      <w:r>
        <w:t xml:space="preserve"> </w:t>
      </w:r>
      <w:r>
        <w:t>设备</w:t>
      </w:r>
      <w:r>
        <w:t>MAC</w:t>
      </w:r>
      <w:r>
        <w:t>地址。用于生成</w:t>
      </w:r>
      <w:r>
        <w:t>did</w:t>
      </w:r>
      <w:r>
        <w:t>。</w:t>
      </w:r>
    </w:p>
    <w:p w14:paraId="766C4CF3" w14:textId="73E60726" w:rsidR="00C3659B" w:rsidRPr="002A212D" w:rsidRDefault="00EC5621" w:rsidP="002A212D">
      <w:pPr>
        <w:ind w:left="420" w:firstLine="420"/>
      </w:pPr>
      <w:r>
        <w:rPr>
          <w:i/>
        </w:rPr>
        <w:t>ANDROID_ID</w:t>
      </w:r>
      <w:r w:rsidR="00C3659B" w:rsidRPr="002A212D">
        <w:rPr>
          <w:rFonts w:hint="eastAsia"/>
        </w:rPr>
        <w:t>:</w:t>
      </w:r>
      <w:r w:rsidR="00C3659B">
        <w:t xml:space="preserve"> </w:t>
      </w:r>
      <w:r>
        <w:rPr>
          <w:rFonts w:hint="eastAsia"/>
        </w:rPr>
        <w:t>A</w:t>
      </w:r>
      <w:r>
        <w:t xml:space="preserve">ndroid </w:t>
      </w:r>
      <w:r>
        <w:rPr>
          <w:rFonts w:hint="eastAsia"/>
        </w:rPr>
        <w:t>I</w:t>
      </w:r>
      <w:r>
        <w:t>D</w:t>
      </w:r>
      <w:r w:rsidR="00C3659B">
        <w:t>。用于生成</w:t>
      </w:r>
      <w:r w:rsidR="00C3659B">
        <w:t>did</w:t>
      </w:r>
      <w:r w:rsidR="00C3659B">
        <w:t>。</w:t>
      </w:r>
    </w:p>
    <w:p w14:paraId="38A90704" w14:textId="77777777" w:rsidR="000104C2" w:rsidRDefault="000104C2" w:rsidP="005E0C21">
      <w:pPr>
        <w:ind w:left="1260" w:firstLine="420"/>
      </w:pPr>
    </w:p>
    <w:p w14:paraId="477EF4DA" w14:textId="77777777" w:rsidR="005E0C21" w:rsidRDefault="0041479F" w:rsidP="005E0C21">
      <w:pPr>
        <w:ind w:firstLine="420"/>
      </w:pPr>
      <w:r>
        <w:tab/>
      </w:r>
      <w:bookmarkStart w:id="10" w:name="APP_INFO"/>
      <w:bookmarkEnd w:id="10"/>
      <w:r w:rsidR="005E0C21" w:rsidRPr="00AE75C4">
        <w:rPr>
          <w:i/>
        </w:rPr>
        <w:t>APP_</w:t>
      </w:r>
      <w:proofErr w:type="gramStart"/>
      <w:r w:rsidR="005E0C21" w:rsidRPr="00AE75C4">
        <w:rPr>
          <w:i/>
        </w:rPr>
        <w:t>INFO</w:t>
      </w:r>
      <w:r w:rsidR="005E0C21">
        <w:rPr>
          <w:i/>
        </w:rPr>
        <w:t xml:space="preserve"> </w:t>
      </w:r>
      <w:r w:rsidR="005E0C21">
        <w:rPr>
          <w:rFonts w:hint="eastAsia"/>
        </w:rPr>
        <w:t>:</w:t>
      </w:r>
      <w:proofErr w:type="gramEnd"/>
      <w:r w:rsidR="005E0C21">
        <w:rPr>
          <w:rFonts w:hint="eastAsia"/>
        </w:rPr>
        <w:t xml:space="preserve">= </w:t>
      </w:r>
    </w:p>
    <w:p w14:paraId="6C842536" w14:textId="77777777" w:rsidR="005E0C21" w:rsidRDefault="005E0C21" w:rsidP="005E0C21">
      <w:pPr>
        <w:ind w:firstLine="420"/>
      </w:pPr>
      <w:r>
        <w:tab/>
      </w:r>
      <w:r>
        <w:tab/>
      </w:r>
      <w:r>
        <w:tab/>
      </w:r>
      <w:r>
        <w:rPr>
          <w:rFonts w:hint="eastAsia"/>
        </w:rPr>
        <w:t>[</w:t>
      </w:r>
    </w:p>
    <w:p w14:paraId="2494768A" w14:textId="77777777" w:rsidR="005E0C21" w:rsidRDefault="005E0C21" w:rsidP="005E0C21">
      <w:pPr>
        <w:ind w:firstLine="420"/>
      </w:pPr>
      <w:r>
        <w:tab/>
      </w:r>
      <w:r>
        <w:tab/>
      </w:r>
      <w:r>
        <w:tab/>
      </w:r>
      <w:r>
        <w:tab/>
        <w:t>“</w:t>
      </w:r>
      <w:r w:rsidRPr="005E0C21">
        <w:rPr>
          <w:i/>
        </w:rPr>
        <w:t>BUNDLE_ID</w:t>
      </w:r>
      <w:r w:rsidRPr="005E0C21">
        <w:t>”</w:t>
      </w:r>
      <w:r>
        <w:t>,</w:t>
      </w:r>
    </w:p>
    <w:p w14:paraId="6E945197" w14:textId="77777777" w:rsidR="005E0C21" w:rsidRDefault="005E0C21" w:rsidP="005E0C21">
      <w:pPr>
        <w:ind w:firstLine="420"/>
      </w:pPr>
      <w:r>
        <w:tab/>
      </w:r>
      <w:r>
        <w:tab/>
      </w:r>
      <w:r>
        <w:tab/>
      </w:r>
      <w:r>
        <w:tab/>
        <w:t>“</w:t>
      </w:r>
      <w:r w:rsidRPr="005E0C21">
        <w:rPr>
          <w:i/>
        </w:rPr>
        <w:t>APP_NAME</w:t>
      </w:r>
      <w:r>
        <w:t>”,</w:t>
      </w:r>
    </w:p>
    <w:p w14:paraId="5BFB2A20" w14:textId="244AD980" w:rsidR="001E7A5F" w:rsidRDefault="005E0C21" w:rsidP="003C6614">
      <w:pPr>
        <w:ind w:firstLine="420"/>
      </w:pPr>
      <w:r>
        <w:tab/>
      </w:r>
      <w:r>
        <w:tab/>
      </w:r>
      <w:r>
        <w:tab/>
      </w:r>
      <w:r>
        <w:tab/>
        <w:t>“</w:t>
      </w:r>
      <w:r w:rsidRPr="005E0C21">
        <w:rPr>
          <w:i/>
        </w:rPr>
        <w:t>APP_VERSION</w:t>
      </w:r>
      <w:r>
        <w:t>”</w:t>
      </w:r>
      <w:r w:rsidR="00CE79F2">
        <w:t>,</w:t>
      </w:r>
    </w:p>
    <w:p w14:paraId="533AA96A" w14:textId="6BADDDC8" w:rsidR="00836129" w:rsidRPr="006A0544" w:rsidRDefault="00836129" w:rsidP="00836129">
      <w:pPr>
        <w:ind w:left="1680" w:firstLine="420"/>
        <w:rPr>
          <w:i/>
        </w:rPr>
      </w:pPr>
      <w:r w:rsidRPr="006A0544">
        <w:rPr>
          <w:i/>
        </w:rPr>
        <w:t>“</w:t>
      </w:r>
      <w:r>
        <w:rPr>
          <w:i/>
        </w:rPr>
        <w:t>TINGYUN_BUILD_ID</w:t>
      </w:r>
      <w:r w:rsidRPr="006A0544">
        <w:rPr>
          <w:i/>
        </w:rPr>
        <w:t>”</w:t>
      </w:r>
    </w:p>
    <w:p w14:paraId="25E94A0E" w14:textId="39030782" w:rsidR="005E0C21" w:rsidRDefault="005E0C21" w:rsidP="001E7A5F">
      <w:pPr>
        <w:ind w:left="1260" w:firstLine="420"/>
      </w:pPr>
      <w:r>
        <w:rPr>
          <w:rFonts w:hint="eastAsia"/>
        </w:rPr>
        <w:t>]</w:t>
      </w:r>
    </w:p>
    <w:p w14:paraId="01CABD8D" w14:textId="77777777" w:rsidR="00040263" w:rsidRDefault="00040263" w:rsidP="00040263">
      <w:r>
        <w:tab/>
      </w:r>
    </w:p>
    <w:p w14:paraId="59D6821E" w14:textId="09FCFF24" w:rsidR="00040263" w:rsidRPr="00836129" w:rsidRDefault="00040263" w:rsidP="00040263">
      <w:r>
        <w:tab/>
      </w:r>
      <w:r>
        <w:tab/>
      </w:r>
      <w:r w:rsidRPr="005E0C21">
        <w:rPr>
          <w:i/>
        </w:rPr>
        <w:t>BUNDLE_ID</w:t>
      </w:r>
      <w:r w:rsidRPr="00040263">
        <w:t xml:space="preserve">: </w:t>
      </w:r>
      <w:r>
        <w:rPr>
          <w:rFonts w:hint="eastAsia"/>
        </w:rPr>
        <w:t>App</w:t>
      </w:r>
      <w:r>
        <w:t xml:space="preserve"> </w:t>
      </w:r>
      <w:r>
        <w:rPr>
          <w:rFonts w:hint="eastAsia"/>
        </w:rPr>
        <w:t>bundle</w:t>
      </w:r>
      <w:r>
        <w:t xml:space="preserve"> </w:t>
      </w:r>
      <w:r w:rsidR="00836129">
        <w:rPr>
          <w:rFonts w:hint="eastAsia"/>
        </w:rPr>
        <w:t>ID</w:t>
      </w:r>
      <w:r w:rsidR="00836129">
        <w:rPr>
          <w:rFonts w:hint="eastAsia"/>
        </w:rPr>
        <w:t>（</w:t>
      </w:r>
      <w:r w:rsidR="00836129">
        <w:rPr>
          <w:rFonts w:hint="eastAsia"/>
        </w:rPr>
        <w:t>iOS</w:t>
      </w:r>
      <w:r w:rsidR="00836129">
        <w:rPr>
          <w:rFonts w:hint="eastAsia"/>
        </w:rPr>
        <w:t>）或</w:t>
      </w:r>
      <w:r w:rsidR="00836129">
        <w:rPr>
          <w:rFonts w:hint="eastAsia"/>
        </w:rPr>
        <w:t>App</w:t>
      </w:r>
      <w:r w:rsidR="00836129">
        <w:rPr>
          <w:rFonts w:hint="eastAsia"/>
        </w:rPr>
        <w:t>包名（</w:t>
      </w:r>
      <w:r w:rsidR="00836129">
        <w:rPr>
          <w:rFonts w:hint="eastAsia"/>
        </w:rPr>
        <w:t>Android</w:t>
      </w:r>
      <w:r w:rsidR="00836129">
        <w:rPr>
          <w:rFonts w:hint="eastAsia"/>
        </w:rPr>
        <w:t>）</w:t>
      </w:r>
    </w:p>
    <w:p w14:paraId="154AA613" w14:textId="3B042BB5" w:rsidR="00040263" w:rsidRDefault="00040263" w:rsidP="00040263">
      <w:r>
        <w:tab/>
      </w:r>
      <w:r>
        <w:tab/>
      </w:r>
      <w:r w:rsidRPr="005E0C21">
        <w:rPr>
          <w:i/>
        </w:rPr>
        <w:t>APP_NAME</w:t>
      </w:r>
      <w:r w:rsidR="00836129" w:rsidRPr="00040263">
        <w:t>:</w:t>
      </w:r>
      <w:r w:rsidR="00836129">
        <w:t xml:space="preserve"> </w:t>
      </w:r>
      <w:r w:rsidR="00836129">
        <w:rPr>
          <w:rFonts w:hint="eastAsia"/>
        </w:rPr>
        <w:t>App</w:t>
      </w:r>
      <w:r w:rsidR="00836129">
        <w:rPr>
          <w:rFonts w:hint="eastAsia"/>
        </w:rPr>
        <w:t>名称（发布名称或显示名称）。</w:t>
      </w:r>
    </w:p>
    <w:p w14:paraId="3837FA4B" w14:textId="664D94C5" w:rsidR="00836129" w:rsidRDefault="00040263" w:rsidP="00836129">
      <w:r>
        <w:tab/>
      </w:r>
      <w:r>
        <w:tab/>
      </w:r>
      <w:r w:rsidRPr="005E0C21">
        <w:rPr>
          <w:i/>
        </w:rPr>
        <w:t>APP_VERSION</w:t>
      </w:r>
      <w:r w:rsidR="00836129" w:rsidRPr="00040263">
        <w:t>:</w:t>
      </w:r>
      <w:r>
        <w:t xml:space="preserve"> </w:t>
      </w:r>
      <w:r>
        <w:rPr>
          <w:rFonts w:hint="eastAsia"/>
        </w:rPr>
        <w:t>应用版本</w:t>
      </w:r>
    </w:p>
    <w:p w14:paraId="0FCF8DAA" w14:textId="1BBEC5D0" w:rsidR="003B5C05" w:rsidRPr="00CE79F2" w:rsidRDefault="00836129" w:rsidP="001D1CED">
      <w:r>
        <w:tab/>
      </w:r>
      <w:r>
        <w:tab/>
      </w:r>
      <w:bookmarkStart w:id="11" w:name="TINGYUN_BUILD_ID"/>
      <w:bookmarkEnd w:id="11"/>
      <w:r>
        <w:rPr>
          <w:i/>
        </w:rPr>
        <w:t>TINGYUN_BUILD_ID</w:t>
      </w:r>
      <w:r w:rsidRPr="00040263">
        <w:t>:</w:t>
      </w:r>
      <w:r>
        <w:t xml:space="preserve"> </w:t>
      </w:r>
      <w:proofErr w:type="gramStart"/>
      <w:r>
        <w:rPr>
          <w:rFonts w:hint="eastAsia"/>
        </w:rPr>
        <w:t>听云</w:t>
      </w:r>
      <w:proofErr w:type="gramEnd"/>
      <w:r>
        <w:rPr>
          <w:rFonts w:hint="eastAsia"/>
        </w:rPr>
        <w:t>Build</w:t>
      </w:r>
      <w:r>
        <w:t xml:space="preserve"> </w:t>
      </w:r>
      <w:r>
        <w:rPr>
          <w:rFonts w:hint="eastAsia"/>
        </w:rPr>
        <w:t>ID</w:t>
      </w:r>
      <w:r>
        <w:rPr>
          <w:rFonts w:hint="eastAsia"/>
        </w:rPr>
        <w:t>。</w:t>
      </w:r>
      <w:proofErr w:type="gramStart"/>
      <w:r>
        <w:rPr>
          <w:rFonts w:hint="eastAsia"/>
        </w:rPr>
        <w:t>由听云探针</w:t>
      </w:r>
      <w:proofErr w:type="gramEnd"/>
      <w:r>
        <w:rPr>
          <w:rFonts w:hint="eastAsia"/>
        </w:rPr>
        <w:t>在构建阶段生成，用于识别唯一</w:t>
      </w:r>
      <w:proofErr w:type="gramStart"/>
      <w:r>
        <w:rPr>
          <w:rFonts w:hint="eastAsia"/>
        </w:rPr>
        <w:t>一</w:t>
      </w:r>
      <w:proofErr w:type="gramEnd"/>
      <w:r>
        <w:rPr>
          <w:rFonts w:hint="eastAsia"/>
        </w:rPr>
        <w:t>次构建。</w:t>
      </w:r>
      <w:r>
        <w:rPr>
          <w:i/>
        </w:rPr>
        <w:t>TINGYUN_BUILD_ID</w:t>
      </w:r>
      <w:r>
        <w:t>有</w:t>
      </w:r>
      <w:r w:rsidRPr="00836129">
        <w:t>别于</w:t>
      </w:r>
      <w:r>
        <w:rPr>
          <w:rFonts w:hint="eastAsia"/>
        </w:rPr>
        <w:t>APP_VERSION</w:t>
      </w:r>
      <w:r>
        <w:rPr>
          <w:rFonts w:hint="eastAsia"/>
        </w:rPr>
        <w:t>，同一个</w:t>
      </w:r>
      <w:r>
        <w:rPr>
          <w:rFonts w:hint="eastAsia"/>
        </w:rPr>
        <w:t>App</w:t>
      </w:r>
      <w:r>
        <w:rPr>
          <w:rFonts w:hint="eastAsia"/>
        </w:rPr>
        <w:t>版本可能对应多个</w:t>
      </w:r>
      <w:r>
        <w:rPr>
          <w:i/>
        </w:rPr>
        <w:t>TINGYUN_BUILD_ID</w:t>
      </w:r>
      <w:r>
        <w:rPr>
          <w:rFonts w:hint="eastAsia"/>
        </w:rPr>
        <w:t>（例如，</w:t>
      </w:r>
      <w:r>
        <w:rPr>
          <w:rFonts w:hint="eastAsia"/>
        </w:rPr>
        <w:t>Android</w:t>
      </w:r>
      <w:r>
        <w:rPr>
          <w:rFonts w:hint="eastAsia"/>
        </w:rPr>
        <w:t>下可能同一个版本的</w:t>
      </w:r>
      <w:r>
        <w:rPr>
          <w:rFonts w:hint="eastAsia"/>
        </w:rPr>
        <w:t>App</w:t>
      </w:r>
      <w:r>
        <w:rPr>
          <w:rFonts w:hint="eastAsia"/>
        </w:rPr>
        <w:t>通过多个渠道发布，需要通过</w:t>
      </w:r>
      <w:r>
        <w:rPr>
          <w:i/>
        </w:rPr>
        <w:t>TINGYUN_BUILD_ID</w:t>
      </w:r>
      <w:r w:rsidRPr="00836129">
        <w:t>识别</w:t>
      </w:r>
      <w:r>
        <w:rPr>
          <w:rFonts w:hint="eastAsia"/>
        </w:rPr>
        <w:t>）</w:t>
      </w:r>
      <w:r w:rsidR="00493695">
        <w:rPr>
          <w:rFonts w:hint="eastAsia"/>
        </w:rPr>
        <w:t>。</w:t>
      </w:r>
      <w:r w:rsidR="00493695">
        <w:rPr>
          <w:rFonts w:hint="eastAsia"/>
        </w:rPr>
        <w:t>iOS</w:t>
      </w:r>
      <w:r w:rsidR="001A3C3F">
        <w:rPr>
          <w:rFonts w:hint="eastAsia"/>
        </w:rPr>
        <w:t>使用</w:t>
      </w:r>
      <w:r w:rsidR="001A3C3F">
        <w:rPr>
          <w:rFonts w:hint="eastAsia"/>
        </w:rPr>
        <w:t>Image</w:t>
      </w:r>
      <w:r w:rsidR="001A3C3F">
        <w:rPr>
          <w:rFonts w:hint="eastAsia"/>
        </w:rPr>
        <w:t>文件对应</w:t>
      </w:r>
      <w:r w:rsidR="001A3C3F">
        <w:rPr>
          <w:rFonts w:hint="eastAsia"/>
        </w:rPr>
        <w:t>UUID</w:t>
      </w:r>
      <w:r w:rsidR="00493695">
        <w:rPr>
          <w:rFonts w:hint="eastAsia"/>
        </w:rPr>
        <w:t>。</w:t>
      </w:r>
    </w:p>
    <w:p w14:paraId="62669230" w14:textId="77777777" w:rsidR="000118D2" w:rsidRDefault="0036005F" w:rsidP="005E0C21">
      <w:pPr>
        <w:rPr>
          <w:i/>
        </w:rPr>
      </w:pPr>
      <w:r>
        <w:tab/>
      </w:r>
    </w:p>
    <w:p w14:paraId="14032145" w14:textId="77777777" w:rsidR="0036005F" w:rsidRDefault="00F05569" w:rsidP="005E0C21">
      <w:r>
        <w:rPr>
          <w:i/>
        </w:rPr>
        <w:tab/>
      </w:r>
      <w:r w:rsidRPr="00F05569">
        <w:rPr>
          <w:rFonts w:hint="eastAsia"/>
        </w:rPr>
        <w:t>dev</w:t>
      </w:r>
      <w:r>
        <w:rPr>
          <w:rFonts w:hint="eastAsia"/>
        </w:rPr>
        <w:t>和</w:t>
      </w:r>
      <w:r>
        <w:rPr>
          <w:rFonts w:hint="eastAsia"/>
        </w:rPr>
        <w:t>app</w:t>
      </w:r>
      <w:r>
        <w:rPr>
          <w:rFonts w:hint="eastAsia"/>
        </w:rPr>
        <w:t>均为可选</w:t>
      </w:r>
      <w:r w:rsidR="00EB5577">
        <w:rPr>
          <w:rFonts w:hint="eastAsia"/>
        </w:rPr>
        <w:t>项，仅当第一次启动或设备</w:t>
      </w:r>
      <w:r w:rsidR="00EB5577">
        <w:rPr>
          <w:rFonts w:hint="eastAsia"/>
        </w:rPr>
        <w:t>/</w:t>
      </w:r>
      <w:r w:rsidR="00EB5577">
        <w:rPr>
          <w:rFonts w:hint="eastAsia"/>
        </w:rPr>
        <w:t>应用信息发生变化时上传，否则，仅上传</w:t>
      </w:r>
      <w:r w:rsidR="00EB5577">
        <w:rPr>
          <w:rFonts w:hint="eastAsia"/>
        </w:rPr>
        <w:t>did</w:t>
      </w:r>
      <w:r w:rsidR="00EB5577">
        <w:rPr>
          <w:rFonts w:hint="eastAsia"/>
        </w:rPr>
        <w:t>（设备</w:t>
      </w:r>
      <w:r w:rsidR="00EB5577">
        <w:rPr>
          <w:rFonts w:hint="eastAsia"/>
        </w:rPr>
        <w:t>ID</w:t>
      </w:r>
      <w:r w:rsidR="00EB5577">
        <w:rPr>
          <w:rFonts w:hint="eastAsia"/>
        </w:rPr>
        <w:t>），</w:t>
      </w:r>
      <w:proofErr w:type="gramStart"/>
      <w:r w:rsidR="00EB5577">
        <w:rPr>
          <w:rFonts w:hint="eastAsia"/>
        </w:rPr>
        <w:t>服务器端可自动</w:t>
      </w:r>
      <w:proofErr w:type="gramEnd"/>
      <w:r w:rsidR="00EB5577">
        <w:rPr>
          <w:rFonts w:hint="eastAsia"/>
        </w:rPr>
        <w:t>根据设备</w:t>
      </w:r>
      <w:r w:rsidR="00EB5577">
        <w:rPr>
          <w:rFonts w:hint="eastAsia"/>
        </w:rPr>
        <w:t>ID</w:t>
      </w:r>
      <w:r w:rsidR="00EB5577">
        <w:rPr>
          <w:rFonts w:hint="eastAsia"/>
        </w:rPr>
        <w:t>自动关联设备</w:t>
      </w:r>
      <w:r w:rsidR="00EB5577">
        <w:rPr>
          <w:rFonts w:hint="eastAsia"/>
        </w:rPr>
        <w:t>/</w:t>
      </w:r>
      <w:r w:rsidR="00EB5577">
        <w:rPr>
          <w:rFonts w:hint="eastAsia"/>
        </w:rPr>
        <w:t>应用详细信息</w:t>
      </w:r>
      <w:r w:rsidR="006A08D5">
        <w:rPr>
          <w:rFonts w:hint="eastAsia"/>
        </w:rPr>
        <w:t>。</w:t>
      </w:r>
    </w:p>
    <w:p w14:paraId="79F5D399" w14:textId="77777777" w:rsidR="00223FF1" w:rsidRDefault="00223FF1" w:rsidP="005E0C21"/>
    <w:p w14:paraId="66C39A7A" w14:textId="1AD916B5" w:rsidR="00223FF1" w:rsidRDefault="00223FF1" w:rsidP="005E0C21">
      <w:r>
        <w:tab/>
      </w:r>
      <w:r>
        <w:t>此操作为可选操作</w:t>
      </w:r>
      <w:r>
        <w:rPr>
          <w:rFonts w:hint="eastAsia"/>
        </w:rPr>
        <w:t>，</w:t>
      </w:r>
      <w:r>
        <w:t>若本地已保存上次的</w:t>
      </w:r>
      <w:r>
        <w:t>did</w:t>
      </w:r>
      <w:r>
        <w:t>及</w:t>
      </w:r>
      <w:r>
        <w:t>token</w:t>
      </w:r>
      <w:r>
        <w:rPr>
          <w:rFonts w:hint="eastAsia"/>
        </w:rPr>
        <w:t>，</w:t>
      </w:r>
      <w:r>
        <w:t>则</w:t>
      </w:r>
    </w:p>
    <w:p w14:paraId="572001C6" w14:textId="77777777" w:rsidR="006A08D5" w:rsidRPr="00452140" w:rsidRDefault="006A08D5" w:rsidP="005E0C21"/>
    <w:p w14:paraId="01F0DB21" w14:textId="77777777" w:rsidR="00553CF4" w:rsidRPr="00DE49CB" w:rsidRDefault="00553CF4" w:rsidP="00553CF4">
      <w:pPr>
        <w:ind w:left="420"/>
        <w:rPr>
          <w:b/>
        </w:rPr>
      </w:pPr>
      <w:r w:rsidRPr="00DE49CB">
        <w:rPr>
          <w:rFonts w:hint="eastAsia"/>
          <w:b/>
        </w:rPr>
        <w:t>响应数据：</w:t>
      </w:r>
    </w:p>
    <w:p w14:paraId="10133E6F" w14:textId="77777777" w:rsidR="00553CF4" w:rsidRPr="00D50244" w:rsidRDefault="00553CF4" w:rsidP="00553CF4">
      <w:r>
        <w:rPr>
          <w:b/>
        </w:rPr>
        <w:tab/>
      </w:r>
      <w:r w:rsidRPr="00D50244">
        <w:tab/>
      </w:r>
      <w:r w:rsidRPr="00D50244">
        <w:rPr>
          <w:rFonts w:hint="eastAsia"/>
        </w:rPr>
        <w:t>{</w:t>
      </w:r>
    </w:p>
    <w:p w14:paraId="4D4ED9B4" w14:textId="77777777" w:rsidR="00553CF4" w:rsidRDefault="00553CF4" w:rsidP="00553CF4">
      <w:r w:rsidRPr="00D50244">
        <w:tab/>
      </w:r>
      <w:r w:rsidRPr="00D50244">
        <w:tab/>
      </w:r>
      <w:r w:rsidRPr="00D50244">
        <w:tab/>
      </w:r>
      <w:r>
        <w:t>“</w:t>
      </w:r>
      <w:proofErr w:type="gramStart"/>
      <w:r>
        <w:t>status</w:t>
      </w:r>
      <w:proofErr w:type="gramEnd"/>
      <w:r>
        <w:t>” : “success”,</w:t>
      </w:r>
    </w:p>
    <w:p w14:paraId="6502B3C4" w14:textId="723378CF" w:rsidR="00553CF4" w:rsidRPr="00D50244" w:rsidRDefault="00553CF4" w:rsidP="00553CF4">
      <w:r>
        <w:tab/>
      </w:r>
      <w:r>
        <w:tab/>
      </w:r>
      <w:r>
        <w:tab/>
        <w:t>“</w:t>
      </w:r>
      <w:proofErr w:type="gramStart"/>
      <w:r>
        <w:t>result</w:t>
      </w:r>
      <w:proofErr w:type="gramEnd"/>
      <w:r>
        <w:t xml:space="preserve">” : </w:t>
      </w:r>
      <w:r w:rsidRPr="00712925">
        <w:rPr>
          <w:i/>
        </w:rPr>
        <w:t>RESULT</w:t>
      </w:r>
      <w:r w:rsidR="00C85C35">
        <w:rPr>
          <w:i/>
        </w:rPr>
        <w:t>_SUCCESS</w:t>
      </w:r>
    </w:p>
    <w:p w14:paraId="33B75D31" w14:textId="77777777" w:rsidR="00553CF4" w:rsidRDefault="00553CF4" w:rsidP="00553CF4">
      <w:pPr>
        <w:ind w:left="420" w:firstLine="420"/>
      </w:pPr>
      <w:r w:rsidRPr="00D50244">
        <w:rPr>
          <w:rFonts w:hint="eastAsia"/>
        </w:rPr>
        <w:t>}</w:t>
      </w:r>
    </w:p>
    <w:p w14:paraId="518F3F8D" w14:textId="77777777" w:rsidR="00C85C35" w:rsidRDefault="00C85C35" w:rsidP="00553CF4">
      <w:pPr>
        <w:ind w:left="420" w:firstLine="420"/>
      </w:pPr>
    </w:p>
    <w:p w14:paraId="7F85E208" w14:textId="5F468C87" w:rsidR="00C85C35" w:rsidRDefault="00C85C35" w:rsidP="00553CF4">
      <w:pPr>
        <w:ind w:left="420" w:firstLine="420"/>
      </w:pPr>
      <w:r>
        <w:rPr>
          <w:rFonts w:hint="eastAsia"/>
        </w:rPr>
        <w:t>或</w:t>
      </w:r>
    </w:p>
    <w:p w14:paraId="048F575E" w14:textId="77777777" w:rsidR="00C85C35" w:rsidRDefault="00C85C35" w:rsidP="00553CF4">
      <w:pPr>
        <w:ind w:left="420" w:firstLine="420"/>
      </w:pPr>
      <w:r>
        <w:rPr>
          <w:rFonts w:hint="eastAsia"/>
        </w:rPr>
        <w:t>{</w:t>
      </w:r>
    </w:p>
    <w:p w14:paraId="3E793FED" w14:textId="278E7B94" w:rsidR="00C85C35" w:rsidRDefault="00C85C35" w:rsidP="00553CF4">
      <w:pPr>
        <w:ind w:left="420" w:firstLine="420"/>
      </w:pPr>
      <w:r>
        <w:tab/>
        <w:t>“</w:t>
      </w:r>
      <w:proofErr w:type="gramStart"/>
      <w:r>
        <w:t>status</w:t>
      </w:r>
      <w:proofErr w:type="gramEnd"/>
      <w:r>
        <w:t>”:</w:t>
      </w:r>
      <w:r w:rsidRPr="00C85C35">
        <w:t xml:space="preserve"> </w:t>
      </w:r>
      <w:r>
        <w:t>“error”,</w:t>
      </w:r>
    </w:p>
    <w:p w14:paraId="08791104" w14:textId="59B2C058" w:rsidR="00C85C35" w:rsidRDefault="00C85C35" w:rsidP="00553CF4">
      <w:pPr>
        <w:ind w:left="420" w:firstLine="420"/>
      </w:pPr>
      <w:r>
        <w:tab/>
        <w:t>“</w:t>
      </w:r>
      <w:proofErr w:type="gramStart"/>
      <w:r>
        <w:t>result</w:t>
      </w:r>
      <w:proofErr w:type="gramEnd"/>
      <w:r>
        <w:t>”:</w:t>
      </w:r>
      <w:r w:rsidRPr="00A23097">
        <w:rPr>
          <w:i/>
        </w:rPr>
        <w:t>RESULT_ERROR</w:t>
      </w:r>
    </w:p>
    <w:p w14:paraId="308A0A36" w14:textId="0A17648E" w:rsidR="00C85C35" w:rsidRDefault="00C85C35" w:rsidP="00553CF4">
      <w:pPr>
        <w:ind w:left="420" w:firstLine="420"/>
      </w:pPr>
      <w:r>
        <w:rPr>
          <w:rFonts w:hint="eastAsia"/>
        </w:rPr>
        <w:lastRenderedPageBreak/>
        <w:t>}</w:t>
      </w:r>
    </w:p>
    <w:p w14:paraId="1C7EE55D" w14:textId="77777777" w:rsidR="00553CF4" w:rsidRDefault="00553CF4" w:rsidP="00553CF4">
      <w:r>
        <w:tab/>
      </w:r>
      <w:r>
        <w:rPr>
          <w:rFonts w:hint="eastAsia"/>
        </w:rPr>
        <w:t>其中，</w:t>
      </w:r>
    </w:p>
    <w:p w14:paraId="4B31DBFA" w14:textId="35F5DD70" w:rsidR="00553CF4" w:rsidRDefault="00553CF4" w:rsidP="00553CF4">
      <w:r>
        <w:tab/>
      </w:r>
      <w:r>
        <w:tab/>
      </w:r>
      <w:r w:rsidRPr="00712925">
        <w:rPr>
          <w:i/>
        </w:rPr>
        <w:t>RESULT</w:t>
      </w:r>
      <w:r w:rsidR="00C85C35">
        <w:rPr>
          <w:i/>
        </w:rPr>
        <w:t>_</w:t>
      </w:r>
      <w:proofErr w:type="gramStart"/>
      <w:r w:rsidR="00C85C35">
        <w:rPr>
          <w:i/>
        </w:rPr>
        <w:t>SUCCESS</w:t>
      </w:r>
      <w:r>
        <w:t xml:space="preserve"> :</w:t>
      </w:r>
      <w:proofErr w:type="gramEnd"/>
      <w:r>
        <w:t xml:space="preserve">= </w:t>
      </w:r>
    </w:p>
    <w:p w14:paraId="52D0F2B1" w14:textId="77777777" w:rsidR="00553CF4" w:rsidRDefault="00553CF4" w:rsidP="00553CF4">
      <w:r>
        <w:tab/>
      </w:r>
      <w:r>
        <w:tab/>
      </w:r>
      <w:r>
        <w:tab/>
        <w:t>{</w:t>
      </w:r>
    </w:p>
    <w:p w14:paraId="34FB4738" w14:textId="77777777" w:rsidR="001B16A0" w:rsidRDefault="00553CF4" w:rsidP="00B02982">
      <w:r>
        <w:tab/>
      </w:r>
      <w:r>
        <w:tab/>
      </w:r>
      <w:r>
        <w:tab/>
      </w:r>
      <w:r>
        <w:tab/>
        <w:t>“</w:t>
      </w:r>
      <w:proofErr w:type="gramStart"/>
      <w:r w:rsidR="00B02982">
        <w:t>token</w:t>
      </w:r>
      <w:proofErr w:type="gramEnd"/>
      <w:r>
        <w:t xml:space="preserve">”: </w:t>
      </w:r>
      <w:r w:rsidR="00B02982">
        <w:rPr>
          <w:i/>
        </w:rPr>
        <w:t>DATA_TOKEN</w:t>
      </w:r>
      <w:r>
        <w:t>,</w:t>
      </w:r>
      <w:r w:rsidR="00B02982">
        <w:t xml:space="preserve"> </w:t>
      </w:r>
    </w:p>
    <w:p w14:paraId="26E7FDCC" w14:textId="77777777" w:rsidR="00553CF4" w:rsidRDefault="001B16A0" w:rsidP="001B16A0">
      <w:pPr>
        <w:ind w:left="1260" w:firstLine="420"/>
      </w:pPr>
      <w:r>
        <w:t>“</w:t>
      </w:r>
      <w:proofErr w:type="gramStart"/>
      <w:r w:rsidR="000F2805">
        <w:t>di</w:t>
      </w:r>
      <w:r>
        <w:t>d</w:t>
      </w:r>
      <w:proofErr w:type="gramEnd"/>
      <w:r>
        <w:t xml:space="preserve">”: </w:t>
      </w:r>
      <w:r w:rsidRPr="001B16A0">
        <w:rPr>
          <w:i/>
        </w:rPr>
        <w:t>DEVICE_ID</w:t>
      </w:r>
      <w:r w:rsidR="00F73409" w:rsidRPr="00F73409">
        <w:rPr>
          <w:rFonts w:hint="eastAsia"/>
        </w:rPr>
        <w:t>,</w:t>
      </w:r>
    </w:p>
    <w:p w14:paraId="69E93E6C" w14:textId="1D287174" w:rsidR="00565552" w:rsidRDefault="00565552" w:rsidP="001B16A0">
      <w:pPr>
        <w:ind w:left="1260" w:firstLine="420"/>
      </w:pPr>
      <w:r>
        <w:t>“</w:t>
      </w:r>
      <w:proofErr w:type="gramStart"/>
      <w:r>
        <w:t>enabled</w:t>
      </w:r>
      <w:proofErr w:type="gramEnd"/>
      <w:r>
        <w:t xml:space="preserve">”: </w:t>
      </w:r>
      <w:r>
        <w:rPr>
          <w:i/>
        </w:rPr>
        <w:t>APP_ENABLED</w:t>
      </w:r>
      <w:r w:rsidRPr="00F73409">
        <w:rPr>
          <w:rFonts w:hint="eastAsia"/>
        </w:rPr>
        <w:t>,</w:t>
      </w:r>
    </w:p>
    <w:p w14:paraId="574EA58C" w14:textId="730D4327" w:rsidR="00832122" w:rsidRDefault="00832122" w:rsidP="001B16A0">
      <w:pPr>
        <w:ind w:left="1260" w:firstLine="420"/>
      </w:pPr>
      <w:r>
        <w:t>“</w:t>
      </w:r>
      <w:proofErr w:type="gramStart"/>
      <w:r>
        <w:t>disabledTimeout</w:t>
      </w:r>
      <w:proofErr w:type="gramEnd"/>
      <w:r>
        <w:t xml:space="preserve">”: </w:t>
      </w:r>
      <w:r>
        <w:rPr>
          <w:i/>
        </w:rPr>
        <w:t>APP_DISABLED_TIMEOUT</w:t>
      </w:r>
      <w:r>
        <w:t>,</w:t>
      </w:r>
    </w:p>
    <w:p w14:paraId="2D003568" w14:textId="77777777" w:rsidR="00F73409" w:rsidRDefault="009076DC" w:rsidP="001B16A0">
      <w:pPr>
        <w:ind w:left="1260" w:firstLine="420"/>
      </w:pPr>
      <w:r>
        <w:t>“</w:t>
      </w:r>
      <w:proofErr w:type="gramStart"/>
      <w:r w:rsidR="00BF038F">
        <w:t>cfg</w:t>
      </w:r>
      <w:proofErr w:type="gramEnd"/>
      <w:r>
        <w:t>” : {</w:t>
      </w:r>
    </w:p>
    <w:p w14:paraId="7C0D9664" w14:textId="77777777" w:rsidR="00553CF4" w:rsidRDefault="009076DC" w:rsidP="00B02982">
      <w:r>
        <w:tab/>
      </w:r>
      <w:r w:rsidR="00553CF4">
        <w:tab/>
      </w:r>
      <w:r w:rsidR="00553CF4">
        <w:tab/>
      </w:r>
      <w:r w:rsidR="00553CF4">
        <w:tab/>
      </w:r>
      <w:r w:rsidR="00553CF4">
        <w:tab/>
        <w:t>“</w:t>
      </w:r>
      <w:proofErr w:type="gramStart"/>
      <w:r w:rsidR="003548E8">
        <w:t>interval</w:t>
      </w:r>
      <w:proofErr w:type="gramEnd"/>
      <w:r w:rsidR="00553CF4">
        <w:t xml:space="preserve">”: </w:t>
      </w:r>
      <w:r w:rsidR="00553CF4" w:rsidRPr="00712925">
        <w:rPr>
          <w:i/>
        </w:rPr>
        <w:t>DATA_SENT_INTERVAL</w:t>
      </w:r>
      <w:r w:rsidR="00B02982">
        <w:rPr>
          <w:i/>
        </w:rPr>
        <w:t>_IN_SEC</w:t>
      </w:r>
      <w:r w:rsidR="00553CF4">
        <w:t>,</w:t>
      </w:r>
    </w:p>
    <w:p w14:paraId="15406E0A" w14:textId="5F3C0A41" w:rsidR="00600E11" w:rsidRPr="00600E11" w:rsidRDefault="00600E11" w:rsidP="00A23097">
      <w:pPr>
        <w:ind w:left="1680" w:firstLine="420"/>
      </w:pPr>
      <w:r>
        <w:t>“</w:t>
      </w:r>
      <w:proofErr w:type="gramStart"/>
      <w:r>
        <w:t>intervalOnIdle</w:t>
      </w:r>
      <w:proofErr w:type="gramEnd"/>
      <w:r>
        <w:t xml:space="preserve">”: </w:t>
      </w:r>
      <w:r w:rsidRPr="00712925">
        <w:rPr>
          <w:i/>
        </w:rPr>
        <w:t>DATA_SENT_INTERVAL</w:t>
      </w:r>
      <w:r>
        <w:rPr>
          <w:i/>
        </w:rPr>
        <w:t>_ON_IDLE_IN_SEC</w:t>
      </w:r>
      <w:r>
        <w:t>,</w:t>
      </w:r>
    </w:p>
    <w:p w14:paraId="304F82B3" w14:textId="77777777" w:rsidR="00B02982" w:rsidRDefault="00B02982" w:rsidP="00B02982">
      <w:r>
        <w:tab/>
      </w:r>
      <w:r w:rsidR="009076DC">
        <w:tab/>
      </w:r>
      <w:r>
        <w:tab/>
      </w:r>
      <w:r>
        <w:tab/>
      </w:r>
      <w:r>
        <w:tab/>
        <w:t>“</w:t>
      </w:r>
      <w:proofErr w:type="gramStart"/>
      <w:r w:rsidR="005371F9">
        <w:t>a</w:t>
      </w:r>
      <w:r>
        <w:t>ctions</w:t>
      </w:r>
      <w:proofErr w:type="gramEnd"/>
      <w:r>
        <w:t xml:space="preserve">” : </w:t>
      </w:r>
      <w:r w:rsidRPr="00B02982">
        <w:rPr>
          <w:i/>
        </w:rPr>
        <w:t>MAX_ACTIONS_COUNT</w:t>
      </w:r>
      <w:r>
        <w:t>,</w:t>
      </w:r>
    </w:p>
    <w:p w14:paraId="7555D6FB" w14:textId="77777777" w:rsidR="00B02982" w:rsidRDefault="00B02982" w:rsidP="00B02982">
      <w:r>
        <w:tab/>
      </w:r>
      <w:r>
        <w:tab/>
      </w:r>
      <w:r w:rsidR="009076DC">
        <w:tab/>
      </w:r>
      <w:r>
        <w:tab/>
      </w:r>
      <w:r>
        <w:tab/>
        <w:t>“</w:t>
      </w:r>
      <w:proofErr w:type="gramStart"/>
      <w:r w:rsidR="005371F9">
        <w:t>a</w:t>
      </w:r>
      <w:r>
        <w:t>ctionAge</w:t>
      </w:r>
      <w:proofErr w:type="gramEnd"/>
      <w:r>
        <w:t xml:space="preserve">” : </w:t>
      </w:r>
      <w:r w:rsidRPr="00406ECD">
        <w:rPr>
          <w:i/>
        </w:rPr>
        <w:t>MAX_ACTION_AGE_IN_SEC</w:t>
      </w:r>
      <w:r>
        <w:t>,</w:t>
      </w:r>
    </w:p>
    <w:p w14:paraId="25B7D153" w14:textId="12FD149F" w:rsidR="001426F4" w:rsidRDefault="001426F4" w:rsidP="001426F4">
      <w:r>
        <w:tab/>
      </w:r>
      <w:r>
        <w:tab/>
      </w:r>
      <w:r>
        <w:tab/>
      </w:r>
      <w:r>
        <w:tab/>
      </w:r>
      <w:r>
        <w:tab/>
        <w:t>“</w:t>
      </w:r>
      <w:proofErr w:type="gramStart"/>
      <w:r w:rsidR="001208CE">
        <w:t>features</w:t>
      </w:r>
      <w:proofErr w:type="gramEnd"/>
      <w:r>
        <w:t>”:</w:t>
      </w:r>
      <w:r w:rsidR="001208CE">
        <w:rPr>
          <w:i/>
        </w:rPr>
        <w:t xml:space="preserve"> </w:t>
      </w:r>
      <w:r w:rsidR="00407DB3">
        <w:rPr>
          <w:i/>
        </w:rPr>
        <w:t>ENABLED_</w:t>
      </w:r>
      <w:r>
        <w:rPr>
          <w:i/>
        </w:rPr>
        <w:t>FEATURE</w:t>
      </w:r>
      <w:r w:rsidR="001208CE">
        <w:rPr>
          <w:i/>
        </w:rPr>
        <w:t>S</w:t>
      </w:r>
      <w:r>
        <w:t>,</w:t>
      </w:r>
    </w:p>
    <w:p w14:paraId="79253FBC" w14:textId="77777777" w:rsidR="00B02982" w:rsidRDefault="00B02982" w:rsidP="00B02982">
      <w:r>
        <w:tab/>
      </w:r>
      <w:r>
        <w:tab/>
      </w:r>
      <w:r>
        <w:tab/>
      </w:r>
      <w:r w:rsidR="009076DC">
        <w:tab/>
      </w:r>
      <w:r>
        <w:tab/>
        <w:t>“</w:t>
      </w:r>
      <w:proofErr w:type="gramStart"/>
      <w:r w:rsidR="00E72B44">
        <w:t>enableErrTrace</w:t>
      </w:r>
      <w:proofErr w:type="gramEnd"/>
      <w:r>
        <w:t xml:space="preserve">” : </w:t>
      </w:r>
      <w:r w:rsidR="00124B57">
        <w:rPr>
          <w:i/>
        </w:rPr>
        <w:t>ENABLE_ERROR_TRACES</w:t>
      </w:r>
      <w:r>
        <w:t>,</w:t>
      </w:r>
    </w:p>
    <w:p w14:paraId="250B0682" w14:textId="77777777" w:rsidR="00B02982" w:rsidRDefault="00B02982" w:rsidP="00B02982">
      <w:r>
        <w:tab/>
      </w:r>
      <w:r>
        <w:tab/>
      </w:r>
      <w:r>
        <w:tab/>
      </w:r>
      <w:r>
        <w:tab/>
      </w:r>
      <w:r w:rsidR="009076DC">
        <w:tab/>
      </w:r>
      <w:r>
        <w:t>“</w:t>
      </w:r>
      <w:proofErr w:type="gramStart"/>
      <w:r w:rsidR="005371F9">
        <w:t>e</w:t>
      </w:r>
      <w:r>
        <w:t>rrs</w:t>
      </w:r>
      <w:proofErr w:type="gramEnd"/>
      <w:r>
        <w:t xml:space="preserve">” : </w:t>
      </w:r>
      <w:r w:rsidRPr="00406ECD">
        <w:rPr>
          <w:i/>
        </w:rPr>
        <w:t>MAX_ERRORS_COUNT</w:t>
      </w:r>
      <w:r>
        <w:t>,</w:t>
      </w:r>
    </w:p>
    <w:p w14:paraId="330582C4" w14:textId="77777777" w:rsidR="00B02982" w:rsidRDefault="009076DC" w:rsidP="00B02982">
      <w:r>
        <w:tab/>
      </w:r>
      <w:r w:rsidR="00B02982">
        <w:tab/>
      </w:r>
      <w:r w:rsidR="00B02982">
        <w:tab/>
      </w:r>
      <w:r w:rsidR="00B02982">
        <w:tab/>
      </w:r>
      <w:r w:rsidR="00B02982">
        <w:tab/>
      </w:r>
      <w:r w:rsidR="005371F9">
        <w:t>“</w:t>
      </w:r>
      <w:proofErr w:type="gramStart"/>
      <w:r w:rsidR="005371F9">
        <w:t>err</w:t>
      </w:r>
      <w:r w:rsidR="00B02982">
        <w:t>RspSize</w:t>
      </w:r>
      <w:proofErr w:type="gramEnd"/>
      <w:r w:rsidR="00B02982">
        <w:t xml:space="preserve">” : </w:t>
      </w:r>
      <w:r w:rsidR="00B02982" w:rsidRPr="00406ECD">
        <w:rPr>
          <w:i/>
        </w:rPr>
        <w:t>MAX_ERROR_RESPONSE_BODY_SIZE</w:t>
      </w:r>
      <w:r w:rsidR="00B02982">
        <w:t>,</w:t>
      </w:r>
    </w:p>
    <w:p w14:paraId="7576755D" w14:textId="77777777" w:rsidR="00B02982" w:rsidRDefault="00B02982" w:rsidP="00B02982">
      <w:r>
        <w:tab/>
      </w:r>
      <w:r w:rsidR="009076DC">
        <w:tab/>
      </w:r>
      <w:r>
        <w:tab/>
      </w:r>
      <w:r>
        <w:tab/>
      </w:r>
      <w:r>
        <w:tab/>
      </w:r>
      <w:bookmarkStart w:id="12" w:name="MAX_STACK_DEPTH"/>
      <w:bookmarkEnd w:id="12"/>
      <w:r>
        <w:t>“</w:t>
      </w:r>
      <w:proofErr w:type="gramStart"/>
      <w:r>
        <w:t>stackDepth</w:t>
      </w:r>
      <w:proofErr w:type="gramEnd"/>
      <w:r>
        <w:t xml:space="preserve">” : </w:t>
      </w:r>
      <w:r w:rsidRPr="00406ECD">
        <w:rPr>
          <w:i/>
        </w:rPr>
        <w:t>MAX_STACKTRACE_DEPTH</w:t>
      </w:r>
      <w:r w:rsidR="005719A4" w:rsidRPr="005719A4">
        <w:t>,</w:t>
      </w:r>
    </w:p>
    <w:p w14:paraId="5C815AA8" w14:textId="32DC8FEC" w:rsidR="005719A4" w:rsidRDefault="005719A4" w:rsidP="00B02982">
      <w:r>
        <w:tab/>
      </w:r>
      <w:r>
        <w:tab/>
      </w:r>
      <w:r>
        <w:tab/>
      </w:r>
      <w:r>
        <w:tab/>
      </w:r>
      <w:r>
        <w:tab/>
      </w:r>
      <w:r w:rsidR="005371F9">
        <w:t>“</w:t>
      </w:r>
      <w:proofErr w:type="gramStart"/>
      <w:r w:rsidR="005371F9">
        <w:t>dnsconn</w:t>
      </w:r>
      <w:proofErr w:type="gramEnd"/>
      <w:r w:rsidR="005371F9">
        <w:t>” :</w:t>
      </w:r>
      <w:r w:rsidR="005371F9" w:rsidRPr="00201FBA">
        <w:rPr>
          <w:i/>
        </w:rPr>
        <w:t xml:space="preserve"> COLLECT_DNS_AND_CONNECT_TIME</w:t>
      </w:r>
      <w:r w:rsidR="00C9533F" w:rsidRPr="005719A4">
        <w:t>,</w:t>
      </w:r>
    </w:p>
    <w:p w14:paraId="676E7EE7" w14:textId="1BE70376" w:rsidR="00CD0225" w:rsidRDefault="00CD0225" w:rsidP="00B02982">
      <w:pPr>
        <w:rPr>
          <w:i/>
        </w:rPr>
      </w:pPr>
      <w:r>
        <w:tab/>
      </w:r>
      <w:r>
        <w:tab/>
      </w:r>
      <w:r>
        <w:tab/>
      </w:r>
      <w:r>
        <w:tab/>
      </w:r>
      <w:r>
        <w:tab/>
        <w:t>“</w:t>
      </w:r>
      <w:proofErr w:type="gramStart"/>
      <w:r>
        <w:t>urlFilterMode</w:t>
      </w:r>
      <w:proofErr w:type="gramEnd"/>
      <w:r>
        <w:t>”:</w:t>
      </w:r>
      <w:r w:rsidRPr="00CD0225">
        <w:rPr>
          <w:i/>
        </w:rPr>
        <w:t xml:space="preserve"> </w:t>
      </w:r>
      <w:r w:rsidRPr="00A23097">
        <w:rPr>
          <w:i/>
        </w:rPr>
        <w:t>URL_FILTER_MODE</w:t>
      </w:r>
      <w:r>
        <w:rPr>
          <w:i/>
        </w:rPr>
        <w:t>,</w:t>
      </w:r>
    </w:p>
    <w:p w14:paraId="0BF624D6" w14:textId="020A6D07" w:rsidR="004651AE" w:rsidRDefault="004651AE" w:rsidP="00B02982">
      <w:r>
        <w:rPr>
          <w:i/>
        </w:rPr>
        <w:tab/>
      </w:r>
      <w:r>
        <w:rPr>
          <w:i/>
        </w:rPr>
        <w:tab/>
      </w:r>
      <w:r>
        <w:rPr>
          <w:i/>
        </w:rPr>
        <w:tab/>
      </w:r>
      <w:r>
        <w:rPr>
          <w:i/>
        </w:rPr>
        <w:tab/>
      </w:r>
      <w:r>
        <w:rPr>
          <w:i/>
        </w:rPr>
        <w:tab/>
      </w:r>
      <w:r w:rsidR="00C9533F">
        <w:t>“</w:t>
      </w:r>
      <w:proofErr w:type="gramStart"/>
      <w:r w:rsidR="00C9533F">
        <w:t>urlRules</w:t>
      </w:r>
      <w:proofErr w:type="gramEnd"/>
      <w:r w:rsidR="00C9533F">
        <w:t>”</w:t>
      </w:r>
      <w:r>
        <w:rPr>
          <w:i/>
        </w:rPr>
        <w:t>: URL_FILTER_RULES</w:t>
      </w:r>
      <w:r w:rsidR="00C9533F" w:rsidRPr="005719A4">
        <w:t>,</w:t>
      </w:r>
    </w:p>
    <w:p w14:paraId="10FBE70D" w14:textId="77777777" w:rsidR="00051300" w:rsidRDefault="00C9533F" w:rsidP="00051300">
      <w:r>
        <w:tab/>
      </w:r>
      <w:r>
        <w:tab/>
      </w:r>
      <w:r>
        <w:tab/>
      </w:r>
      <w:r>
        <w:tab/>
      </w:r>
      <w:r>
        <w:tab/>
      </w:r>
      <w:r>
        <w:rPr>
          <w:i/>
        </w:rPr>
        <w:t>“</w:t>
      </w:r>
      <w:proofErr w:type="gramStart"/>
      <w:r>
        <w:t>ignoredErrRules</w:t>
      </w:r>
      <w:proofErr w:type="gramEnd"/>
      <w:r>
        <w:rPr>
          <w:i/>
        </w:rPr>
        <w:t>”: IGNORED_HTTP_ERROR</w:t>
      </w:r>
      <w:r>
        <w:rPr>
          <w:rFonts w:hint="eastAsia"/>
          <w:i/>
        </w:rPr>
        <w:t>_RULE</w:t>
      </w:r>
      <w:r>
        <w:rPr>
          <w:i/>
        </w:rPr>
        <w:t>S</w:t>
      </w:r>
      <w:r w:rsidR="00051300" w:rsidRPr="005719A4">
        <w:t>,</w:t>
      </w:r>
    </w:p>
    <w:p w14:paraId="22BBAB03" w14:textId="55BCB4E5" w:rsidR="000D4AC4" w:rsidRPr="000D4AC4" w:rsidRDefault="006405C8" w:rsidP="00051300">
      <w:r>
        <w:tab/>
      </w:r>
      <w:r>
        <w:tab/>
      </w:r>
      <w:r>
        <w:tab/>
      </w:r>
      <w:r>
        <w:tab/>
      </w:r>
      <w:r>
        <w:tab/>
        <w:t>“</w:t>
      </w:r>
      <w:proofErr w:type="gramStart"/>
      <w:r>
        <w:t>url</w:t>
      </w:r>
      <w:r w:rsidR="000D4AC4">
        <w:t>Params</w:t>
      </w:r>
      <w:proofErr w:type="gramEnd"/>
      <w:r w:rsidR="000D4AC4">
        <w:t>”</w:t>
      </w:r>
      <w:r w:rsidR="000D4AC4">
        <w:rPr>
          <w:i/>
        </w:rPr>
        <w:t>:</w:t>
      </w:r>
      <w:r>
        <w:t xml:space="preserve"> </w:t>
      </w:r>
      <w:r w:rsidR="000D4AC4" w:rsidRPr="000D4AC4">
        <w:rPr>
          <w:i/>
        </w:rPr>
        <w:t>URL_</w:t>
      </w:r>
      <w:r>
        <w:rPr>
          <w:i/>
        </w:rPr>
        <w:t>PARAM</w:t>
      </w:r>
      <w:r w:rsidR="000D4AC4" w:rsidRPr="000D4AC4">
        <w:rPr>
          <w:i/>
        </w:rPr>
        <w:t>S</w:t>
      </w:r>
      <w:r w:rsidR="000D4AC4" w:rsidRPr="005719A4">
        <w:t>,</w:t>
      </w:r>
    </w:p>
    <w:p w14:paraId="28F2C5C3" w14:textId="77777777" w:rsidR="00051300" w:rsidRDefault="00051300" w:rsidP="00B02982">
      <w:pPr>
        <w:rPr>
          <w:i/>
        </w:rPr>
      </w:pPr>
      <w:r>
        <w:tab/>
      </w:r>
      <w:r>
        <w:tab/>
      </w:r>
      <w:r>
        <w:tab/>
      </w:r>
      <w:r>
        <w:tab/>
      </w:r>
      <w:r>
        <w:tab/>
      </w:r>
      <w:r>
        <w:rPr>
          <w:i/>
        </w:rPr>
        <w:t>“</w:t>
      </w:r>
      <w:proofErr w:type="gramStart"/>
      <w:r>
        <w:t>uiTraceThreshold</w:t>
      </w:r>
      <w:proofErr w:type="gramEnd"/>
      <w:r>
        <w:rPr>
          <w:i/>
        </w:rPr>
        <w:t xml:space="preserve">”: </w:t>
      </w:r>
    </w:p>
    <w:p w14:paraId="0218827B" w14:textId="2E5890CB" w:rsidR="00051300" w:rsidRDefault="00051300" w:rsidP="00051300">
      <w:r>
        <w:rPr>
          <w:i/>
        </w:rPr>
        <w:tab/>
      </w:r>
      <w:r>
        <w:rPr>
          <w:i/>
        </w:rPr>
        <w:tab/>
      </w:r>
      <w:r>
        <w:rPr>
          <w:i/>
        </w:rPr>
        <w:tab/>
      </w:r>
      <w:r>
        <w:rPr>
          <w:i/>
        </w:rPr>
        <w:tab/>
      </w:r>
      <w:r>
        <w:rPr>
          <w:i/>
        </w:rPr>
        <w:tab/>
      </w:r>
      <w:r>
        <w:rPr>
          <w:i/>
        </w:rPr>
        <w:tab/>
      </w:r>
      <w:r>
        <w:rPr>
          <w:i/>
        </w:rPr>
        <w:tab/>
        <w:t>USER_INTERACTION_TRACE_THRESHOLD_MILLISEC</w:t>
      </w:r>
      <w:r w:rsidRPr="005719A4">
        <w:t>,</w:t>
      </w:r>
    </w:p>
    <w:p w14:paraId="01524DB4" w14:textId="0BA57547" w:rsidR="00051300" w:rsidRDefault="00051300" w:rsidP="00051300">
      <w:pPr>
        <w:rPr>
          <w:i/>
        </w:rPr>
      </w:pPr>
      <w:r>
        <w:tab/>
      </w:r>
      <w:r>
        <w:tab/>
      </w:r>
      <w:r>
        <w:tab/>
      </w:r>
      <w:r>
        <w:tab/>
      </w:r>
      <w:r>
        <w:tab/>
      </w:r>
      <w:r>
        <w:rPr>
          <w:i/>
        </w:rPr>
        <w:t>“</w:t>
      </w:r>
      <w:proofErr w:type="gramStart"/>
      <w:r>
        <w:t>uiTraceSize</w:t>
      </w:r>
      <w:proofErr w:type="gramEnd"/>
      <w:r>
        <w:rPr>
          <w:i/>
        </w:rPr>
        <w:t xml:space="preserve">”: </w:t>
      </w:r>
    </w:p>
    <w:p w14:paraId="27517DE3" w14:textId="39E561F9" w:rsidR="00051300" w:rsidRDefault="00051300" w:rsidP="00051300">
      <w:r>
        <w:rPr>
          <w:i/>
        </w:rPr>
        <w:tab/>
      </w:r>
      <w:r>
        <w:rPr>
          <w:i/>
        </w:rPr>
        <w:tab/>
      </w:r>
      <w:r>
        <w:rPr>
          <w:i/>
        </w:rPr>
        <w:tab/>
      </w:r>
      <w:r>
        <w:rPr>
          <w:i/>
        </w:rPr>
        <w:tab/>
      </w:r>
      <w:r>
        <w:rPr>
          <w:i/>
        </w:rPr>
        <w:tab/>
      </w:r>
      <w:r>
        <w:rPr>
          <w:i/>
        </w:rPr>
        <w:tab/>
      </w:r>
      <w:r>
        <w:rPr>
          <w:i/>
        </w:rPr>
        <w:tab/>
        <w:t>USER_INTERACTION_TRACE_MAX_SIZE</w:t>
      </w:r>
      <w:r w:rsidRPr="00051300">
        <w:t>,</w:t>
      </w:r>
    </w:p>
    <w:p w14:paraId="7C5735D8" w14:textId="4B52B1F0" w:rsidR="00051300" w:rsidRDefault="00051300" w:rsidP="00051300">
      <w:pPr>
        <w:rPr>
          <w:i/>
        </w:rPr>
      </w:pPr>
      <w:r>
        <w:tab/>
      </w:r>
      <w:r>
        <w:tab/>
      </w:r>
      <w:r>
        <w:tab/>
      </w:r>
      <w:r>
        <w:tab/>
      </w:r>
      <w:r>
        <w:tab/>
      </w:r>
      <w:r>
        <w:rPr>
          <w:i/>
        </w:rPr>
        <w:t>“</w:t>
      </w:r>
      <w:proofErr w:type="gramStart"/>
      <w:r>
        <w:t>uiTraceRetries</w:t>
      </w:r>
      <w:proofErr w:type="gramEnd"/>
      <w:r>
        <w:rPr>
          <w:i/>
        </w:rPr>
        <w:t xml:space="preserve">”: </w:t>
      </w:r>
    </w:p>
    <w:p w14:paraId="7DEE8FFF" w14:textId="77777777" w:rsidR="00051300" w:rsidRDefault="00051300" w:rsidP="00051300">
      <w:r>
        <w:rPr>
          <w:i/>
        </w:rPr>
        <w:tab/>
      </w:r>
      <w:r>
        <w:rPr>
          <w:i/>
        </w:rPr>
        <w:tab/>
      </w:r>
      <w:r>
        <w:rPr>
          <w:i/>
        </w:rPr>
        <w:tab/>
      </w:r>
      <w:r>
        <w:rPr>
          <w:i/>
        </w:rPr>
        <w:tab/>
      </w:r>
      <w:r>
        <w:rPr>
          <w:i/>
        </w:rPr>
        <w:tab/>
      </w:r>
      <w:r>
        <w:rPr>
          <w:i/>
        </w:rPr>
        <w:tab/>
      </w:r>
      <w:r>
        <w:rPr>
          <w:i/>
        </w:rPr>
        <w:tab/>
        <w:t>USER_INTERACTION_TRACE_UPLOAD_MAX_RETRIES</w:t>
      </w:r>
      <w:r w:rsidRPr="00051300">
        <w:t>,</w:t>
      </w:r>
    </w:p>
    <w:p w14:paraId="441715AF" w14:textId="05EC9D47" w:rsidR="00051300" w:rsidRDefault="00051300" w:rsidP="00051300">
      <w:pPr>
        <w:rPr>
          <w:i/>
        </w:rPr>
      </w:pPr>
      <w:r>
        <w:tab/>
      </w:r>
      <w:r>
        <w:tab/>
      </w:r>
      <w:r>
        <w:tab/>
      </w:r>
      <w:r>
        <w:tab/>
      </w:r>
      <w:r>
        <w:tab/>
      </w:r>
      <w:r>
        <w:rPr>
          <w:i/>
        </w:rPr>
        <w:t>“</w:t>
      </w:r>
      <w:proofErr w:type="gramStart"/>
      <w:r>
        <w:t>uiTraces</w:t>
      </w:r>
      <w:proofErr w:type="gramEnd"/>
      <w:r>
        <w:rPr>
          <w:i/>
        </w:rPr>
        <w:t xml:space="preserve">”: </w:t>
      </w:r>
    </w:p>
    <w:p w14:paraId="5D9CE265" w14:textId="77777777" w:rsidR="00B63FCE" w:rsidRDefault="00051300" w:rsidP="00B63FCE">
      <w:r>
        <w:rPr>
          <w:i/>
        </w:rPr>
        <w:tab/>
      </w:r>
      <w:r>
        <w:rPr>
          <w:i/>
        </w:rPr>
        <w:tab/>
      </w:r>
      <w:r>
        <w:rPr>
          <w:i/>
        </w:rPr>
        <w:tab/>
      </w:r>
      <w:r>
        <w:rPr>
          <w:i/>
        </w:rPr>
        <w:tab/>
      </w:r>
      <w:r>
        <w:rPr>
          <w:i/>
        </w:rPr>
        <w:tab/>
      </w:r>
      <w:r>
        <w:rPr>
          <w:i/>
        </w:rPr>
        <w:tab/>
      </w:r>
      <w:r>
        <w:rPr>
          <w:i/>
        </w:rPr>
        <w:tab/>
        <w:t>USER_INTERACTION_TRACE_UPLOAD_MAX_COUNT</w:t>
      </w:r>
      <w:r w:rsidR="00B63FCE" w:rsidRPr="00051300">
        <w:t>,</w:t>
      </w:r>
    </w:p>
    <w:p w14:paraId="66A62178" w14:textId="6ADA31F2" w:rsidR="00B63FCE" w:rsidRDefault="00B63FCE" w:rsidP="00B63FCE">
      <w:pPr>
        <w:rPr>
          <w:i/>
        </w:rPr>
      </w:pPr>
      <w:r>
        <w:tab/>
      </w:r>
      <w:r>
        <w:tab/>
      </w:r>
      <w:r>
        <w:tab/>
      </w:r>
      <w:r>
        <w:tab/>
      </w:r>
      <w:r>
        <w:tab/>
      </w:r>
      <w:r>
        <w:rPr>
          <w:i/>
        </w:rPr>
        <w:t>“</w:t>
      </w:r>
      <w:proofErr w:type="gramStart"/>
      <w:r>
        <w:t>crashTrails</w:t>
      </w:r>
      <w:proofErr w:type="gramEnd"/>
      <w:r>
        <w:rPr>
          <w:i/>
        </w:rPr>
        <w:t xml:space="preserve">”: </w:t>
      </w:r>
    </w:p>
    <w:p w14:paraId="16B8DBCC" w14:textId="23C1664C" w:rsidR="00C9533F" w:rsidRPr="00B63FCE" w:rsidRDefault="00B63FCE" w:rsidP="00B02982">
      <w:pPr>
        <w:rPr>
          <w:i/>
        </w:rPr>
      </w:pPr>
      <w:r>
        <w:rPr>
          <w:i/>
        </w:rPr>
        <w:tab/>
      </w:r>
      <w:r>
        <w:rPr>
          <w:i/>
        </w:rPr>
        <w:tab/>
      </w:r>
      <w:r>
        <w:rPr>
          <w:i/>
        </w:rPr>
        <w:tab/>
      </w:r>
      <w:r>
        <w:rPr>
          <w:i/>
        </w:rPr>
        <w:tab/>
      </w:r>
      <w:r>
        <w:rPr>
          <w:i/>
        </w:rPr>
        <w:tab/>
      </w:r>
      <w:r>
        <w:rPr>
          <w:i/>
        </w:rPr>
        <w:tab/>
      </w:r>
      <w:r>
        <w:rPr>
          <w:i/>
        </w:rPr>
        <w:tab/>
        <w:t>CRASH_TRAIL_NODES_MAX_COUNT</w:t>
      </w:r>
    </w:p>
    <w:p w14:paraId="697FD232" w14:textId="77777777" w:rsidR="009076DC" w:rsidRPr="009076DC" w:rsidRDefault="009076DC" w:rsidP="00B02982">
      <w:r>
        <w:rPr>
          <w:i/>
        </w:rPr>
        <w:tab/>
      </w:r>
      <w:r>
        <w:rPr>
          <w:i/>
        </w:rPr>
        <w:tab/>
      </w:r>
      <w:r>
        <w:rPr>
          <w:i/>
        </w:rPr>
        <w:tab/>
      </w:r>
      <w:r w:rsidRPr="009076DC">
        <w:tab/>
        <w:t>}</w:t>
      </w:r>
    </w:p>
    <w:p w14:paraId="67AFA8F8" w14:textId="77777777" w:rsidR="00553CF4" w:rsidRDefault="00553CF4" w:rsidP="00553CF4">
      <w:pPr>
        <w:ind w:left="840" w:firstLine="420"/>
      </w:pPr>
      <w:r>
        <w:t>}</w:t>
      </w:r>
    </w:p>
    <w:p w14:paraId="65C3A6AF" w14:textId="1B467B53" w:rsidR="009F7E8E" w:rsidRDefault="009F7E8E" w:rsidP="009F7E8E">
      <w:r>
        <w:tab/>
      </w:r>
      <w:r>
        <w:rPr>
          <w:i/>
        </w:rPr>
        <w:t>DATA_TOKEN</w:t>
      </w:r>
      <w:r w:rsidRPr="009F7E8E">
        <w:t>:</w:t>
      </w:r>
      <w:r>
        <w:t xml:space="preserve"> </w:t>
      </w:r>
      <w:r>
        <w:t>数据</w:t>
      </w:r>
      <w:r>
        <w:t>token</w:t>
      </w:r>
      <w:r>
        <w:rPr>
          <w:rFonts w:hint="eastAsia"/>
        </w:rPr>
        <w:t>。</w:t>
      </w:r>
      <w:r>
        <w:t>后续与服务器的交互使用该</w:t>
      </w:r>
      <w:r>
        <w:t>token</w:t>
      </w:r>
      <w:r>
        <w:t>进行识别</w:t>
      </w:r>
      <w:r>
        <w:rPr>
          <w:rFonts w:hint="eastAsia"/>
        </w:rPr>
        <w:t>。</w:t>
      </w:r>
      <w:r>
        <w:t>Agent</w:t>
      </w:r>
      <w:r>
        <w:t>端</w:t>
      </w:r>
      <w:r w:rsidR="00223FF1">
        <w:t>初始化成功后</w:t>
      </w:r>
      <w:r w:rsidR="00223FF1">
        <w:rPr>
          <w:rFonts w:hint="eastAsia"/>
        </w:rPr>
        <w:t>应将</w:t>
      </w:r>
      <w:r>
        <w:t>该</w:t>
      </w:r>
      <w:r>
        <w:t>token</w:t>
      </w:r>
      <w:r w:rsidR="00223FF1">
        <w:t>与</w:t>
      </w:r>
      <w:r w:rsidR="00223FF1">
        <w:t>did</w:t>
      </w:r>
      <w:r w:rsidR="00223FF1">
        <w:t>一起保存</w:t>
      </w:r>
      <w:r w:rsidR="00223FF1">
        <w:rPr>
          <w:rFonts w:hint="eastAsia"/>
        </w:rPr>
        <w:t>。</w:t>
      </w:r>
    </w:p>
    <w:p w14:paraId="58F22602" w14:textId="3AF3D8A2" w:rsidR="00553CF4" w:rsidRDefault="003D7C32">
      <w:r>
        <w:tab/>
      </w:r>
      <w:r>
        <w:rPr>
          <w:i/>
        </w:rPr>
        <w:t xml:space="preserve">APP_ENABLED: </w:t>
      </w:r>
      <w:r>
        <w:rPr>
          <w:rFonts w:hint="eastAsia"/>
        </w:rPr>
        <w:t>App</w:t>
      </w:r>
      <w:r>
        <w:rPr>
          <w:rFonts w:hint="eastAsia"/>
        </w:rPr>
        <w:t>是否启用。</w:t>
      </w:r>
      <w:r>
        <w:rPr>
          <w:rFonts w:hint="eastAsia"/>
        </w:rPr>
        <w:t>0</w:t>
      </w:r>
      <w:r>
        <w:t xml:space="preserve"> – </w:t>
      </w:r>
      <w:r>
        <w:rPr>
          <w:rFonts w:hint="eastAsia"/>
        </w:rPr>
        <w:t>禁用</w:t>
      </w:r>
      <w:r>
        <w:rPr>
          <w:rFonts w:hint="eastAsia"/>
        </w:rPr>
        <w:t xml:space="preserve"> 1-</w:t>
      </w:r>
      <w:r>
        <w:t xml:space="preserve"> </w:t>
      </w:r>
      <w:r>
        <w:rPr>
          <w:rFonts w:hint="eastAsia"/>
        </w:rPr>
        <w:t>启用。若禁用，则</w:t>
      </w:r>
      <w:r w:rsidR="00287D2E">
        <w:rPr>
          <w:rFonts w:hint="eastAsia"/>
        </w:rPr>
        <w:t>Agent</w:t>
      </w:r>
      <w:r w:rsidR="00287D2E">
        <w:rPr>
          <w:rFonts w:hint="eastAsia"/>
        </w:rPr>
        <w:t>端不采集及上</w:t>
      </w:r>
      <w:proofErr w:type="gramStart"/>
      <w:r w:rsidR="00287D2E">
        <w:rPr>
          <w:rFonts w:hint="eastAsia"/>
        </w:rPr>
        <w:t>传任何</w:t>
      </w:r>
      <w:proofErr w:type="gramEnd"/>
      <w:r w:rsidR="00287D2E">
        <w:rPr>
          <w:rFonts w:hint="eastAsia"/>
        </w:rPr>
        <w:t>数据。</w:t>
      </w:r>
    </w:p>
    <w:p w14:paraId="24F755AD" w14:textId="77777777" w:rsidR="00F62A6A" w:rsidRDefault="00832122">
      <w:r>
        <w:tab/>
      </w:r>
      <w:r>
        <w:rPr>
          <w:i/>
        </w:rPr>
        <w:t>APP_DISABLED_TIMEOUT</w:t>
      </w:r>
      <w:r w:rsidRPr="00832122">
        <w:t>:</w:t>
      </w:r>
      <w:r>
        <w:t xml:space="preserve"> </w:t>
      </w:r>
      <w:r>
        <w:rPr>
          <w:rFonts w:hint="eastAsia"/>
        </w:rPr>
        <w:t>App</w:t>
      </w:r>
      <w:r>
        <w:rPr>
          <w:rFonts w:hint="eastAsia"/>
        </w:rPr>
        <w:t>禁用超时</w:t>
      </w:r>
      <w:proofErr w:type="gramStart"/>
      <w:r>
        <w:rPr>
          <w:rFonts w:hint="eastAsia"/>
        </w:rPr>
        <w:t>时</w:t>
      </w:r>
      <w:proofErr w:type="gramEnd"/>
      <w:r>
        <w:rPr>
          <w:rFonts w:hint="eastAsia"/>
        </w:rPr>
        <w:t>长，单位：分钟。仅当</w:t>
      </w:r>
      <w:r>
        <w:rPr>
          <w:rFonts w:hint="eastAsia"/>
        </w:rPr>
        <w:t>enabled</w:t>
      </w:r>
      <w:r>
        <w:rPr>
          <w:rFonts w:hint="eastAsia"/>
        </w:rPr>
        <w:t>属性为</w:t>
      </w:r>
      <w:r>
        <w:rPr>
          <w:rFonts w:hint="eastAsia"/>
        </w:rPr>
        <w:t>0</w:t>
      </w:r>
      <w:r>
        <w:rPr>
          <w:rFonts w:hint="eastAsia"/>
        </w:rPr>
        <w:t>（禁用）时有效。若服务器返回禁用标识且设置了</w:t>
      </w:r>
      <w:r>
        <w:rPr>
          <w:rFonts w:hint="eastAsia"/>
        </w:rPr>
        <w:t>App</w:t>
      </w:r>
      <w:r>
        <w:rPr>
          <w:rFonts w:hint="eastAsia"/>
        </w:rPr>
        <w:t>禁用超时（如服务器按月活采样时可能返回该值），</w:t>
      </w:r>
      <w:r w:rsidR="00F62A6A">
        <w:rPr>
          <w:rFonts w:hint="eastAsia"/>
        </w:rPr>
        <w:t>则探针不但本次会话不启用探针</w:t>
      </w:r>
      <w:r>
        <w:rPr>
          <w:rFonts w:hint="eastAsia"/>
        </w:rPr>
        <w:t>，</w:t>
      </w:r>
      <w:r w:rsidR="00F62A6A">
        <w:rPr>
          <w:rFonts w:hint="eastAsia"/>
        </w:rPr>
        <w:t>下次</w:t>
      </w:r>
      <w:r w:rsidR="00F62A6A">
        <w:rPr>
          <w:rFonts w:hint="eastAsia"/>
        </w:rPr>
        <w:t>App</w:t>
      </w:r>
      <w:r w:rsidR="00F62A6A">
        <w:rPr>
          <w:rFonts w:hint="eastAsia"/>
        </w:rPr>
        <w:t>再启动时，无需发送</w:t>
      </w:r>
      <w:r w:rsidR="00F62A6A">
        <w:rPr>
          <w:rFonts w:hint="eastAsia"/>
        </w:rPr>
        <w:t>initMobileApp</w:t>
      </w:r>
      <w:r w:rsidR="00F62A6A">
        <w:rPr>
          <w:rFonts w:hint="eastAsia"/>
        </w:rPr>
        <w:t>请求，可立即自行禁用探针，直到距离上次</w:t>
      </w:r>
      <w:r w:rsidR="00F62A6A">
        <w:rPr>
          <w:rFonts w:hint="eastAsia"/>
        </w:rPr>
        <w:t>initMobileApp</w:t>
      </w:r>
      <w:r w:rsidR="00F62A6A">
        <w:rPr>
          <w:rFonts w:hint="eastAsia"/>
        </w:rPr>
        <w:t>操作超过</w:t>
      </w:r>
      <w:r w:rsidR="00F62A6A">
        <w:rPr>
          <w:i/>
        </w:rPr>
        <w:t>APP_DISABLED_TIMEOUT</w:t>
      </w:r>
      <w:r w:rsidR="00F62A6A" w:rsidRPr="00F62A6A">
        <w:t>分钟</w:t>
      </w:r>
      <w:r w:rsidR="00F62A6A">
        <w:rPr>
          <w:rFonts w:hint="eastAsia"/>
        </w:rPr>
        <w:t>。缺省值：</w:t>
      </w:r>
      <w:r w:rsidR="00F62A6A">
        <w:rPr>
          <w:rFonts w:hint="eastAsia"/>
        </w:rPr>
        <w:t>0</w:t>
      </w:r>
      <w:r w:rsidR="00F62A6A">
        <w:rPr>
          <w:rFonts w:hint="eastAsia"/>
        </w:rPr>
        <w:t>，表示不使用超时模式（跟返回结果</w:t>
      </w:r>
      <w:r w:rsidR="00F62A6A">
        <w:rPr>
          <w:rFonts w:hint="eastAsia"/>
        </w:rPr>
        <w:t>Map</w:t>
      </w:r>
      <w:r w:rsidR="00F62A6A">
        <w:rPr>
          <w:rFonts w:hint="eastAsia"/>
        </w:rPr>
        <w:t>中无</w:t>
      </w:r>
      <w:r w:rsidR="00F62A6A">
        <w:lastRenderedPageBreak/>
        <w:t>disabledTimeout</w:t>
      </w:r>
      <w:r w:rsidR="00F62A6A">
        <w:t>参数是等价的</w:t>
      </w:r>
      <w:r w:rsidR="00F62A6A">
        <w:rPr>
          <w:rFonts w:hint="eastAsia"/>
        </w:rPr>
        <w:t>，即每次启动</w:t>
      </w:r>
      <w:r w:rsidR="00F62A6A">
        <w:rPr>
          <w:rFonts w:hint="eastAsia"/>
        </w:rPr>
        <w:t>App</w:t>
      </w:r>
      <w:r w:rsidR="00F62A6A">
        <w:rPr>
          <w:rFonts w:hint="eastAsia"/>
        </w:rPr>
        <w:t>均向</w:t>
      </w:r>
      <w:r w:rsidR="00F62A6A">
        <w:rPr>
          <w:rFonts w:hint="eastAsia"/>
        </w:rPr>
        <w:t>dc</w:t>
      </w:r>
      <w:r w:rsidR="00F62A6A">
        <w:rPr>
          <w:rFonts w:hint="eastAsia"/>
        </w:rPr>
        <w:t>服务器发送</w:t>
      </w:r>
      <w:r w:rsidR="00F62A6A">
        <w:rPr>
          <w:rFonts w:hint="eastAsia"/>
        </w:rPr>
        <w:t>init</w:t>
      </w:r>
      <w:r w:rsidR="00F62A6A">
        <w:t>MobileApp</w:t>
      </w:r>
      <w:proofErr w:type="gramStart"/>
      <w:r w:rsidR="00F62A6A">
        <w:t>请求请求</w:t>
      </w:r>
      <w:proofErr w:type="gramEnd"/>
      <w:r w:rsidR="00F62A6A">
        <w:t>配置</w:t>
      </w:r>
      <w:r w:rsidR="00F62A6A">
        <w:rPr>
          <w:rFonts w:hint="eastAsia"/>
        </w:rPr>
        <w:t>）。</w:t>
      </w:r>
    </w:p>
    <w:p w14:paraId="4A2029E6" w14:textId="2B18CA31" w:rsidR="006076C1" w:rsidRDefault="00F62A6A" w:rsidP="006076C1">
      <w:pPr>
        <w:ind w:firstLine="420"/>
        <w:rPr>
          <w:i/>
        </w:rPr>
      </w:pPr>
      <w:r w:rsidRPr="00F62A6A">
        <w:rPr>
          <w:i/>
        </w:rPr>
        <w:t>注</w:t>
      </w:r>
      <w:r w:rsidRPr="00F62A6A">
        <w:rPr>
          <w:rFonts w:hint="eastAsia"/>
          <w:i/>
        </w:rPr>
        <w:t>：设置这个参数主要是为了服务器按月活采样的场景下</w:t>
      </w:r>
      <w:r>
        <w:rPr>
          <w:rFonts w:hint="eastAsia"/>
          <w:i/>
        </w:rPr>
        <w:t>，可能某个</w:t>
      </w:r>
      <w:r>
        <w:rPr>
          <w:rFonts w:hint="eastAsia"/>
          <w:i/>
        </w:rPr>
        <w:t>App</w:t>
      </w:r>
      <w:proofErr w:type="gramStart"/>
      <w:r>
        <w:rPr>
          <w:rFonts w:hint="eastAsia"/>
          <w:i/>
        </w:rPr>
        <w:t>实际月活较大</w:t>
      </w:r>
      <w:proofErr w:type="gramEnd"/>
      <w:r>
        <w:rPr>
          <w:rFonts w:hint="eastAsia"/>
          <w:i/>
        </w:rPr>
        <w:t>，根据合同</w:t>
      </w:r>
      <w:proofErr w:type="gramStart"/>
      <w:r>
        <w:rPr>
          <w:rFonts w:hint="eastAsia"/>
          <w:i/>
        </w:rPr>
        <w:t>月活限制</w:t>
      </w:r>
      <w:proofErr w:type="gramEnd"/>
      <w:r>
        <w:rPr>
          <w:rFonts w:hint="eastAsia"/>
          <w:i/>
        </w:rPr>
        <w:t>的要求，部分探针因采样被临时禁用</w:t>
      </w:r>
      <w:r w:rsidR="006076C1">
        <w:rPr>
          <w:rFonts w:hint="eastAsia"/>
          <w:i/>
        </w:rPr>
        <w:t>，</w:t>
      </w:r>
      <w:r>
        <w:rPr>
          <w:rFonts w:hint="eastAsia"/>
          <w:i/>
        </w:rPr>
        <w:t>在采样的场景下，通常同一设</w:t>
      </w:r>
      <w:r w:rsidR="00674147">
        <w:rPr>
          <w:rFonts w:hint="eastAsia"/>
          <w:i/>
        </w:rPr>
        <w:t>一部分设备</w:t>
      </w:r>
      <w:r w:rsidR="006076C1">
        <w:rPr>
          <w:rFonts w:hint="eastAsia"/>
          <w:i/>
        </w:rPr>
        <w:t>如果被采样规则设置为临时禁用，基本上一段时间内都是禁用状态，没必要每次启动都发起</w:t>
      </w:r>
      <w:r w:rsidR="006076C1">
        <w:rPr>
          <w:rFonts w:hint="eastAsia"/>
          <w:i/>
        </w:rPr>
        <w:t>initMobileApp</w:t>
      </w:r>
      <w:r w:rsidR="006076C1">
        <w:rPr>
          <w:rFonts w:hint="eastAsia"/>
          <w:i/>
        </w:rPr>
        <w:t>请求，给</w:t>
      </w:r>
      <w:r w:rsidR="00832122" w:rsidRPr="00F62A6A">
        <w:rPr>
          <w:rFonts w:hint="eastAsia"/>
          <w:i/>
        </w:rPr>
        <w:t>服务器</w:t>
      </w:r>
      <w:r w:rsidR="006076C1">
        <w:rPr>
          <w:rFonts w:hint="eastAsia"/>
          <w:i/>
        </w:rPr>
        <w:t>增加</w:t>
      </w:r>
      <w:r w:rsidR="00832122" w:rsidRPr="00F62A6A">
        <w:rPr>
          <w:rFonts w:hint="eastAsia"/>
          <w:i/>
        </w:rPr>
        <w:t>额外的压力。</w:t>
      </w:r>
    </w:p>
    <w:p w14:paraId="06FA6DD3" w14:textId="1C394649" w:rsidR="00674147" w:rsidRPr="006076C1" w:rsidRDefault="00674147" w:rsidP="006076C1">
      <w:pPr>
        <w:ind w:firstLine="420"/>
        <w:rPr>
          <w:i/>
        </w:rPr>
      </w:pPr>
      <w:r>
        <w:rPr>
          <w:i/>
        </w:rPr>
        <w:tab/>
      </w:r>
    </w:p>
    <w:p w14:paraId="5CA8F47D" w14:textId="2F03F8AF" w:rsidR="002F28A5" w:rsidRDefault="002F28A5">
      <w:r>
        <w:tab/>
      </w:r>
      <w:r w:rsidRPr="00712925">
        <w:rPr>
          <w:i/>
        </w:rPr>
        <w:t>DATA_SENT_INTERVAL</w:t>
      </w:r>
      <w:r>
        <w:rPr>
          <w:i/>
        </w:rPr>
        <w:t>_IN_SEC</w:t>
      </w:r>
      <w:r>
        <w:t xml:space="preserve">: </w:t>
      </w:r>
      <w:r>
        <w:rPr>
          <w:rFonts w:hint="eastAsia"/>
        </w:rPr>
        <w:t>上传数据间隔（单位：秒）</w:t>
      </w:r>
      <w:r w:rsidR="00C96A7E">
        <w:rPr>
          <w:rFonts w:hint="eastAsia"/>
        </w:rPr>
        <w:t>，默认值：</w:t>
      </w:r>
      <w:r w:rsidR="00C96A7E">
        <w:rPr>
          <w:rFonts w:hint="eastAsia"/>
        </w:rPr>
        <w:t>60</w:t>
      </w:r>
    </w:p>
    <w:p w14:paraId="5E3FB1EC" w14:textId="029675B7" w:rsidR="00600E11" w:rsidRDefault="00773BA8" w:rsidP="00A23097">
      <w:pPr>
        <w:ind w:firstLine="420"/>
      </w:pPr>
      <w:r w:rsidRPr="00712925">
        <w:rPr>
          <w:i/>
        </w:rPr>
        <w:t>DATA_SENT_INTERVAL</w:t>
      </w:r>
      <w:r>
        <w:rPr>
          <w:i/>
        </w:rPr>
        <w:t>_ON_IDLE_IN_SEC</w:t>
      </w:r>
      <w:r w:rsidR="00600E11">
        <w:t xml:space="preserve">: </w:t>
      </w:r>
      <w:r w:rsidR="00600E11">
        <w:rPr>
          <w:rFonts w:hint="eastAsia"/>
        </w:rPr>
        <w:t>空闲（无</w:t>
      </w:r>
      <w:r w:rsidR="00600E11">
        <w:rPr>
          <w:rFonts w:hint="eastAsia"/>
        </w:rPr>
        <w:t>HTTP</w:t>
      </w:r>
      <w:r w:rsidR="00600E11">
        <w:rPr>
          <w:rFonts w:hint="eastAsia"/>
        </w:rPr>
        <w:t>访问）时上传数据间隔（单位：秒）</w:t>
      </w:r>
      <w:r w:rsidR="00C96A7E">
        <w:rPr>
          <w:rFonts w:hint="eastAsia"/>
        </w:rPr>
        <w:t>，默认值：</w:t>
      </w:r>
      <w:r w:rsidR="00C96A7E">
        <w:rPr>
          <w:rFonts w:hint="eastAsia"/>
        </w:rPr>
        <w:t>20</w:t>
      </w:r>
    </w:p>
    <w:p w14:paraId="58B8507A" w14:textId="1C496A0E" w:rsidR="002F28A5" w:rsidRDefault="002F28A5">
      <w:r>
        <w:tab/>
      </w:r>
      <w:r w:rsidRPr="00B02982">
        <w:rPr>
          <w:i/>
        </w:rPr>
        <w:t>MAX_ACTIONS_COUNT</w:t>
      </w:r>
      <w:r w:rsidRPr="002F28A5">
        <w:t>:</w:t>
      </w:r>
      <w:r>
        <w:t xml:space="preserve"> </w:t>
      </w:r>
      <w:r>
        <w:rPr>
          <w:rFonts w:hint="eastAsia"/>
        </w:rPr>
        <w:t>当前周期中最多上传的</w:t>
      </w:r>
      <w:r>
        <w:rPr>
          <w:rFonts w:hint="eastAsia"/>
        </w:rPr>
        <w:t>action</w:t>
      </w:r>
      <w:r>
        <w:rPr>
          <w:rFonts w:hint="eastAsia"/>
        </w:rPr>
        <w:t>数量</w:t>
      </w:r>
      <w:r w:rsidR="00C96A7E">
        <w:rPr>
          <w:rFonts w:hint="eastAsia"/>
        </w:rPr>
        <w:t>，默认值：</w:t>
      </w:r>
      <w:r w:rsidR="00C96A7E">
        <w:rPr>
          <w:rFonts w:hint="eastAsia"/>
        </w:rPr>
        <w:t>1000</w:t>
      </w:r>
    </w:p>
    <w:p w14:paraId="31F435D5" w14:textId="2376BC0B" w:rsidR="002F28A5" w:rsidRDefault="002F28A5">
      <w:r>
        <w:tab/>
      </w:r>
      <w:r w:rsidRPr="00406ECD">
        <w:rPr>
          <w:i/>
        </w:rPr>
        <w:t>MAX_ACTION_AGE_IN_SEC</w:t>
      </w:r>
      <w:r>
        <w:rPr>
          <w:rFonts w:hint="eastAsia"/>
        </w:rPr>
        <w:t xml:space="preserve">: action </w:t>
      </w:r>
      <w:r>
        <w:rPr>
          <w:rFonts w:hint="eastAsia"/>
        </w:rPr>
        <w:t>最大保留时间（单位：秒）</w:t>
      </w:r>
      <w:r w:rsidR="00C96A7E">
        <w:rPr>
          <w:rFonts w:hint="eastAsia"/>
        </w:rPr>
        <w:t>，默认值：</w:t>
      </w:r>
      <w:r w:rsidR="00C96A7E">
        <w:rPr>
          <w:rFonts w:hint="eastAsia"/>
        </w:rPr>
        <w:t>600</w:t>
      </w:r>
    </w:p>
    <w:p w14:paraId="53557E54" w14:textId="2F9C6223" w:rsidR="003170C6" w:rsidRDefault="003170C6">
      <w:r>
        <w:tab/>
      </w:r>
      <w:r>
        <w:rPr>
          <w:i/>
        </w:rPr>
        <w:t>ENABLED_FEATURES</w:t>
      </w:r>
      <w:r w:rsidRPr="003170C6">
        <w:t>:</w:t>
      </w:r>
      <w:r>
        <w:t xml:space="preserve"> </w:t>
      </w:r>
      <w:r>
        <w:rPr>
          <w:rFonts w:hint="eastAsia"/>
        </w:rPr>
        <w:t>已启用的采集</w:t>
      </w:r>
      <w:proofErr w:type="gramStart"/>
      <w:r>
        <w:rPr>
          <w:rFonts w:hint="eastAsia"/>
        </w:rPr>
        <w:t>模块位</w:t>
      </w:r>
      <w:proofErr w:type="gramEnd"/>
      <w:r>
        <w:rPr>
          <w:rFonts w:hint="eastAsia"/>
        </w:rPr>
        <w:t>值</w:t>
      </w:r>
      <w:r>
        <w:rPr>
          <w:rFonts w:hint="eastAsia"/>
        </w:rPr>
        <w:t>(</w:t>
      </w:r>
      <w:r>
        <w:t>0~255</w:t>
      </w:r>
      <w:r>
        <w:rPr>
          <w:rFonts w:hint="eastAsia"/>
        </w:rPr>
        <w:t>)</w:t>
      </w:r>
      <w:r>
        <w:rPr>
          <w:rFonts w:hint="eastAsia"/>
        </w:rPr>
        <w:t>。各模块对应的位值如下：</w:t>
      </w:r>
    </w:p>
    <w:p w14:paraId="1D6DB33B" w14:textId="69DAA860" w:rsidR="003170C6" w:rsidRDefault="003170C6">
      <w:r>
        <w:tab/>
      </w:r>
      <w:r>
        <w:tab/>
      </w:r>
      <w:r>
        <w:tab/>
      </w:r>
      <w:r>
        <w:tab/>
      </w:r>
      <w:r>
        <w:tab/>
      </w:r>
      <w:r>
        <w:tab/>
      </w:r>
      <w:r>
        <w:tab/>
        <w:t xml:space="preserve">1 </w:t>
      </w:r>
      <w:r w:rsidR="00ED63D0">
        <w:t>(</w:t>
      </w:r>
      <w:r w:rsidR="00ED63D0">
        <w:t>二进制</w:t>
      </w:r>
      <w:r w:rsidR="00ED63D0">
        <w:rPr>
          <w:rFonts w:hint="eastAsia"/>
        </w:rPr>
        <w:t>：</w:t>
      </w:r>
      <w:r w:rsidR="00ED63D0">
        <w:rPr>
          <w:rFonts w:hint="eastAsia"/>
        </w:rPr>
        <w:t>1</w:t>
      </w:r>
      <w:r w:rsidR="00ED63D0">
        <w:t xml:space="preserve">) </w:t>
      </w:r>
      <w:r w:rsidR="00ED63D0">
        <w:tab/>
      </w:r>
      <w:r>
        <w:t>– HTTP</w:t>
      </w:r>
      <w:r>
        <w:t>网络采集模块</w:t>
      </w:r>
    </w:p>
    <w:p w14:paraId="7576FED9" w14:textId="047A49AA" w:rsidR="003170C6" w:rsidRDefault="003170C6">
      <w:r>
        <w:tab/>
      </w:r>
      <w:r>
        <w:tab/>
      </w:r>
      <w:r>
        <w:tab/>
      </w:r>
      <w:r>
        <w:tab/>
      </w:r>
      <w:r>
        <w:tab/>
      </w:r>
      <w:r>
        <w:tab/>
      </w:r>
      <w:r>
        <w:tab/>
        <w:t xml:space="preserve">2 </w:t>
      </w:r>
      <w:r w:rsidR="00ED63D0">
        <w:t>(</w:t>
      </w:r>
      <w:r w:rsidR="00ED63D0">
        <w:t>二进制</w:t>
      </w:r>
      <w:r w:rsidR="00ED63D0">
        <w:rPr>
          <w:rFonts w:hint="eastAsia"/>
        </w:rPr>
        <w:t>：</w:t>
      </w:r>
      <w:r w:rsidR="00ED63D0">
        <w:rPr>
          <w:rFonts w:hint="eastAsia"/>
        </w:rPr>
        <w:t>10</w:t>
      </w:r>
      <w:r w:rsidR="00ED63D0">
        <w:t>)</w:t>
      </w:r>
      <w:r w:rsidR="00ED63D0">
        <w:tab/>
      </w:r>
      <w:r>
        <w:t xml:space="preserve">– </w:t>
      </w:r>
      <w:r w:rsidR="00ED63D0">
        <w:t>用户交互采集模块</w:t>
      </w:r>
    </w:p>
    <w:p w14:paraId="0B5283DC" w14:textId="36A4AA0D" w:rsidR="00ED63D0" w:rsidRDefault="00ED63D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4 </w:t>
      </w:r>
      <w:r>
        <w:t>(</w:t>
      </w:r>
      <w:r>
        <w:t>二进制</w:t>
      </w:r>
      <w:r>
        <w:rPr>
          <w:rFonts w:hint="eastAsia"/>
        </w:rPr>
        <w:t>：</w:t>
      </w:r>
      <w:r>
        <w:rPr>
          <w:rFonts w:hint="eastAsia"/>
        </w:rPr>
        <w:t>100</w:t>
      </w:r>
      <w:r>
        <w:t>)</w:t>
      </w:r>
      <w:r>
        <w:tab/>
      </w:r>
      <w:r>
        <w:rPr>
          <w:rFonts w:hint="eastAsia"/>
        </w:rPr>
        <w:t>-</w:t>
      </w:r>
      <w:r>
        <w:t xml:space="preserve"> </w:t>
      </w:r>
      <w:r>
        <w:t>崩溃采集模块</w:t>
      </w:r>
    </w:p>
    <w:p w14:paraId="4227C64C" w14:textId="2E8B1F3F" w:rsidR="00C72E35" w:rsidRDefault="00C72E35">
      <w:pPr>
        <w:rPr>
          <w:rFonts w:hint="eastAsia"/>
        </w:rPr>
      </w:pPr>
      <w:r>
        <w:tab/>
      </w:r>
      <w:r>
        <w:tab/>
      </w:r>
      <w:r>
        <w:tab/>
      </w:r>
      <w:r>
        <w:tab/>
      </w:r>
      <w:r>
        <w:tab/>
      </w:r>
      <w:r>
        <w:tab/>
      </w:r>
      <w:r>
        <w:tab/>
        <w:t>8</w:t>
      </w:r>
      <w:r>
        <w:rPr>
          <w:rFonts w:hint="eastAsia"/>
        </w:rPr>
        <w:t xml:space="preserve"> </w:t>
      </w:r>
      <w:r>
        <w:t>(</w:t>
      </w:r>
      <w:r>
        <w:t>二进制</w:t>
      </w:r>
      <w:r>
        <w:rPr>
          <w:rFonts w:hint="eastAsia"/>
        </w:rPr>
        <w:t>：</w:t>
      </w:r>
      <w:r>
        <w:rPr>
          <w:rFonts w:hint="eastAsia"/>
        </w:rPr>
        <w:t>100</w:t>
      </w:r>
      <w:r w:rsidR="005C60B6">
        <w:rPr>
          <w:rFonts w:hint="eastAsia"/>
        </w:rPr>
        <w:t>0</w:t>
      </w:r>
      <w:bookmarkStart w:id="13" w:name="_GoBack"/>
      <w:bookmarkEnd w:id="13"/>
      <w:r>
        <w:t>)</w:t>
      </w:r>
      <w:r>
        <w:tab/>
      </w:r>
      <w:r>
        <w:rPr>
          <w:rFonts w:hint="eastAsia"/>
        </w:rPr>
        <w:t>-</w:t>
      </w:r>
      <w:r>
        <w:t xml:space="preserve"> </w:t>
      </w:r>
      <w:r>
        <w:t>Hydrid/WebView</w:t>
      </w:r>
      <w:r>
        <w:t>模块</w:t>
      </w:r>
    </w:p>
    <w:p w14:paraId="43EC162A" w14:textId="60E8B2EC" w:rsidR="007F1B6A" w:rsidRPr="007F1B6A" w:rsidRDefault="00ED63D0">
      <w:r>
        <w:tab/>
      </w:r>
      <w:r>
        <w:tab/>
      </w:r>
      <w:r>
        <w:t>如</w:t>
      </w:r>
      <w:r>
        <w:rPr>
          <w:rFonts w:hint="eastAsia"/>
        </w:rPr>
        <w:t>，</w:t>
      </w:r>
      <w:r>
        <w:t>若开启</w:t>
      </w:r>
      <w:r>
        <w:t>HTTP</w:t>
      </w:r>
      <w:r>
        <w:t>网络采集模块及崩溃模块</w:t>
      </w:r>
      <w:r>
        <w:rPr>
          <w:rFonts w:hint="eastAsia"/>
        </w:rPr>
        <w:t>，</w:t>
      </w:r>
      <w:r>
        <w:t>则</w:t>
      </w:r>
      <w:r>
        <w:rPr>
          <w:i/>
        </w:rPr>
        <w:t>ENABLED_FEATURES</w:t>
      </w:r>
      <w:r w:rsidRPr="00ED63D0">
        <w:t>=</w:t>
      </w:r>
      <w:r>
        <w:t xml:space="preserve">1 </w:t>
      </w:r>
      <w:r>
        <w:rPr>
          <w:rFonts w:hint="eastAsia"/>
        </w:rPr>
        <w:t>|</w:t>
      </w:r>
      <w:r>
        <w:t xml:space="preserve"> 4 = 5</w:t>
      </w:r>
    </w:p>
    <w:p w14:paraId="00C1FA3C" w14:textId="2CC1038C" w:rsidR="002F28A5" w:rsidRDefault="002F28A5">
      <w:r>
        <w:tab/>
      </w:r>
      <w:r w:rsidR="00124B57">
        <w:rPr>
          <w:i/>
        </w:rPr>
        <w:t>ENABLE_ERROR_TRACES</w:t>
      </w:r>
      <w:r w:rsidRPr="002F28A5">
        <w:t>:</w:t>
      </w:r>
      <w:r>
        <w:t xml:space="preserve"> </w:t>
      </w:r>
      <w:r>
        <w:rPr>
          <w:rFonts w:hint="eastAsia"/>
        </w:rPr>
        <w:t>是否</w:t>
      </w:r>
      <w:r w:rsidR="00124B57">
        <w:rPr>
          <w:rFonts w:hint="eastAsia"/>
        </w:rPr>
        <w:t>收集错误</w:t>
      </w:r>
      <w:r w:rsidR="00124B57">
        <w:rPr>
          <w:rFonts w:hint="eastAsia"/>
        </w:rPr>
        <w:t>trace</w:t>
      </w:r>
      <w:r w:rsidR="00C96A7E">
        <w:rPr>
          <w:rFonts w:hint="eastAsia"/>
        </w:rPr>
        <w:t>，默认值：</w:t>
      </w:r>
      <w:r w:rsidR="00C96A7E">
        <w:rPr>
          <w:rFonts w:hint="eastAsia"/>
        </w:rPr>
        <w:t>true</w:t>
      </w:r>
      <w:r w:rsidR="001D6E5B">
        <w:rPr>
          <w:rFonts w:hint="eastAsia"/>
        </w:rPr>
        <w:t>。</w:t>
      </w:r>
      <w:r w:rsidR="001D6E5B">
        <w:t>此选项依赖于</w:t>
      </w:r>
      <w:r w:rsidR="001D6E5B" w:rsidRPr="001426F4">
        <w:rPr>
          <w:i/>
        </w:rPr>
        <w:t>ENABLE_NETWORK_</w:t>
      </w:r>
      <w:r w:rsidR="001D6E5B">
        <w:rPr>
          <w:i/>
        </w:rPr>
        <w:t>FEATURE</w:t>
      </w:r>
      <w:r w:rsidR="001D6E5B" w:rsidRPr="001D6E5B">
        <w:t>选项</w:t>
      </w:r>
      <w:r w:rsidR="001D6E5B" w:rsidRPr="001D6E5B">
        <w:rPr>
          <w:rFonts w:hint="eastAsia"/>
        </w:rPr>
        <w:t>，</w:t>
      </w:r>
      <w:r w:rsidR="001D6E5B" w:rsidRPr="001D6E5B">
        <w:t>若</w:t>
      </w:r>
      <w:r w:rsidR="001D6E5B" w:rsidRPr="001D6E5B">
        <w:t>HTTP</w:t>
      </w:r>
      <w:r w:rsidR="001D6E5B" w:rsidRPr="001D6E5B">
        <w:t>网络采集模块为禁用状态</w:t>
      </w:r>
      <w:r w:rsidR="001D6E5B" w:rsidRPr="001D6E5B">
        <w:rPr>
          <w:rFonts w:hint="eastAsia"/>
        </w:rPr>
        <w:t>，</w:t>
      </w:r>
      <w:r w:rsidR="001D6E5B" w:rsidRPr="001D6E5B">
        <w:t>则错误收集自动被禁用</w:t>
      </w:r>
      <w:r w:rsidR="001D6E5B" w:rsidRPr="001D6E5B">
        <w:rPr>
          <w:rFonts w:hint="eastAsia"/>
        </w:rPr>
        <w:t>。</w:t>
      </w:r>
    </w:p>
    <w:p w14:paraId="2CA978B6" w14:textId="5CF651A2" w:rsidR="002F28A5" w:rsidRDefault="002F28A5">
      <w:pPr>
        <w:rPr>
          <w:rFonts w:ascii="Courier New" w:hAnsi="Courier New" w:cs="Courier New"/>
          <w:kern w:val="0"/>
          <w:sz w:val="20"/>
          <w:szCs w:val="20"/>
        </w:rPr>
      </w:pPr>
      <w:r>
        <w:tab/>
      </w:r>
      <w:r w:rsidRPr="00406ECD">
        <w:rPr>
          <w:i/>
        </w:rPr>
        <w:t>MAX_ERRORS_COUNT</w:t>
      </w:r>
      <w:r>
        <w:rPr>
          <w:rFonts w:hint="eastAsia"/>
        </w:rPr>
        <w:t xml:space="preserve">: </w:t>
      </w:r>
      <w:r>
        <w:rPr>
          <w:rFonts w:ascii="Courier New" w:hAnsi="Courier New" w:cs="Courier New" w:hint="eastAsia"/>
          <w:kern w:val="0"/>
          <w:sz w:val="20"/>
          <w:szCs w:val="20"/>
        </w:rPr>
        <w:t>内存中最多保留错误</w:t>
      </w:r>
      <w:r>
        <w:rPr>
          <w:rFonts w:ascii="Courier New" w:hAnsi="Courier New" w:cs="Courier New" w:hint="eastAsia"/>
          <w:kern w:val="0"/>
          <w:sz w:val="20"/>
          <w:szCs w:val="20"/>
        </w:rPr>
        <w:t>trace</w:t>
      </w:r>
      <w:r>
        <w:rPr>
          <w:rFonts w:ascii="Courier New" w:hAnsi="Courier New" w:cs="Courier New" w:hint="eastAsia"/>
          <w:kern w:val="0"/>
          <w:sz w:val="20"/>
          <w:szCs w:val="20"/>
        </w:rPr>
        <w:t>的个数</w:t>
      </w:r>
      <w:r w:rsidR="00C96A7E">
        <w:rPr>
          <w:rFonts w:hint="eastAsia"/>
        </w:rPr>
        <w:t>，默认值：</w:t>
      </w:r>
      <w:r w:rsidR="00C96A7E">
        <w:rPr>
          <w:rFonts w:hint="eastAsia"/>
        </w:rPr>
        <w:t>100</w:t>
      </w:r>
    </w:p>
    <w:p w14:paraId="7C889856" w14:textId="0BA1782C" w:rsidR="002F28A5" w:rsidRDefault="002F28A5">
      <w:r>
        <w:rPr>
          <w:rFonts w:ascii="Courier New" w:hAnsi="Courier New" w:cs="Courier New"/>
          <w:kern w:val="0"/>
          <w:sz w:val="20"/>
          <w:szCs w:val="20"/>
        </w:rPr>
        <w:tab/>
      </w:r>
      <w:r w:rsidRPr="00406ECD">
        <w:rPr>
          <w:i/>
        </w:rPr>
        <w:t>MAX_ERROR_RESPONSE_BODY_SIZE</w:t>
      </w:r>
      <w:r w:rsidRPr="002F28A5">
        <w:t>:</w:t>
      </w:r>
      <w:r w:rsidR="00124B57">
        <w:t xml:space="preserve"> </w:t>
      </w:r>
      <w:r>
        <w:rPr>
          <w:rFonts w:hint="eastAsia"/>
        </w:rPr>
        <w:t>错误</w:t>
      </w:r>
      <w:r>
        <w:rPr>
          <w:rFonts w:hint="eastAsia"/>
        </w:rPr>
        <w:t>trace</w:t>
      </w:r>
      <w:r>
        <w:rPr>
          <w:rFonts w:hint="eastAsia"/>
        </w:rPr>
        <w:t>的响应</w:t>
      </w:r>
      <w:r>
        <w:rPr>
          <w:rFonts w:hint="eastAsia"/>
        </w:rPr>
        <w:t>body</w:t>
      </w:r>
      <w:r>
        <w:rPr>
          <w:rFonts w:hint="eastAsia"/>
        </w:rPr>
        <w:t>大小（单位：</w:t>
      </w:r>
      <w:r>
        <w:rPr>
          <w:rFonts w:hint="eastAsia"/>
        </w:rPr>
        <w:t>B</w:t>
      </w:r>
      <w:r>
        <w:rPr>
          <w:rFonts w:hint="eastAsia"/>
        </w:rPr>
        <w:t>）</w:t>
      </w:r>
      <w:r w:rsidR="00C96A7E">
        <w:rPr>
          <w:rFonts w:hint="eastAsia"/>
        </w:rPr>
        <w:t>，默认值：</w:t>
      </w:r>
      <w:r w:rsidR="00C96A7E">
        <w:rPr>
          <w:rFonts w:hint="eastAsia"/>
        </w:rPr>
        <w:t>2048</w:t>
      </w:r>
    </w:p>
    <w:p w14:paraId="1F4905C1" w14:textId="515AF60F" w:rsidR="002F28A5" w:rsidRDefault="002F28A5">
      <w:r>
        <w:tab/>
      </w:r>
      <w:r w:rsidRPr="00406ECD">
        <w:rPr>
          <w:i/>
        </w:rPr>
        <w:t>MAX_STACKTRACE_DEPTH</w:t>
      </w:r>
      <w:r w:rsidRPr="002F28A5">
        <w:t>:</w:t>
      </w:r>
      <w:r>
        <w:t xml:space="preserve"> </w:t>
      </w:r>
      <w:r>
        <w:rPr>
          <w:rFonts w:hint="eastAsia"/>
        </w:rPr>
        <w:t>错误</w:t>
      </w:r>
      <w:r>
        <w:rPr>
          <w:rFonts w:hint="eastAsia"/>
        </w:rPr>
        <w:t>stacktrace</w:t>
      </w:r>
      <w:r>
        <w:rPr>
          <w:rFonts w:hint="eastAsia"/>
        </w:rPr>
        <w:t>的最大深度</w:t>
      </w:r>
      <w:r w:rsidR="00C96A7E">
        <w:rPr>
          <w:rFonts w:hint="eastAsia"/>
        </w:rPr>
        <w:t>，默认值：</w:t>
      </w:r>
      <w:r w:rsidR="00C96A7E">
        <w:rPr>
          <w:rFonts w:hint="eastAsia"/>
        </w:rPr>
        <w:t>10</w:t>
      </w:r>
    </w:p>
    <w:p w14:paraId="4F6E8B90" w14:textId="4CBB283E" w:rsidR="002F28A5" w:rsidRDefault="002F28A5">
      <w:r>
        <w:tab/>
      </w:r>
      <w:r w:rsidRPr="00201FBA">
        <w:rPr>
          <w:i/>
        </w:rPr>
        <w:t>COLLECT_DNS_AND_CONNECT_TIME</w:t>
      </w:r>
      <w:r w:rsidRPr="002F28A5">
        <w:t>:</w:t>
      </w:r>
      <w:r>
        <w:t xml:space="preserve"> </w:t>
      </w:r>
      <w:r>
        <w:rPr>
          <w:rFonts w:hint="eastAsia"/>
        </w:rPr>
        <w:t>是否手机</w:t>
      </w:r>
      <w:r>
        <w:rPr>
          <w:rFonts w:hint="eastAsia"/>
        </w:rPr>
        <w:t>DNS</w:t>
      </w:r>
      <w:proofErr w:type="gramStart"/>
      <w:r>
        <w:rPr>
          <w:rFonts w:hint="eastAsia"/>
        </w:rPr>
        <w:t>和建连时间</w:t>
      </w:r>
      <w:proofErr w:type="gramEnd"/>
      <w:r w:rsidR="00C96A7E">
        <w:rPr>
          <w:rFonts w:hint="eastAsia"/>
        </w:rPr>
        <w:t>，默认值：</w:t>
      </w:r>
      <w:proofErr w:type="gramStart"/>
      <w:r w:rsidR="00C96A7E">
        <w:rPr>
          <w:rFonts w:hint="eastAsia"/>
        </w:rPr>
        <w:t>false</w:t>
      </w:r>
      <w:proofErr w:type="gramEnd"/>
    </w:p>
    <w:p w14:paraId="2B6F6307" w14:textId="39D72F05" w:rsidR="00CD0225" w:rsidRDefault="00CD0225" w:rsidP="00CD0225">
      <w:pPr>
        <w:ind w:firstLine="420"/>
      </w:pPr>
      <w:r w:rsidRPr="006D62DC">
        <w:rPr>
          <w:i/>
        </w:rPr>
        <w:t>URL_FILTER_MODE</w:t>
      </w:r>
      <w:r w:rsidRPr="002F28A5">
        <w:t>:</w:t>
      </w:r>
      <w:r>
        <w:t xml:space="preserve"> </w:t>
      </w:r>
      <w:r>
        <w:rPr>
          <w:rFonts w:hint="eastAsia"/>
        </w:rPr>
        <w:t>URL</w:t>
      </w:r>
      <w:r>
        <w:rPr>
          <w:rFonts w:hint="eastAsia"/>
        </w:rPr>
        <w:t>过滤模式。</w:t>
      </w:r>
    </w:p>
    <w:p w14:paraId="6B36C148" w14:textId="77777777" w:rsidR="00CD0225" w:rsidRDefault="00CD0225" w:rsidP="00CD0225">
      <w:pPr>
        <w:ind w:left="2520" w:firstLine="420"/>
      </w:pPr>
      <w:r>
        <w:rPr>
          <w:rFonts w:hint="eastAsia"/>
        </w:rPr>
        <w:t>0</w:t>
      </w:r>
      <w:r>
        <w:t xml:space="preserve"> – </w:t>
      </w:r>
      <w:r>
        <w:rPr>
          <w:rFonts w:hint="eastAsia"/>
        </w:rPr>
        <w:t>无过滤。</w:t>
      </w:r>
    </w:p>
    <w:p w14:paraId="2EA1DAC6" w14:textId="77777777" w:rsidR="00CD0225" w:rsidRDefault="00CD0225" w:rsidP="00CD0225">
      <w:pPr>
        <w:ind w:left="2940"/>
      </w:pPr>
      <w:r>
        <w:rPr>
          <w:rFonts w:hint="eastAsia"/>
        </w:rPr>
        <w:t>1</w:t>
      </w:r>
      <w:r>
        <w:t xml:space="preserve"> – </w:t>
      </w:r>
      <w:r>
        <w:rPr>
          <w:rFonts w:hint="eastAsia"/>
        </w:rPr>
        <w:t>白名单。仅采集白名单规则匹配到的</w:t>
      </w:r>
      <w:r>
        <w:rPr>
          <w:rFonts w:hint="eastAsia"/>
        </w:rPr>
        <w:t>URL</w:t>
      </w:r>
      <w:r>
        <w:rPr>
          <w:rFonts w:hint="eastAsia"/>
        </w:rPr>
        <w:t>。</w:t>
      </w:r>
    </w:p>
    <w:p w14:paraId="5857629F" w14:textId="0F33A445" w:rsidR="00CD0225" w:rsidRPr="00CD0225" w:rsidRDefault="00CD0225" w:rsidP="00CD0225">
      <w:pPr>
        <w:ind w:left="2940"/>
      </w:pPr>
      <w:r>
        <w:rPr>
          <w:rFonts w:hint="eastAsia"/>
        </w:rPr>
        <w:t>2</w:t>
      </w:r>
      <w:r>
        <w:t xml:space="preserve"> – </w:t>
      </w:r>
      <w:r>
        <w:rPr>
          <w:rFonts w:hint="eastAsia"/>
        </w:rPr>
        <w:t>黑名单。忽略黑名单规则匹配到的</w:t>
      </w:r>
      <w:r>
        <w:rPr>
          <w:rFonts w:hint="eastAsia"/>
        </w:rPr>
        <w:t>URL</w:t>
      </w:r>
      <w:r>
        <w:rPr>
          <w:rFonts w:hint="eastAsia"/>
        </w:rPr>
        <w:t>。</w:t>
      </w:r>
    </w:p>
    <w:p w14:paraId="527928DB" w14:textId="23537E03" w:rsidR="004651AE" w:rsidRDefault="004651AE">
      <w:r>
        <w:tab/>
      </w:r>
      <w:r>
        <w:rPr>
          <w:i/>
        </w:rPr>
        <w:t>URL_FILTER_RULES</w:t>
      </w:r>
      <w:r w:rsidRPr="002F28A5">
        <w:t>:</w:t>
      </w:r>
      <w:r>
        <w:t xml:space="preserve"> </w:t>
      </w:r>
      <w:r>
        <w:rPr>
          <w:rFonts w:hint="eastAsia"/>
        </w:rPr>
        <w:t>URL</w:t>
      </w:r>
      <w:r>
        <w:rPr>
          <w:rFonts w:hint="eastAsia"/>
        </w:rPr>
        <w:t>过滤规则</w:t>
      </w:r>
    </w:p>
    <w:p w14:paraId="3BFA6E65" w14:textId="563FCAE2" w:rsidR="004651AE" w:rsidRDefault="004651AE">
      <w:r>
        <w:tab/>
      </w:r>
      <w:r>
        <w:rPr>
          <w:i/>
        </w:rPr>
        <w:t>URL_FILTER_</w:t>
      </w:r>
      <w:proofErr w:type="gramStart"/>
      <w:r>
        <w:rPr>
          <w:i/>
        </w:rPr>
        <w:t>RULES</w:t>
      </w:r>
      <w:r>
        <w:t xml:space="preserve"> </w:t>
      </w:r>
      <w:r>
        <w:rPr>
          <w:rFonts w:hint="eastAsia"/>
        </w:rPr>
        <w:t>:</w:t>
      </w:r>
      <w:proofErr w:type="gramEnd"/>
      <w:r>
        <w:rPr>
          <w:rFonts w:hint="eastAsia"/>
        </w:rPr>
        <w:t>=</w:t>
      </w:r>
    </w:p>
    <w:p w14:paraId="59801133" w14:textId="77777777" w:rsidR="00CD0225" w:rsidRDefault="004651AE" w:rsidP="00CD0225">
      <w:pPr>
        <w:rPr>
          <w:i/>
        </w:rPr>
      </w:pPr>
      <w:r>
        <w:tab/>
      </w:r>
      <w:r>
        <w:tab/>
      </w:r>
      <w:r w:rsidR="00CD0225">
        <w:t>[</w:t>
      </w:r>
    </w:p>
    <w:p w14:paraId="2120A73F" w14:textId="354947B0" w:rsidR="00CD0225" w:rsidRDefault="00CD0225" w:rsidP="00CD0225">
      <w:r>
        <w:rPr>
          <w:i/>
        </w:rPr>
        <w:tab/>
      </w:r>
      <w:r>
        <w:rPr>
          <w:i/>
        </w:rPr>
        <w:tab/>
      </w:r>
      <w:r>
        <w:rPr>
          <w:i/>
        </w:rPr>
        <w:tab/>
      </w:r>
      <w:r>
        <w:rPr>
          <w:rFonts w:hint="eastAsia"/>
          <w:i/>
        </w:rPr>
        <w:t>URL</w:t>
      </w:r>
      <w:r>
        <w:rPr>
          <w:i/>
        </w:rPr>
        <w:t>_FILTER</w:t>
      </w:r>
      <w:r>
        <w:rPr>
          <w:rFonts w:hint="eastAsia"/>
          <w:i/>
        </w:rPr>
        <w:t>_RULE</w:t>
      </w:r>
      <w:r>
        <w:rPr>
          <w:i/>
        </w:rPr>
        <w:t xml:space="preserve">_ITEM </w:t>
      </w:r>
      <w:r w:rsidRPr="001B77EB">
        <w:rPr>
          <w:i/>
          <w:color w:val="FF0000"/>
        </w:rPr>
        <w:t>*</w:t>
      </w:r>
    </w:p>
    <w:p w14:paraId="7CBCEDEE" w14:textId="77777777" w:rsidR="00CD0225" w:rsidRDefault="00CD0225" w:rsidP="00CD0225">
      <w:pPr>
        <w:ind w:left="420" w:firstLine="420"/>
      </w:pPr>
      <w:r>
        <w:t>]</w:t>
      </w:r>
    </w:p>
    <w:p w14:paraId="52402622" w14:textId="728BEB14" w:rsidR="00F55ED4" w:rsidRDefault="00CD0225" w:rsidP="00F55ED4">
      <w:r>
        <w:tab/>
      </w:r>
      <w:r w:rsidR="00255EFE">
        <w:rPr>
          <w:rFonts w:hint="eastAsia"/>
          <w:i/>
        </w:rPr>
        <w:t>URL</w:t>
      </w:r>
      <w:r w:rsidR="00255EFE">
        <w:rPr>
          <w:i/>
        </w:rPr>
        <w:t>_FILTER</w:t>
      </w:r>
      <w:r w:rsidR="00255EFE">
        <w:rPr>
          <w:rFonts w:hint="eastAsia"/>
          <w:i/>
        </w:rPr>
        <w:t>_RULE</w:t>
      </w:r>
      <w:r w:rsidR="00255EFE">
        <w:rPr>
          <w:i/>
        </w:rPr>
        <w:t>_</w:t>
      </w:r>
      <w:proofErr w:type="gramStart"/>
      <w:r w:rsidR="00255EFE">
        <w:rPr>
          <w:i/>
        </w:rPr>
        <w:t>ITEM</w:t>
      </w:r>
      <w:r w:rsidR="00F55ED4">
        <w:rPr>
          <w:i/>
        </w:rPr>
        <w:t xml:space="preserve"> </w:t>
      </w:r>
      <w:r w:rsidR="00F55ED4">
        <w:t xml:space="preserve"> </w:t>
      </w:r>
      <w:r w:rsidR="00F55ED4">
        <w:rPr>
          <w:rFonts w:hint="eastAsia"/>
        </w:rPr>
        <w:t>:</w:t>
      </w:r>
      <w:proofErr w:type="gramEnd"/>
      <w:r w:rsidR="00F55ED4">
        <w:rPr>
          <w:rFonts w:hint="eastAsia"/>
        </w:rPr>
        <w:t>=</w:t>
      </w:r>
    </w:p>
    <w:p w14:paraId="0203C451" w14:textId="77777777" w:rsidR="00F55ED4" w:rsidRDefault="00F55ED4" w:rsidP="00F55ED4">
      <w:r>
        <w:tab/>
      </w:r>
      <w:r>
        <w:tab/>
        <w:t>{</w:t>
      </w:r>
    </w:p>
    <w:p w14:paraId="658F195C" w14:textId="77777777" w:rsidR="00F55ED4" w:rsidRDefault="00F55ED4" w:rsidP="00F55ED4">
      <w:r>
        <w:tab/>
      </w:r>
      <w:r>
        <w:tab/>
      </w:r>
      <w:r>
        <w:tab/>
        <w:t>“</w:t>
      </w:r>
      <w:proofErr w:type="gramStart"/>
      <w:r>
        <w:t>matchMode</w:t>
      </w:r>
      <w:proofErr w:type="gramEnd"/>
      <w:r>
        <w:t>”:</w:t>
      </w:r>
      <w:r>
        <w:rPr>
          <w:i/>
        </w:rPr>
        <w:t xml:space="preserve"> URL_RULE_MATCH_MODE</w:t>
      </w:r>
      <w:r>
        <w:t>,</w:t>
      </w:r>
    </w:p>
    <w:p w14:paraId="769F9325" w14:textId="13DE84BE" w:rsidR="00F55ED4" w:rsidRDefault="00FA045B" w:rsidP="00F55ED4">
      <w:r>
        <w:tab/>
      </w:r>
      <w:r>
        <w:tab/>
      </w:r>
      <w:r>
        <w:tab/>
        <w:t>“</w:t>
      </w:r>
      <w:proofErr w:type="gramStart"/>
      <w:r>
        <w:rPr>
          <w:rFonts w:hint="eastAsia"/>
        </w:rPr>
        <w:t>rule</w:t>
      </w:r>
      <w:proofErr w:type="gramEnd"/>
      <w:r w:rsidR="00F55ED4">
        <w:t>”:</w:t>
      </w:r>
      <w:r w:rsidR="00F55ED4" w:rsidRPr="00567753">
        <w:rPr>
          <w:i/>
        </w:rPr>
        <w:t>URL_RULE</w:t>
      </w:r>
    </w:p>
    <w:p w14:paraId="62DCD98A" w14:textId="77777777" w:rsidR="00F55ED4" w:rsidRDefault="00F55ED4" w:rsidP="00F55ED4">
      <w:pPr>
        <w:ind w:left="420" w:firstLine="420"/>
      </w:pPr>
      <w:r>
        <w:t>}</w:t>
      </w:r>
    </w:p>
    <w:p w14:paraId="66E96B33" w14:textId="4F039AD3" w:rsidR="00567753" w:rsidRDefault="00567753" w:rsidP="00CD0225">
      <w:r>
        <w:tab/>
      </w:r>
    </w:p>
    <w:p w14:paraId="14A4C0ED" w14:textId="77777777" w:rsidR="00F55ED4" w:rsidRDefault="00567753" w:rsidP="00F55ED4">
      <w:r>
        <w:tab/>
      </w:r>
      <w:r w:rsidR="00F55ED4">
        <w:rPr>
          <w:i/>
        </w:rPr>
        <w:t>URL_RULE_MATCH_MODE</w:t>
      </w:r>
      <w:r w:rsidR="00F55ED4" w:rsidRPr="00CD0225">
        <w:t xml:space="preserve">: </w:t>
      </w:r>
      <w:r w:rsidR="00F55ED4">
        <w:t>URL</w:t>
      </w:r>
      <w:r w:rsidR="00F55ED4">
        <w:rPr>
          <w:rFonts w:hint="eastAsia"/>
        </w:rPr>
        <w:t>规则匹配模式。</w:t>
      </w:r>
      <w:r w:rsidR="00F55ED4">
        <w:rPr>
          <w:rFonts w:hint="eastAsia"/>
        </w:rPr>
        <w:t>0</w:t>
      </w:r>
      <w:r w:rsidR="00F55ED4">
        <w:t xml:space="preserve"> – </w:t>
      </w:r>
      <w:r w:rsidR="00F55ED4">
        <w:rPr>
          <w:rFonts w:hint="eastAsia"/>
        </w:rPr>
        <w:t>普通文本匹配</w:t>
      </w:r>
      <w:r w:rsidR="00F55ED4">
        <w:rPr>
          <w:rFonts w:hint="eastAsia"/>
        </w:rPr>
        <w:t xml:space="preserve"> 1</w:t>
      </w:r>
      <w:r w:rsidR="00F55ED4">
        <w:t xml:space="preserve"> – </w:t>
      </w:r>
      <w:r w:rsidR="00F55ED4">
        <w:rPr>
          <w:rFonts w:hint="eastAsia"/>
        </w:rPr>
        <w:t>正则表达式匹配。两种匹配模式均为包含模式匹配（只要</w:t>
      </w:r>
      <w:r w:rsidR="00F55ED4">
        <w:rPr>
          <w:rFonts w:hint="eastAsia"/>
        </w:rPr>
        <w:t>URL</w:t>
      </w:r>
      <w:r w:rsidR="00F55ED4">
        <w:rPr>
          <w:rFonts w:hint="eastAsia"/>
        </w:rPr>
        <w:t>包含即可，不需要全文匹配）。</w:t>
      </w:r>
    </w:p>
    <w:p w14:paraId="23C263AA" w14:textId="53592056" w:rsidR="00567753" w:rsidRPr="00F55ED4" w:rsidRDefault="00F55ED4" w:rsidP="00567753">
      <w:r>
        <w:tab/>
      </w:r>
      <w:r w:rsidRPr="00567753">
        <w:rPr>
          <w:i/>
        </w:rPr>
        <w:t>URL_RULE</w:t>
      </w:r>
      <w:r>
        <w:t xml:space="preserve">: </w:t>
      </w:r>
      <w:r>
        <w:rPr>
          <w:rFonts w:hint="eastAsia"/>
        </w:rPr>
        <w:t>需要匹配的</w:t>
      </w:r>
      <w:r>
        <w:rPr>
          <w:rFonts w:hint="eastAsia"/>
        </w:rPr>
        <w:t>URL</w:t>
      </w:r>
      <w:r>
        <w:rPr>
          <w:rFonts w:hint="eastAsia"/>
        </w:rPr>
        <w:t>规则（</w:t>
      </w:r>
      <w:r>
        <w:rPr>
          <w:rFonts w:hint="eastAsia"/>
        </w:rPr>
        <w:t>URL</w:t>
      </w:r>
      <w:r>
        <w:rPr>
          <w:rFonts w:hint="eastAsia"/>
        </w:rPr>
        <w:t>文本或正则表达式）。匹配模式为包含，即只</w:t>
      </w:r>
      <w:r>
        <w:rPr>
          <w:rFonts w:hint="eastAsia"/>
        </w:rPr>
        <w:lastRenderedPageBreak/>
        <w:t>要</w:t>
      </w:r>
      <w:r>
        <w:rPr>
          <w:rFonts w:hint="eastAsia"/>
        </w:rPr>
        <w:t>URL</w:t>
      </w:r>
      <w:r>
        <w:rPr>
          <w:rFonts w:hint="eastAsia"/>
        </w:rPr>
        <w:t>部分匹配即可。如</w:t>
      </w:r>
      <w:hyperlink r:id="rId12" w:history="1">
        <w:r w:rsidRPr="00D67733">
          <w:rPr>
            <w:rStyle w:val="a8"/>
            <w:rFonts w:hint="eastAsia"/>
          </w:rPr>
          <w:t>http://www.networkbench.com/1234.html</w:t>
        </w:r>
        <w:r w:rsidRPr="00D67733">
          <w:rPr>
            <w:rStyle w:val="a8"/>
            <w:rFonts w:hint="eastAsia"/>
          </w:rPr>
          <w:t>，若配置正则表达式</w:t>
        </w:r>
      </w:hyperlink>
      <w:r>
        <w:rPr>
          <w:rFonts w:hint="eastAsia"/>
        </w:rPr>
        <w:t>:</w:t>
      </w:r>
      <w:r>
        <w:t xml:space="preserve"> </w:t>
      </w:r>
      <w:r w:rsidRPr="00567753">
        <w:rPr>
          <w:rFonts w:hint="eastAsia"/>
          <w:i/>
        </w:rPr>
        <w:t>networkbench\.com</w:t>
      </w:r>
      <w:r>
        <w:rPr>
          <w:i/>
        </w:rPr>
        <w:t>\/[0-9]+</w:t>
      </w:r>
      <w:r w:rsidRPr="00567753">
        <w:rPr>
          <w:rFonts w:hint="eastAsia"/>
        </w:rPr>
        <w:t>，</w:t>
      </w:r>
      <w:r>
        <w:rPr>
          <w:rFonts w:hint="eastAsia"/>
        </w:rPr>
        <w:t>匹配结果为</w:t>
      </w:r>
      <w:r>
        <w:rPr>
          <w:rFonts w:hint="eastAsia"/>
        </w:rPr>
        <w:t>true</w:t>
      </w:r>
      <w:r>
        <w:rPr>
          <w:rFonts w:hint="eastAsia"/>
        </w:rPr>
        <w:t>（和</w:t>
      </w:r>
      <w:r>
        <w:rPr>
          <w:rFonts w:hint="eastAsia"/>
        </w:rPr>
        <w:t xml:space="preserve"> </w:t>
      </w:r>
      <w:r>
        <w:t>.*</w:t>
      </w:r>
      <w:r w:rsidRPr="00567753">
        <w:rPr>
          <w:rFonts w:hint="eastAsia"/>
          <w:i/>
        </w:rPr>
        <w:t>networkbench\.com</w:t>
      </w:r>
      <w:r>
        <w:rPr>
          <w:i/>
        </w:rPr>
        <w:t xml:space="preserve">\/[0-9]+.* </w:t>
      </w:r>
      <w:r>
        <w:rPr>
          <w:rFonts w:hint="eastAsia"/>
          <w:i/>
        </w:rPr>
        <w:t>等效</w:t>
      </w:r>
      <w:r>
        <w:rPr>
          <w:rFonts w:hint="eastAsia"/>
        </w:rPr>
        <w:t>）。</w:t>
      </w:r>
    </w:p>
    <w:p w14:paraId="737625F4" w14:textId="77777777" w:rsidR="00567753" w:rsidRDefault="00567753" w:rsidP="00A23097">
      <w:pPr>
        <w:ind w:left="420" w:firstLine="420"/>
      </w:pPr>
    </w:p>
    <w:p w14:paraId="6611ADBC" w14:textId="6A733C54" w:rsidR="00C9533F" w:rsidRDefault="00C9533F" w:rsidP="00C9533F">
      <w:r>
        <w:tab/>
      </w:r>
      <w:r>
        <w:rPr>
          <w:i/>
        </w:rPr>
        <w:t>IGNORED_HTTP_ERROR</w:t>
      </w:r>
      <w:r>
        <w:rPr>
          <w:rFonts w:hint="eastAsia"/>
          <w:i/>
        </w:rPr>
        <w:t>_RULE</w:t>
      </w:r>
      <w:r>
        <w:rPr>
          <w:i/>
        </w:rPr>
        <w:t>S</w:t>
      </w:r>
      <w:r w:rsidRPr="002F28A5">
        <w:t>:</w:t>
      </w:r>
      <w:r>
        <w:t xml:space="preserve"> </w:t>
      </w:r>
      <w:r>
        <w:rPr>
          <w:rFonts w:hint="eastAsia"/>
        </w:rPr>
        <w:t>HTTP</w:t>
      </w:r>
      <w:r>
        <w:rPr>
          <w:rFonts w:hint="eastAsia"/>
        </w:rPr>
        <w:t>错误过滤规则列表（符合规则的</w:t>
      </w:r>
      <w:r>
        <w:rPr>
          <w:rFonts w:hint="eastAsia"/>
        </w:rPr>
        <w:t>URL</w:t>
      </w:r>
      <w:r>
        <w:rPr>
          <w:rFonts w:hint="eastAsia"/>
        </w:rPr>
        <w:t>发生相应的</w:t>
      </w:r>
      <w:r>
        <w:rPr>
          <w:rFonts w:hint="eastAsia"/>
        </w:rPr>
        <w:t>HTTP</w:t>
      </w:r>
      <w:r>
        <w:rPr>
          <w:rFonts w:hint="eastAsia"/>
        </w:rPr>
        <w:t>错误时，视为正常数据</w:t>
      </w:r>
      <w:r w:rsidR="00B14205">
        <w:rPr>
          <w:rFonts w:hint="eastAsia"/>
        </w:rPr>
        <w:t>。</w:t>
      </w:r>
      <w:r>
        <w:rPr>
          <w:rFonts w:hint="eastAsia"/>
        </w:rPr>
        <w:t>）</w:t>
      </w:r>
    </w:p>
    <w:p w14:paraId="4F42FD1B" w14:textId="093BE301" w:rsidR="00C9533F" w:rsidRDefault="00C9533F" w:rsidP="00C9533F">
      <w:r>
        <w:tab/>
      </w:r>
      <w:r>
        <w:rPr>
          <w:i/>
        </w:rPr>
        <w:t>IGNORED_HTTP_ERROR</w:t>
      </w:r>
      <w:r>
        <w:rPr>
          <w:rFonts w:hint="eastAsia"/>
          <w:i/>
        </w:rPr>
        <w:t>_</w:t>
      </w:r>
      <w:proofErr w:type="gramStart"/>
      <w:r>
        <w:rPr>
          <w:rFonts w:hint="eastAsia"/>
          <w:i/>
        </w:rPr>
        <w:t>RULE</w:t>
      </w:r>
      <w:r>
        <w:rPr>
          <w:i/>
        </w:rPr>
        <w:t>S</w:t>
      </w:r>
      <w:r>
        <w:t xml:space="preserve"> </w:t>
      </w:r>
      <w:r>
        <w:rPr>
          <w:rFonts w:hint="eastAsia"/>
        </w:rPr>
        <w:t>:</w:t>
      </w:r>
      <w:proofErr w:type="gramEnd"/>
      <w:r>
        <w:rPr>
          <w:rFonts w:hint="eastAsia"/>
        </w:rPr>
        <w:t>=</w:t>
      </w:r>
    </w:p>
    <w:p w14:paraId="68350A9E" w14:textId="5880B811" w:rsidR="00C9533F" w:rsidRDefault="00C9533F" w:rsidP="00567753">
      <w:pPr>
        <w:rPr>
          <w:i/>
        </w:rPr>
      </w:pPr>
      <w:r>
        <w:tab/>
      </w:r>
      <w:r>
        <w:tab/>
      </w:r>
      <w:r w:rsidR="00567753">
        <w:t>[</w:t>
      </w:r>
    </w:p>
    <w:p w14:paraId="55E54064" w14:textId="17FB31FA" w:rsidR="00C9533F" w:rsidRDefault="00C9533F" w:rsidP="00C9533F">
      <w:r>
        <w:rPr>
          <w:i/>
        </w:rPr>
        <w:tab/>
      </w:r>
      <w:r>
        <w:rPr>
          <w:i/>
        </w:rPr>
        <w:tab/>
      </w:r>
      <w:r>
        <w:rPr>
          <w:i/>
        </w:rPr>
        <w:tab/>
      </w:r>
      <w:r w:rsidR="00567753">
        <w:rPr>
          <w:i/>
        </w:rPr>
        <w:t>IGNORED_HTTP_ERROR</w:t>
      </w:r>
      <w:r w:rsidR="00567753">
        <w:rPr>
          <w:rFonts w:hint="eastAsia"/>
          <w:i/>
        </w:rPr>
        <w:t>_RULE</w:t>
      </w:r>
      <w:r w:rsidR="00567753">
        <w:rPr>
          <w:i/>
        </w:rPr>
        <w:t>_ITEM</w:t>
      </w:r>
      <w:r w:rsidR="00567753" w:rsidRPr="00D006C8">
        <w:rPr>
          <w:i/>
          <w:color w:val="FF0000"/>
        </w:rPr>
        <w:t xml:space="preserve"> *</w:t>
      </w:r>
    </w:p>
    <w:p w14:paraId="56E412DF" w14:textId="07AEBA3D" w:rsidR="00C9533F" w:rsidRDefault="00567753" w:rsidP="00C9533F">
      <w:pPr>
        <w:ind w:left="420" w:firstLine="420"/>
      </w:pPr>
      <w:r>
        <w:t>]</w:t>
      </w:r>
    </w:p>
    <w:p w14:paraId="0AB4F77F" w14:textId="6E91AA86" w:rsidR="00C9533F" w:rsidRDefault="00567753">
      <w:r>
        <w:tab/>
      </w:r>
      <w:r>
        <w:rPr>
          <w:i/>
        </w:rPr>
        <w:t>IGNORED_HTTP_ERROR</w:t>
      </w:r>
      <w:r>
        <w:rPr>
          <w:rFonts w:hint="eastAsia"/>
          <w:i/>
        </w:rPr>
        <w:t>_RULE</w:t>
      </w:r>
      <w:r>
        <w:rPr>
          <w:i/>
        </w:rPr>
        <w:t>_</w:t>
      </w:r>
      <w:proofErr w:type="gramStart"/>
      <w:r>
        <w:rPr>
          <w:i/>
        </w:rPr>
        <w:t xml:space="preserve">ITEM </w:t>
      </w:r>
      <w:r>
        <w:t xml:space="preserve"> </w:t>
      </w:r>
      <w:r>
        <w:rPr>
          <w:rFonts w:hint="eastAsia"/>
        </w:rPr>
        <w:t>:</w:t>
      </w:r>
      <w:proofErr w:type="gramEnd"/>
      <w:r>
        <w:rPr>
          <w:rFonts w:hint="eastAsia"/>
        </w:rPr>
        <w:t>=</w:t>
      </w:r>
    </w:p>
    <w:p w14:paraId="49B86789" w14:textId="77777777" w:rsidR="00567753" w:rsidRDefault="00567753">
      <w:r>
        <w:tab/>
      </w:r>
      <w:r>
        <w:tab/>
        <w:t>{</w:t>
      </w:r>
    </w:p>
    <w:p w14:paraId="4B3194A7" w14:textId="63BF9371" w:rsidR="00CD0225" w:rsidRDefault="00CD0225">
      <w:r>
        <w:tab/>
      </w:r>
      <w:r>
        <w:tab/>
      </w:r>
      <w:r>
        <w:tab/>
        <w:t>“</w:t>
      </w:r>
      <w:proofErr w:type="gramStart"/>
      <w:r>
        <w:t>matchMode</w:t>
      </w:r>
      <w:proofErr w:type="gramEnd"/>
      <w:r>
        <w:t>”:</w:t>
      </w:r>
      <w:r>
        <w:rPr>
          <w:i/>
        </w:rPr>
        <w:t xml:space="preserve"> URL_RULE_MATCH_MODE</w:t>
      </w:r>
      <w:r>
        <w:t>,</w:t>
      </w:r>
    </w:p>
    <w:p w14:paraId="48DD5596" w14:textId="2A39C4E9" w:rsidR="00567753" w:rsidRDefault="00FA045B">
      <w:r>
        <w:tab/>
      </w:r>
      <w:r>
        <w:tab/>
      </w:r>
      <w:r>
        <w:tab/>
        <w:t>“</w:t>
      </w:r>
      <w:proofErr w:type="gramStart"/>
      <w:r>
        <w:rPr>
          <w:rFonts w:hint="eastAsia"/>
        </w:rPr>
        <w:t>rule</w:t>
      </w:r>
      <w:proofErr w:type="gramEnd"/>
      <w:r w:rsidR="00567753">
        <w:t>”:</w:t>
      </w:r>
      <w:r w:rsidR="00567753" w:rsidRPr="00567753">
        <w:rPr>
          <w:i/>
        </w:rPr>
        <w:t>URL_RULE</w:t>
      </w:r>
      <w:r w:rsidR="00567753">
        <w:t>,</w:t>
      </w:r>
    </w:p>
    <w:p w14:paraId="65E82C57" w14:textId="78795149" w:rsidR="00567753" w:rsidRDefault="00567753">
      <w:r>
        <w:tab/>
      </w:r>
      <w:r>
        <w:tab/>
      </w:r>
      <w:r>
        <w:tab/>
        <w:t>“</w:t>
      </w:r>
      <w:proofErr w:type="gramStart"/>
      <w:r>
        <w:t>errs</w:t>
      </w:r>
      <w:proofErr w:type="gramEnd"/>
      <w:r>
        <w:t>”:</w:t>
      </w:r>
      <w:r w:rsidRPr="00567753">
        <w:t xml:space="preserve"> </w:t>
      </w:r>
      <w:r>
        <w:t>“</w:t>
      </w:r>
      <w:r w:rsidRPr="00567753">
        <w:rPr>
          <w:i/>
        </w:rPr>
        <w:t>IGNORED_HTTP_STATUS_CODES</w:t>
      </w:r>
      <w:r>
        <w:t>”</w:t>
      </w:r>
    </w:p>
    <w:p w14:paraId="5EECF3F8" w14:textId="2434E735" w:rsidR="004F6F72" w:rsidRDefault="00567753" w:rsidP="00567753">
      <w:pPr>
        <w:ind w:left="420" w:firstLine="420"/>
      </w:pPr>
      <w:r>
        <w:t>}</w:t>
      </w:r>
    </w:p>
    <w:p w14:paraId="47E5EB3C" w14:textId="2E53E291" w:rsidR="006405C8" w:rsidRDefault="006405C8" w:rsidP="006405C8">
      <w:r>
        <w:tab/>
      </w:r>
      <w:r w:rsidRPr="000D4AC4">
        <w:rPr>
          <w:i/>
        </w:rPr>
        <w:t>URL_</w:t>
      </w:r>
      <w:r>
        <w:rPr>
          <w:i/>
        </w:rPr>
        <w:t>PARAM</w:t>
      </w:r>
      <w:r w:rsidRPr="000D4AC4">
        <w:rPr>
          <w:i/>
        </w:rPr>
        <w:t>S</w:t>
      </w:r>
      <w:r w:rsidRPr="006405C8">
        <w:t>:</w:t>
      </w:r>
      <w:r>
        <w:t xml:space="preserve"> URL</w:t>
      </w:r>
      <w:r>
        <w:t>需要捕捉的参数列表</w:t>
      </w:r>
      <w:r>
        <w:rPr>
          <w:rFonts w:hint="eastAsia"/>
        </w:rPr>
        <w:t>（每一个</w:t>
      </w:r>
      <w:r>
        <w:rPr>
          <w:rFonts w:hint="eastAsia"/>
        </w:rPr>
        <w:t>URL</w:t>
      </w:r>
      <w:r>
        <w:rPr>
          <w:rFonts w:hint="eastAsia"/>
        </w:rPr>
        <w:t>对应一组参数规则），格式定义如下：</w:t>
      </w:r>
    </w:p>
    <w:p w14:paraId="6327AEBD" w14:textId="64509399" w:rsidR="006405C8" w:rsidRDefault="006405C8" w:rsidP="006405C8">
      <w:pPr>
        <w:rPr>
          <w:i/>
        </w:rPr>
      </w:pPr>
      <w:r>
        <w:tab/>
      </w:r>
      <w:r w:rsidRPr="000D4AC4">
        <w:rPr>
          <w:i/>
        </w:rPr>
        <w:t>URL_</w:t>
      </w:r>
      <w:proofErr w:type="gramStart"/>
      <w:r>
        <w:rPr>
          <w:i/>
        </w:rPr>
        <w:t>PARAM</w:t>
      </w:r>
      <w:r w:rsidRPr="000D4AC4">
        <w:rPr>
          <w:i/>
        </w:rPr>
        <w:t>S</w:t>
      </w:r>
      <w:r>
        <w:rPr>
          <w:i/>
        </w:rPr>
        <w:t xml:space="preserve"> </w:t>
      </w:r>
      <w:r w:rsidRPr="006405C8">
        <w:t>:</w:t>
      </w:r>
      <w:proofErr w:type="gramEnd"/>
      <w:r w:rsidRPr="006405C8">
        <w:t>=</w:t>
      </w:r>
    </w:p>
    <w:p w14:paraId="228B4D00" w14:textId="00A98064" w:rsidR="006405C8" w:rsidRDefault="006405C8" w:rsidP="006405C8">
      <w:r>
        <w:rPr>
          <w:i/>
        </w:rPr>
        <w:tab/>
      </w:r>
      <w:r>
        <w:rPr>
          <w:i/>
        </w:rPr>
        <w:tab/>
      </w:r>
      <w:r w:rsidR="00D006C8">
        <w:rPr>
          <w:rFonts w:hint="eastAsia"/>
        </w:rPr>
        <w:t>[</w:t>
      </w:r>
    </w:p>
    <w:p w14:paraId="3F270C38" w14:textId="497CA8DC" w:rsidR="006405C8" w:rsidRDefault="006405C8" w:rsidP="006405C8">
      <w:r>
        <w:tab/>
      </w:r>
      <w:r>
        <w:tab/>
      </w:r>
      <w:r>
        <w:tab/>
      </w:r>
      <w:r w:rsidR="00D006C8" w:rsidRPr="000D4AC4">
        <w:rPr>
          <w:i/>
        </w:rPr>
        <w:t>URL_</w:t>
      </w:r>
      <w:r w:rsidR="00D006C8">
        <w:rPr>
          <w:i/>
        </w:rPr>
        <w:t xml:space="preserve">PARAM_ITEM </w:t>
      </w:r>
      <w:r w:rsidR="00D006C8" w:rsidRPr="00D006C8">
        <w:rPr>
          <w:i/>
          <w:color w:val="FF0000"/>
        </w:rPr>
        <w:t>*</w:t>
      </w:r>
    </w:p>
    <w:p w14:paraId="482C3DED" w14:textId="3768336B" w:rsidR="006405C8" w:rsidRDefault="00D006C8" w:rsidP="006405C8">
      <w:pPr>
        <w:ind w:left="420" w:firstLine="420"/>
      </w:pPr>
      <w:r>
        <w:t>]</w:t>
      </w:r>
    </w:p>
    <w:p w14:paraId="1B08A4E2" w14:textId="23F1ED9C" w:rsidR="006405C8" w:rsidRDefault="00D006C8" w:rsidP="00D006C8">
      <w:r>
        <w:tab/>
      </w:r>
      <w:r w:rsidRPr="000D4AC4">
        <w:rPr>
          <w:i/>
        </w:rPr>
        <w:t>URL_</w:t>
      </w:r>
      <w:r>
        <w:rPr>
          <w:i/>
        </w:rPr>
        <w:t>PARAM_</w:t>
      </w:r>
      <w:proofErr w:type="gramStart"/>
      <w:r>
        <w:rPr>
          <w:i/>
        </w:rPr>
        <w:t xml:space="preserve">ITEM </w:t>
      </w:r>
      <w:r w:rsidRPr="00D006C8">
        <w:t>:</w:t>
      </w:r>
      <w:proofErr w:type="gramEnd"/>
      <w:r w:rsidRPr="00D006C8">
        <w:t>=</w:t>
      </w:r>
    </w:p>
    <w:p w14:paraId="601D7EF3" w14:textId="77777777" w:rsidR="00D006C8" w:rsidRDefault="00D006C8" w:rsidP="00D006C8">
      <w:r>
        <w:tab/>
      </w:r>
      <w:r>
        <w:tab/>
        <w:t>{</w:t>
      </w:r>
    </w:p>
    <w:p w14:paraId="65062D8E" w14:textId="2090BC68" w:rsidR="00266A0F" w:rsidRDefault="00266A0F" w:rsidP="00D006C8">
      <w:r>
        <w:tab/>
      </w:r>
      <w:r>
        <w:tab/>
      </w:r>
      <w:r>
        <w:tab/>
        <w:t>“</w:t>
      </w:r>
      <w:proofErr w:type="gramStart"/>
      <w:r>
        <w:t>url</w:t>
      </w:r>
      <w:proofErr w:type="gramEnd"/>
      <w:r>
        <w:t>”: “</w:t>
      </w:r>
      <w:r w:rsidRPr="00266A0F">
        <w:rPr>
          <w:i/>
        </w:rPr>
        <w:t>URL_TO_CAPTURE</w:t>
      </w:r>
      <w:r>
        <w:t>”</w:t>
      </w:r>
      <w:r w:rsidR="00A9647A">
        <w:t>,</w:t>
      </w:r>
    </w:p>
    <w:p w14:paraId="0C67E520" w14:textId="519940EF" w:rsidR="00D006C8" w:rsidRDefault="00D006C8" w:rsidP="00D006C8">
      <w:r>
        <w:tab/>
      </w:r>
      <w:r>
        <w:tab/>
      </w:r>
      <w:r>
        <w:tab/>
        <w:t>“</w:t>
      </w:r>
      <w:proofErr w:type="gramStart"/>
      <w:r>
        <w:rPr>
          <w:rFonts w:hint="eastAsia"/>
        </w:rPr>
        <w:t>get</w:t>
      </w:r>
      <w:proofErr w:type="gramEnd"/>
      <w:r>
        <w:t>”:</w:t>
      </w:r>
      <w:r>
        <w:rPr>
          <w:i/>
        </w:rPr>
        <w:t xml:space="preserve"> </w:t>
      </w:r>
      <w:r>
        <w:t>“</w:t>
      </w:r>
      <w:r w:rsidRPr="00D006C8">
        <w:rPr>
          <w:i/>
        </w:rPr>
        <w:t>URL_GET_PARAM_NAMES</w:t>
      </w:r>
      <w:r>
        <w:t>”,</w:t>
      </w:r>
    </w:p>
    <w:p w14:paraId="6147A6E2" w14:textId="12A88D0A" w:rsidR="00D006C8" w:rsidRDefault="00D006C8" w:rsidP="00D006C8">
      <w:r>
        <w:tab/>
      </w:r>
      <w:r>
        <w:tab/>
      </w:r>
      <w:r>
        <w:tab/>
        <w:t>“</w:t>
      </w:r>
      <w:proofErr w:type="gramStart"/>
      <w:r>
        <w:t>pos</w:t>
      </w:r>
      <w:r>
        <w:rPr>
          <w:rFonts w:hint="eastAsia"/>
        </w:rPr>
        <w:t>t</w:t>
      </w:r>
      <w:proofErr w:type="gramEnd"/>
      <w:r>
        <w:t>”:</w:t>
      </w:r>
      <w:r>
        <w:rPr>
          <w:i/>
        </w:rPr>
        <w:t xml:space="preserve"> </w:t>
      </w:r>
      <w:r>
        <w:t>“</w:t>
      </w:r>
      <w:r w:rsidRPr="00D006C8">
        <w:rPr>
          <w:i/>
        </w:rPr>
        <w:t>URL_</w:t>
      </w:r>
      <w:r>
        <w:rPr>
          <w:i/>
        </w:rPr>
        <w:t>POS</w:t>
      </w:r>
      <w:r w:rsidRPr="00D006C8">
        <w:rPr>
          <w:i/>
        </w:rPr>
        <w:t>T_PARAM_NAMES</w:t>
      </w:r>
      <w:r>
        <w:t>”,</w:t>
      </w:r>
    </w:p>
    <w:p w14:paraId="78CBB81E" w14:textId="3F57E30A" w:rsidR="00D006C8" w:rsidRPr="00D006C8" w:rsidRDefault="00D006C8" w:rsidP="00D006C8">
      <w:r>
        <w:tab/>
      </w:r>
      <w:r>
        <w:tab/>
      </w:r>
      <w:r>
        <w:tab/>
        <w:t>“</w:t>
      </w:r>
      <w:proofErr w:type="gramStart"/>
      <w:r>
        <w:rPr>
          <w:rFonts w:hint="eastAsia"/>
        </w:rPr>
        <w:t>headers</w:t>
      </w:r>
      <w:proofErr w:type="gramEnd"/>
      <w:r>
        <w:t>”:</w:t>
      </w:r>
      <w:r>
        <w:rPr>
          <w:i/>
        </w:rPr>
        <w:t xml:space="preserve"> </w:t>
      </w:r>
      <w:r>
        <w:t>“</w:t>
      </w:r>
      <w:r w:rsidRPr="00D006C8">
        <w:rPr>
          <w:i/>
        </w:rPr>
        <w:t>URL_</w:t>
      </w:r>
      <w:r>
        <w:rPr>
          <w:i/>
        </w:rPr>
        <w:t>HEADER</w:t>
      </w:r>
      <w:r w:rsidRPr="00D006C8">
        <w:rPr>
          <w:i/>
        </w:rPr>
        <w:t>_NAMES</w:t>
      </w:r>
      <w:r>
        <w:t>”</w:t>
      </w:r>
    </w:p>
    <w:p w14:paraId="13354E1E" w14:textId="669C11E8" w:rsidR="00D006C8" w:rsidRDefault="00D006C8" w:rsidP="00D006C8">
      <w:pPr>
        <w:ind w:left="420" w:firstLine="420"/>
      </w:pPr>
      <w:r>
        <w:t>}</w:t>
      </w:r>
    </w:p>
    <w:p w14:paraId="08CDA910" w14:textId="77777777" w:rsidR="00D006C8" w:rsidRPr="006405C8" w:rsidRDefault="00D006C8" w:rsidP="00D006C8">
      <w:pPr>
        <w:ind w:left="420" w:firstLine="420"/>
      </w:pPr>
    </w:p>
    <w:p w14:paraId="1A386DEA" w14:textId="1D24C2F6" w:rsidR="00CD0225" w:rsidRDefault="00CD0225" w:rsidP="00CD0225">
      <w:r>
        <w:tab/>
      </w:r>
      <w:r>
        <w:rPr>
          <w:i/>
        </w:rPr>
        <w:t>URL_RULE_MATCH_MODE</w:t>
      </w:r>
      <w:r w:rsidRPr="00CD0225">
        <w:t xml:space="preserve">: </w:t>
      </w:r>
      <w:r>
        <w:t>URL</w:t>
      </w:r>
      <w:r>
        <w:rPr>
          <w:rFonts w:hint="eastAsia"/>
        </w:rPr>
        <w:t>规则匹配模式。</w:t>
      </w:r>
      <w:r>
        <w:rPr>
          <w:rFonts w:hint="eastAsia"/>
        </w:rPr>
        <w:t>0</w:t>
      </w:r>
      <w:r>
        <w:t xml:space="preserve"> – </w:t>
      </w:r>
      <w:r>
        <w:rPr>
          <w:rFonts w:hint="eastAsia"/>
        </w:rPr>
        <w:t>普通文本匹配</w:t>
      </w:r>
      <w:r>
        <w:rPr>
          <w:rFonts w:hint="eastAsia"/>
        </w:rPr>
        <w:t xml:space="preserve"> 1</w:t>
      </w:r>
      <w:r>
        <w:t xml:space="preserve"> – </w:t>
      </w:r>
      <w:r>
        <w:rPr>
          <w:rFonts w:hint="eastAsia"/>
        </w:rPr>
        <w:t>正则表达式匹配。两种匹配模式均为包含模式匹配（</w:t>
      </w:r>
      <w:r w:rsidR="002D5FCB">
        <w:rPr>
          <w:rFonts w:hint="eastAsia"/>
        </w:rPr>
        <w:t>只要</w:t>
      </w:r>
      <w:r w:rsidR="002D5FCB">
        <w:rPr>
          <w:rFonts w:hint="eastAsia"/>
        </w:rPr>
        <w:t>URL</w:t>
      </w:r>
      <w:r w:rsidR="002D5FCB">
        <w:rPr>
          <w:rFonts w:hint="eastAsia"/>
        </w:rPr>
        <w:t>包含即可，不需要</w:t>
      </w:r>
      <w:r>
        <w:rPr>
          <w:rFonts w:hint="eastAsia"/>
        </w:rPr>
        <w:t>全文匹配）。</w:t>
      </w:r>
    </w:p>
    <w:p w14:paraId="5AC6308C" w14:textId="478EFAB2" w:rsidR="00A62495" w:rsidRDefault="00567753">
      <w:r>
        <w:tab/>
      </w:r>
      <w:r w:rsidRPr="00567753">
        <w:rPr>
          <w:i/>
        </w:rPr>
        <w:t>URL_RULE</w:t>
      </w:r>
      <w:r>
        <w:t xml:space="preserve">: </w:t>
      </w:r>
      <w:r w:rsidR="002D5FCB">
        <w:rPr>
          <w:rFonts w:hint="eastAsia"/>
        </w:rPr>
        <w:t>需要</w:t>
      </w:r>
      <w:r>
        <w:rPr>
          <w:rFonts w:hint="eastAsia"/>
        </w:rPr>
        <w:t>匹配的</w:t>
      </w:r>
      <w:r>
        <w:rPr>
          <w:rFonts w:hint="eastAsia"/>
        </w:rPr>
        <w:t>URL</w:t>
      </w:r>
      <w:r>
        <w:rPr>
          <w:rFonts w:hint="eastAsia"/>
        </w:rPr>
        <w:t>规则</w:t>
      </w:r>
      <w:r w:rsidR="002D5FCB">
        <w:rPr>
          <w:rFonts w:hint="eastAsia"/>
        </w:rPr>
        <w:t>（</w:t>
      </w:r>
      <w:r w:rsidR="002D5FCB">
        <w:rPr>
          <w:rFonts w:hint="eastAsia"/>
        </w:rPr>
        <w:t>URL</w:t>
      </w:r>
      <w:r w:rsidR="002D5FCB">
        <w:rPr>
          <w:rFonts w:hint="eastAsia"/>
        </w:rPr>
        <w:t>文本或正则表达式）</w:t>
      </w:r>
      <w:r w:rsidR="003678BD">
        <w:rPr>
          <w:rFonts w:hint="eastAsia"/>
        </w:rPr>
        <w:t>。匹配模式为包含，即只要</w:t>
      </w:r>
      <w:r w:rsidR="003678BD">
        <w:rPr>
          <w:rFonts w:hint="eastAsia"/>
        </w:rPr>
        <w:t>URL</w:t>
      </w:r>
      <w:r w:rsidR="003678BD">
        <w:rPr>
          <w:rFonts w:hint="eastAsia"/>
        </w:rPr>
        <w:t>部分匹配即可。如</w:t>
      </w:r>
      <w:hyperlink r:id="rId13" w:history="1">
        <w:r w:rsidR="003678BD" w:rsidRPr="00D67733">
          <w:rPr>
            <w:rStyle w:val="a8"/>
            <w:rFonts w:hint="eastAsia"/>
          </w:rPr>
          <w:t>http://www.networkbench.com/1234.html</w:t>
        </w:r>
        <w:r w:rsidR="003678BD" w:rsidRPr="00D67733">
          <w:rPr>
            <w:rStyle w:val="a8"/>
            <w:rFonts w:hint="eastAsia"/>
          </w:rPr>
          <w:t>，若配置正则表达式</w:t>
        </w:r>
      </w:hyperlink>
      <w:r w:rsidR="003678BD">
        <w:rPr>
          <w:rFonts w:hint="eastAsia"/>
        </w:rPr>
        <w:t>:</w:t>
      </w:r>
      <w:r w:rsidR="003678BD">
        <w:t xml:space="preserve"> </w:t>
      </w:r>
      <w:r w:rsidR="003678BD" w:rsidRPr="00567753">
        <w:rPr>
          <w:rFonts w:hint="eastAsia"/>
          <w:i/>
        </w:rPr>
        <w:t>networkbench\.com</w:t>
      </w:r>
      <w:r w:rsidR="003678BD">
        <w:rPr>
          <w:i/>
        </w:rPr>
        <w:t>\/[0-9]+</w:t>
      </w:r>
      <w:r w:rsidR="003678BD" w:rsidRPr="00567753">
        <w:rPr>
          <w:rFonts w:hint="eastAsia"/>
        </w:rPr>
        <w:t>，</w:t>
      </w:r>
      <w:r w:rsidR="003678BD">
        <w:rPr>
          <w:rFonts w:hint="eastAsia"/>
        </w:rPr>
        <w:t>匹配结果为</w:t>
      </w:r>
      <w:r w:rsidR="003678BD">
        <w:rPr>
          <w:rFonts w:hint="eastAsia"/>
        </w:rPr>
        <w:t>true</w:t>
      </w:r>
      <w:r w:rsidR="003678BD">
        <w:rPr>
          <w:rFonts w:hint="eastAsia"/>
        </w:rPr>
        <w:t>（和</w:t>
      </w:r>
      <w:r w:rsidR="003678BD">
        <w:rPr>
          <w:rFonts w:hint="eastAsia"/>
        </w:rPr>
        <w:t xml:space="preserve"> </w:t>
      </w:r>
      <w:r w:rsidR="003678BD">
        <w:t>.*</w:t>
      </w:r>
      <w:r w:rsidR="003678BD" w:rsidRPr="00567753">
        <w:rPr>
          <w:rFonts w:hint="eastAsia"/>
          <w:i/>
        </w:rPr>
        <w:t>networkbench\.com</w:t>
      </w:r>
      <w:r w:rsidR="003678BD">
        <w:rPr>
          <w:i/>
        </w:rPr>
        <w:t xml:space="preserve">\/[0-9]+.* </w:t>
      </w:r>
      <w:r w:rsidR="003678BD">
        <w:rPr>
          <w:rFonts w:hint="eastAsia"/>
          <w:i/>
        </w:rPr>
        <w:t>等效</w:t>
      </w:r>
      <w:r w:rsidR="003678BD">
        <w:rPr>
          <w:rFonts w:hint="eastAsia"/>
        </w:rPr>
        <w:t>）。</w:t>
      </w:r>
    </w:p>
    <w:p w14:paraId="61304EF6" w14:textId="0004E8AA" w:rsidR="00567753" w:rsidRDefault="003678BD">
      <w:r>
        <w:tab/>
      </w:r>
      <w:r w:rsidRPr="00567753">
        <w:rPr>
          <w:i/>
        </w:rPr>
        <w:t>IGNORED_HTTP_STATUS_CODES</w:t>
      </w:r>
      <w:r>
        <w:t xml:space="preserve">: </w:t>
      </w:r>
      <w:r>
        <w:rPr>
          <w:rFonts w:hint="eastAsia"/>
        </w:rPr>
        <w:t>忽略</w:t>
      </w:r>
      <w:r>
        <w:rPr>
          <w:rFonts w:hint="eastAsia"/>
        </w:rPr>
        <w:t>HTTP</w:t>
      </w:r>
      <w:r>
        <w:rPr>
          <w:rFonts w:hint="eastAsia"/>
        </w:rPr>
        <w:t>状态码列表，多个状态码逗号分隔。</w:t>
      </w:r>
    </w:p>
    <w:p w14:paraId="35176D12" w14:textId="001CC3B4" w:rsidR="002862B2" w:rsidRDefault="002862B2">
      <w:r>
        <w:tab/>
      </w:r>
      <w:r w:rsidRPr="000D4AC4">
        <w:rPr>
          <w:i/>
        </w:rPr>
        <w:t>URL_GET_PARAM_NAMES</w:t>
      </w:r>
      <w:r w:rsidRPr="002862B2">
        <w:t>:</w:t>
      </w:r>
      <w:r>
        <w:t xml:space="preserve"> </w:t>
      </w:r>
      <w:r w:rsidR="00A85AA1">
        <w:rPr>
          <w:rFonts w:hint="eastAsia"/>
          <w:color w:val="000000"/>
          <w:szCs w:val="21"/>
        </w:rPr>
        <w:t>需要捕捉的</w:t>
      </w:r>
      <w:r w:rsidR="00A85AA1">
        <w:rPr>
          <w:rFonts w:hint="eastAsia"/>
          <w:color w:val="000000"/>
          <w:szCs w:val="21"/>
        </w:rPr>
        <w:t>URL</w:t>
      </w:r>
      <w:r w:rsidR="00A85AA1">
        <w:rPr>
          <w:rFonts w:hint="eastAsia"/>
          <w:color w:val="000000"/>
          <w:szCs w:val="21"/>
        </w:rPr>
        <w:t>中问号之后的参数列表，多个参数名以逗号分隔。</w:t>
      </w:r>
      <w:r w:rsidR="00A85AA1">
        <w:rPr>
          <w:rFonts w:hint="eastAsia"/>
          <w:color w:val="000000"/>
          <w:szCs w:val="21"/>
        </w:rPr>
        <w:t>Agent</w:t>
      </w:r>
      <w:proofErr w:type="gramStart"/>
      <w:r w:rsidR="00A85AA1">
        <w:rPr>
          <w:rFonts w:hint="eastAsia"/>
          <w:color w:val="000000"/>
          <w:szCs w:val="21"/>
        </w:rPr>
        <w:t>端应根据</w:t>
      </w:r>
      <w:proofErr w:type="gramEnd"/>
      <w:r w:rsidR="00A85AA1">
        <w:rPr>
          <w:rFonts w:hint="eastAsia"/>
          <w:color w:val="000000"/>
          <w:szCs w:val="21"/>
        </w:rPr>
        <w:t>App</w:t>
      </w:r>
      <w:r w:rsidR="00A85AA1">
        <w:rPr>
          <w:rFonts w:hint="eastAsia"/>
          <w:color w:val="000000"/>
          <w:szCs w:val="21"/>
        </w:rPr>
        <w:t>配置捕捉相应的</w:t>
      </w:r>
      <w:r w:rsidR="00A85AA1">
        <w:rPr>
          <w:rFonts w:hint="eastAsia"/>
          <w:color w:val="000000"/>
          <w:szCs w:val="21"/>
        </w:rPr>
        <w:t>URL</w:t>
      </w:r>
      <w:r w:rsidR="00A85AA1">
        <w:rPr>
          <w:rFonts w:hint="eastAsia"/>
          <w:color w:val="000000"/>
          <w:szCs w:val="21"/>
        </w:rPr>
        <w:t>参数，并随</w:t>
      </w:r>
      <w:r w:rsidR="00A85AA1">
        <w:rPr>
          <w:rFonts w:hint="eastAsia"/>
          <w:color w:val="000000"/>
          <w:szCs w:val="21"/>
        </w:rPr>
        <w:t>uploadMobileData</w:t>
      </w:r>
      <w:r w:rsidR="00A85AA1">
        <w:rPr>
          <w:rFonts w:hint="eastAsia"/>
          <w:color w:val="000000"/>
          <w:szCs w:val="21"/>
        </w:rPr>
        <w:t>上传（参见第</w:t>
      </w:r>
      <w:r w:rsidR="00A85AA1">
        <w:rPr>
          <w:rFonts w:hint="eastAsia"/>
          <w:color w:val="000000"/>
          <w:szCs w:val="21"/>
        </w:rPr>
        <w:t>4.4</w:t>
      </w:r>
      <w:r w:rsidR="00A85AA1">
        <w:rPr>
          <w:rFonts w:hint="eastAsia"/>
          <w:color w:val="000000"/>
          <w:szCs w:val="21"/>
        </w:rPr>
        <w:t>节</w:t>
      </w:r>
      <w:r w:rsidR="00A85AA1">
        <w:rPr>
          <w:rFonts w:hint="eastAsia"/>
          <w:color w:val="000000"/>
          <w:szCs w:val="21"/>
        </w:rPr>
        <w:t xml:space="preserve"> </w:t>
      </w:r>
      <w:r w:rsidR="00A85AA1">
        <w:rPr>
          <w:rFonts w:hint="eastAsia"/>
          <w:color w:val="000000"/>
          <w:szCs w:val="21"/>
        </w:rPr>
        <w:t>上传探测数据一节）。若无配置，则返回空串</w:t>
      </w:r>
      <w:r w:rsidR="00A85AA1">
        <w:rPr>
          <w:rFonts w:hint="eastAsia"/>
          <w:color w:val="000000"/>
          <w:szCs w:val="21"/>
        </w:rPr>
        <w:t>(</w:t>
      </w:r>
      <w:r w:rsidR="00A85AA1">
        <w:rPr>
          <w:rFonts w:hint="eastAsia"/>
          <w:color w:val="000000"/>
          <w:szCs w:val="21"/>
        </w:rPr>
        <w:t>“”</w:t>
      </w:r>
      <w:r w:rsidR="00A85AA1">
        <w:rPr>
          <w:rFonts w:hint="eastAsia"/>
          <w:color w:val="000000"/>
          <w:szCs w:val="21"/>
        </w:rPr>
        <w:t>)</w:t>
      </w:r>
      <w:r w:rsidR="00A85AA1">
        <w:rPr>
          <w:rFonts w:hint="eastAsia"/>
          <w:color w:val="000000"/>
          <w:szCs w:val="21"/>
        </w:rPr>
        <w:t>。</w:t>
      </w:r>
    </w:p>
    <w:p w14:paraId="151690EE" w14:textId="0EF6C297" w:rsidR="002862B2" w:rsidRDefault="002862B2" w:rsidP="002862B2">
      <w:r>
        <w:tab/>
      </w:r>
      <w:r w:rsidRPr="000D4AC4">
        <w:rPr>
          <w:i/>
        </w:rPr>
        <w:t>URL_</w:t>
      </w:r>
      <w:r>
        <w:rPr>
          <w:rFonts w:hint="eastAsia"/>
          <w:i/>
        </w:rPr>
        <w:t>PO</w:t>
      </w:r>
      <w:r>
        <w:rPr>
          <w:i/>
        </w:rPr>
        <w:t>S</w:t>
      </w:r>
      <w:r w:rsidRPr="000D4AC4">
        <w:rPr>
          <w:i/>
        </w:rPr>
        <w:t>T_PARAM_NAMES</w:t>
      </w:r>
      <w:r w:rsidRPr="002862B2">
        <w:t>:</w:t>
      </w:r>
      <w:r>
        <w:t xml:space="preserve"> </w:t>
      </w:r>
      <w:r w:rsidR="00A85AA1">
        <w:rPr>
          <w:rFonts w:hint="eastAsia"/>
          <w:color w:val="000000"/>
          <w:szCs w:val="21"/>
        </w:rPr>
        <w:t>需要捕捉的</w:t>
      </w:r>
      <w:r w:rsidR="00A85AA1">
        <w:rPr>
          <w:rFonts w:hint="eastAsia"/>
          <w:color w:val="000000"/>
          <w:szCs w:val="21"/>
        </w:rPr>
        <w:t>POST</w:t>
      </w:r>
      <w:r w:rsidR="00A85AA1">
        <w:rPr>
          <w:rFonts w:hint="eastAsia"/>
          <w:color w:val="000000"/>
          <w:szCs w:val="21"/>
        </w:rPr>
        <w:t>参数列表，多个参数名以逗号分隔，只对</w:t>
      </w:r>
      <w:r w:rsidR="00A85AA1">
        <w:rPr>
          <w:rFonts w:hint="eastAsia"/>
          <w:color w:val="000000"/>
          <w:szCs w:val="21"/>
        </w:rPr>
        <w:t>POST</w:t>
      </w:r>
      <w:r w:rsidR="00A85AA1">
        <w:rPr>
          <w:rFonts w:hint="eastAsia"/>
          <w:color w:val="000000"/>
          <w:szCs w:val="21"/>
        </w:rPr>
        <w:t>请求生效，对</w:t>
      </w:r>
      <w:r w:rsidR="00A85AA1">
        <w:rPr>
          <w:rFonts w:hint="eastAsia"/>
          <w:color w:val="000000"/>
          <w:szCs w:val="21"/>
        </w:rPr>
        <w:t>GET</w:t>
      </w:r>
      <w:r w:rsidR="00A85AA1">
        <w:rPr>
          <w:rFonts w:hint="eastAsia"/>
          <w:color w:val="000000"/>
          <w:szCs w:val="21"/>
        </w:rPr>
        <w:t>请求不需要检查该规则。</w:t>
      </w:r>
      <w:r w:rsidR="00A85AA1">
        <w:rPr>
          <w:rFonts w:hint="eastAsia"/>
          <w:color w:val="000000"/>
          <w:szCs w:val="21"/>
        </w:rPr>
        <w:t>Agent</w:t>
      </w:r>
      <w:proofErr w:type="gramStart"/>
      <w:r w:rsidR="00A85AA1">
        <w:rPr>
          <w:rFonts w:hint="eastAsia"/>
          <w:color w:val="000000"/>
          <w:szCs w:val="21"/>
        </w:rPr>
        <w:t>端应根据</w:t>
      </w:r>
      <w:proofErr w:type="gramEnd"/>
      <w:r w:rsidR="00A85AA1">
        <w:rPr>
          <w:rFonts w:hint="eastAsia"/>
          <w:color w:val="000000"/>
          <w:szCs w:val="21"/>
        </w:rPr>
        <w:t>App</w:t>
      </w:r>
      <w:r w:rsidR="00A85AA1">
        <w:rPr>
          <w:rFonts w:hint="eastAsia"/>
          <w:color w:val="000000"/>
          <w:szCs w:val="21"/>
        </w:rPr>
        <w:t>配置捕捉</w:t>
      </w:r>
      <w:r w:rsidR="0007008E">
        <w:rPr>
          <w:rFonts w:hint="eastAsia"/>
          <w:color w:val="000000"/>
          <w:szCs w:val="21"/>
        </w:rPr>
        <w:t>相</w:t>
      </w:r>
      <w:r w:rsidR="00A85AA1">
        <w:rPr>
          <w:rFonts w:hint="eastAsia"/>
          <w:color w:val="000000"/>
          <w:szCs w:val="21"/>
        </w:rPr>
        <w:t>应的</w:t>
      </w:r>
      <w:r w:rsidR="00A85AA1">
        <w:rPr>
          <w:rFonts w:hint="eastAsia"/>
          <w:color w:val="000000"/>
          <w:szCs w:val="21"/>
        </w:rPr>
        <w:t>POST</w:t>
      </w:r>
      <w:r w:rsidR="00A85AA1">
        <w:rPr>
          <w:rFonts w:hint="eastAsia"/>
          <w:color w:val="000000"/>
          <w:szCs w:val="21"/>
        </w:rPr>
        <w:t>参数，并随</w:t>
      </w:r>
      <w:r w:rsidR="00A85AA1">
        <w:rPr>
          <w:rFonts w:hint="eastAsia"/>
          <w:color w:val="000000"/>
          <w:szCs w:val="21"/>
        </w:rPr>
        <w:t>uploadMobileData</w:t>
      </w:r>
      <w:r w:rsidR="00A85AA1">
        <w:rPr>
          <w:rFonts w:hint="eastAsia"/>
          <w:color w:val="000000"/>
          <w:szCs w:val="21"/>
        </w:rPr>
        <w:t>上传（参见第</w:t>
      </w:r>
      <w:r w:rsidR="00A85AA1">
        <w:rPr>
          <w:rFonts w:hint="eastAsia"/>
          <w:color w:val="000000"/>
          <w:szCs w:val="21"/>
        </w:rPr>
        <w:t>4.4</w:t>
      </w:r>
      <w:r w:rsidR="00A85AA1">
        <w:rPr>
          <w:rFonts w:hint="eastAsia"/>
          <w:color w:val="000000"/>
          <w:szCs w:val="21"/>
        </w:rPr>
        <w:t>节</w:t>
      </w:r>
      <w:r w:rsidR="00A85AA1">
        <w:rPr>
          <w:rFonts w:hint="eastAsia"/>
          <w:color w:val="000000"/>
          <w:szCs w:val="21"/>
        </w:rPr>
        <w:t xml:space="preserve"> </w:t>
      </w:r>
      <w:r w:rsidR="00A85AA1">
        <w:rPr>
          <w:rFonts w:hint="eastAsia"/>
          <w:color w:val="000000"/>
          <w:szCs w:val="21"/>
        </w:rPr>
        <w:t>上传探测数据一节）。若无配置，则返回空串</w:t>
      </w:r>
      <w:r w:rsidR="00A85AA1">
        <w:rPr>
          <w:rFonts w:hint="eastAsia"/>
          <w:color w:val="000000"/>
          <w:szCs w:val="21"/>
        </w:rPr>
        <w:t>(</w:t>
      </w:r>
      <w:r w:rsidR="00A85AA1">
        <w:rPr>
          <w:rFonts w:hint="eastAsia"/>
          <w:color w:val="000000"/>
          <w:szCs w:val="21"/>
        </w:rPr>
        <w:t>“”</w:t>
      </w:r>
      <w:r w:rsidR="00A85AA1">
        <w:rPr>
          <w:rFonts w:hint="eastAsia"/>
          <w:color w:val="000000"/>
          <w:szCs w:val="21"/>
        </w:rPr>
        <w:t>)</w:t>
      </w:r>
      <w:r w:rsidR="00A85AA1">
        <w:rPr>
          <w:rFonts w:hint="eastAsia"/>
          <w:color w:val="000000"/>
          <w:szCs w:val="21"/>
        </w:rPr>
        <w:t>。</w:t>
      </w:r>
    </w:p>
    <w:p w14:paraId="65F40E84" w14:textId="5AF8ECC6" w:rsidR="002862B2" w:rsidRDefault="002862B2">
      <w:r>
        <w:tab/>
      </w:r>
      <w:r w:rsidR="00D006C8" w:rsidRPr="00D006C8">
        <w:rPr>
          <w:i/>
        </w:rPr>
        <w:t>URL_</w:t>
      </w:r>
      <w:r w:rsidR="00D006C8">
        <w:rPr>
          <w:i/>
        </w:rPr>
        <w:t>HEADER</w:t>
      </w:r>
      <w:r w:rsidR="00D006C8" w:rsidRPr="00D006C8">
        <w:rPr>
          <w:i/>
        </w:rPr>
        <w:t>_NAMES</w:t>
      </w:r>
      <w:r w:rsidRPr="002862B2">
        <w:t>:</w:t>
      </w:r>
      <w:r>
        <w:t xml:space="preserve"> </w:t>
      </w:r>
      <w:r>
        <w:rPr>
          <w:rFonts w:hint="eastAsia"/>
        </w:rPr>
        <w:t>需要捕捉的</w:t>
      </w:r>
      <w:r w:rsidR="002C0C69">
        <w:rPr>
          <w:rFonts w:hint="eastAsia"/>
        </w:rPr>
        <w:t>HTTP</w:t>
      </w:r>
      <w:r w:rsidR="002C0C69">
        <w:t>头</w:t>
      </w:r>
      <w:r>
        <w:rPr>
          <w:rFonts w:hint="eastAsia"/>
        </w:rPr>
        <w:t>列表，多个</w:t>
      </w:r>
      <w:r w:rsidR="002C0C69">
        <w:rPr>
          <w:rFonts w:hint="eastAsia"/>
        </w:rPr>
        <w:t>HTTP</w:t>
      </w:r>
      <w:proofErr w:type="gramStart"/>
      <w:r w:rsidR="002C0C69">
        <w:rPr>
          <w:rFonts w:hint="eastAsia"/>
        </w:rPr>
        <w:t>头</w:t>
      </w:r>
      <w:r>
        <w:rPr>
          <w:rFonts w:hint="eastAsia"/>
        </w:rPr>
        <w:t>名</w:t>
      </w:r>
      <w:r w:rsidR="002C0C69">
        <w:rPr>
          <w:rFonts w:hint="eastAsia"/>
        </w:rPr>
        <w:t>称</w:t>
      </w:r>
      <w:proofErr w:type="gramEnd"/>
      <w:r>
        <w:rPr>
          <w:rFonts w:hint="eastAsia"/>
        </w:rPr>
        <w:t>以逗号分隔。</w:t>
      </w:r>
      <w:r w:rsidR="002C0C69">
        <w:rPr>
          <w:rFonts w:hint="eastAsia"/>
        </w:rPr>
        <w:t>Agent</w:t>
      </w:r>
      <w:proofErr w:type="gramStart"/>
      <w:r w:rsidR="002C0C69">
        <w:rPr>
          <w:rFonts w:hint="eastAsia"/>
        </w:rPr>
        <w:t>端应根据</w:t>
      </w:r>
      <w:proofErr w:type="gramEnd"/>
      <w:r w:rsidR="002C0C69">
        <w:rPr>
          <w:rFonts w:hint="eastAsia"/>
        </w:rPr>
        <w:t>App</w:t>
      </w:r>
      <w:r w:rsidR="002C0C69">
        <w:rPr>
          <w:rFonts w:hint="eastAsia"/>
        </w:rPr>
        <w:t>配置捕捉响应的</w:t>
      </w:r>
      <w:r w:rsidR="002C0C69">
        <w:rPr>
          <w:rFonts w:hint="eastAsia"/>
        </w:rPr>
        <w:t>HTTP</w:t>
      </w:r>
      <w:r w:rsidR="002C0C69">
        <w:rPr>
          <w:rFonts w:hint="eastAsia"/>
        </w:rPr>
        <w:t>头，并随</w:t>
      </w:r>
      <w:r w:rsidR="002C0C69">
        <w:rPr>
          <w:rFonts w:hint="eastAsia"/>
        </w:rPr>
        <w:t>uploadMobileData</w:t>
      </w:r>
      <w:r w:rsidR="002C0C69">
        <w:rPr>
          <w:rFonts w:hint="eastAsia"/>
        </w:rPr>
        <w:t>上传（参见第</w:t>
      </w:r>
      <w:r w:rsidR="002C0C69">
        <w:rPr>
          <w:rFonts w:hint="eastAsia"/>
        </w:rPr>
        <w:t>4.4</w:t>
      </w:r>
      <w:r w:rsidR="002C0C69">
        <w:rPr>
          <w:rFonts w:hint="eastAsia"/>
        </w:rPr>
        <w:t>节</w:t>
      </w:r>
      <w:r w:rsidR="002C0C69">
        <w:rPr>
          <w:rFonts w:hint="eastAsia"/>
        </w:rPr>
        <w:t xml:space="preserve"> </w:t>
      </w:r>
      <w:r w:rsidR="002C0C69">
        <w:rPr>
          <w:rFonts w:hint="eastAsia"/>
        </w:rPr>
        <w:lastRenderedPageBreak/>
        <w:t>上传探测数据一节）。若无配置，则返回空串</w:t>
      </w:r>
      <w:r w:rsidR="002C0C69">
        <w:rPr>
          <w:rFonts w:hint="eastAsia"/>
        </w:rPr>
        <w:t>(</w:t>
      </w:r>
      <w:r w:rsidR="002C0C69">
        <w:t>“”</w:t>
      </w:r>
      <w:r w:rsidR="002C0C69">
        <w:rPr>
          <w:rFonts w:hint="eastAsia"/>
        </w:rPr>
        <w:t>)</w:t>
      </w:r>
      <w:r w:rsidR="002C0C69">
        <w:rPr>
          <w:rFonts w:hint="eastAsia"/>
        </w:rPr>
        <w:t>。</w:t>
      </w:r>
    </w:p>
    <w:p w14:paraId="706787C1" w14:textId="18533559" w:rsidR="003678BD" w:rsidRDefault="00AA04A7">
      <w:r>
        <w:tab/>
      </w:r>
      <w:r>
        <w:rPr>
          <w:i/>
        </w:rPr>
        <w:t>USER_INTERACTION_TRACE_THRESHOLD_MILLISEC</w:t>
      </w:r>
      <w:r w:rsidRPr="00AA04A7">
        <w:t>:</w:t>
      </w:r>
    </w:p>
    <w:p w14:paraId="4B325081" w14:textId="50A5E673" w:rsidR="00AA04A7" w:rsidRDefault="00AA04A7" w:rsidP="00AA04A7">
      <w:pPr>
        <w:ind w:left="1260"/>
      </w:pPr>
      <w:r>
        <w:rPr>
          <w:rFonts w:hint="eastAsia"/>
        </w:rPr>
        <w:t>用户交互追踪执行时间阈值，当一个交互的时间（</w:t>
      </w:r>
      <w:r>
        <w:t>Android</w:t>
      </w:r>
      <w:r>
        <w:rPr>
          <w:rFonts w:hint="eastAsia"/>
        </w:rPr>
        <w:t>下的</w:t>
      </w:r>
      <w:r>
        <w:t>Activity</w:t>
      </w:r>
      <w:r>
        <w:rPr>
          <w:rFonts w:hint="eastAsia"/>
        </w:rPr>
        <w:t>执行时间或</w:t>
      </w:r>
      <w:r>
        <w:t>iOS</w:t>
      </w:r>
      <w:r>
        <w:rPr>
          <w:rFonts w:hint="eastAsia"/>
        </w:rPr>
        <w:t>下的</w:t>
      </w:r>
      <w:r>
        <w:t>ViewController</w:t>
      </w:r>
      <w:r>
        <w:rPr>
          <w:rFonts w:hint="eastAsia"/>
        </w:rPr>
        <w:t>执行时间）大于该阈值时记录并提交详细的交互追踪数据。单位：毫秒。缺省值：</w:t>
      </w:r>
      <w:r>
        <w:rPr>
          <w:rFonts w:hint="eastAsia"/>
        </w:rPr>
        <w:t>300</w:t>
      </w:r>
    </w:p>
    <w:p w14:paraId="2EDB98E2" w14:textId="15759FE4" w:rsidR="00AA04A7" w:rsidRDefault="00AA04A7">
      <w:r>
        <w:tab/>
      </w:r>
      <w:r>
        <w:rPr>
          <w:i/>
        </w:rPr>
        <w:t>USER_INTERACTION_TRACE_MAX_SIZE</w:t>
      </w:r>
      <w:r w:rsidRPr="00AA04A7">
        <w:rPr>
          <w:rFonts w:hint="eastAsia"/>
        </w:rPr>
        <w:t>:</w:t>
      </w:r>
    </w:p>
    <w:p w14:paraId="5C83A5B9" w14:textId="69EF2925" w:rsidR="00AA04A7" w:rsidRDefault="00AA04A7" w:rsidP="00AA04A7">
      <w:pPr>
        <w:ind w:left="1260"/>
      </w:pPr>
      <w:r>
        <w:rPr>
          <w:rFonts w:hint="eastAsia"/>
        </w:rPr>
        <w:t>用户交互追踪数据最大长度，上传的交互追踪结果数据的最大长度，超过该长度时，客户端负责截断数据。缺省值：</w:t>
      </w:r>
      <w:r>
        <w:rPr>
          <w:rFonts w:hint="eastAsia"/>
        </w:rPr>
        <w:t>64KB</w:t>
      </w:r>
      <w:r>
        <w:rPr>
          <w:rFonts w:hint="eastAsia"/>
        </w:rPr>
        <w:t>。</w:t>
      </w:r>
    </w:p>
    <w:p w14:paraId="27F9F01A" w14:textId="20BEA8DD" w:rsidR="00AA04A7" w:rsidRDefault="00AA04A7" w:rsidP="00AA04A7">
      <w:r>
        <w:tab/>
      </w:r>
      <w:r>
        <w:rPr>
          <w:i/>
        </w:rPr>
        <w:t>USER_INTERACTION_TRACE_UPLOAD_MAX_RETRIES</w:t>
      </w:r>
      <w:r w:rsidRPr="00AA04A7">
        <w:t>:</w:t>
      </w:r>
    </w:p>
    <w:p w14:paraId="4D60DB55" w14:textId="325F0FF2" w:rsidR="00AA04A7" w:rsidRDefault="00AA04A7" w:rsidP="00AA04A7">
      <w:pPr>
        <w:ind w:left="1260"/>
      </w:pPr>
      <w:r>
        <w:rPr>
          <w:rFonts w:hint="eastAsia"/>
        </w:rPr>
        <w:t>用户交互追踪数据最多尝试提交次数，尝试上传交互追踪结果数据的次数，</w:t>
      </w:r>
      <w:proofErr w:type="gramStart"/>
      <w:r>
        <w:rPr>
          <w:rFonts w:hint="eastAsia"/>
        </w:rPr>
        <w:t>包含第首次次</w:t>
      </w:r>
      <w:proofErr w:type="gramEnd"/>
      <w:r>
        <w:rPr>
          <w:rFonts w:hint="eastAsia"/>
        </w:rPr>
        <w:t>上传。当上</w:t>
      </w:r>
      <w:proofErr w:type="gramStart"/>
      <w:r>
        <w:rPr>
          <w:rFonts w:hint="eastAsia"/>
        </w:rPr>
        <w:t>传失败</w:t>
      </w:r>
      <w:proofErr w:type="gramEnd"/>
      <w:r>
        <w:rPr>
          <w:rFonts w:hint="eastAsia"/>
        </w:rPr>
        <w:t>次数大于等于该值时丢弃交互跟踪数据不再上传。</w:t>
      </w:r>
      <w:r w:rsidR="0001051F">
        <w:rPr>
          <w:rFonts w:hint="eastAsia"/>
        </w:rPr>
        <w:t>缺省值：</w:t>
      </w:r>
      <w:r w:rsidR="0001051F">
        <w:rPr>
          <w:rFonts w:hint="eastAsia"/>
        </w:rPr>
        <w:t>1</w:t>
      </w:r>
    </w:p>
    <w:p w14:paraId="703EB24F" w14:textId="3AC73424" w:rsidR="00AA04A7" w:rsidRDefault="00AA04A7" w:rsidP="00AA04A7">
      <w:r>
        <w:tab/>
      </w:r>
      <w:r>
        <w:rPr>
          <w:i/>
        </w:rPr>
        <w:t>USER_INTERACTION_TRACE_UPLOAD_MAX_COUNT</w:t>
      </w:r>
      <w:r w:rsidRPr="00AA04A7">
        <w:t>:</w:t>
      </w:r>
    </w:p>
    <w:p w14:paraId="07281EBA" w14:textId="4084CD66" w:rsidR="00AA04A7" w:rsidRDefault="00AA04A7" w:rsidP="00AA04A7">
      <w:pPr>
        <w:ind w:left="1260"/>
      </w:pPr>
      <w:r>
        <w:rPr>
          <w:rFonts w:hint="eastAsia"/>
        </w:rPr>
        <w:t>用户交互追踪数据采集数量，每个数据采集周期记录的交互追踪数据最多条数，超过该数量则丢弃后面的数据。</w:t>
      </w:r>
      <w:r w:rsidR="0001051F">
        <w:rPr>
          <w:rFonts w:hint="eastAsia"/>
        </w:rPr>
        <w:t>缺省值：</w:t>
      </w:r>
      <w:r w:rsidR="0001051F">
        <w:rPr>
          <w:rFonts w:hint="eastAsia"/>
        </w:rPr>
        <w:t>1</w:t>
      </w:r>
    </w:p>
    <w:p w14:paraId="56AC27CF" w14:textId="05B0C207" w:rsidR="00AA04A7" w:rsidRDefault="00B63FCE" w:rsidP="00B63FCE">
      <w:r>
        <w:tab/>
      </w:r>
      <w:bookmarkStart w:id="14" w:name="CRASH_TRAIL_NODES_MAX_COUNT"/>
      <w:bookmarkEnd w:id="14"/>
      <w:r>
        <w:rPr>
          <w:i/>
        </w:rPr>
        <w:t>CRASH_TRAIL_NODES_MAX_COUNT</w:t>
      </w:r>
      <w:r w:rsidRPr="00B63FCE">
        <w:t>:</w:t>
      </w:r>
    </w:p>
    <w:p w14:paraId="61270E0F" w14:textId="6D56FE08" w:rsidR="00B63FCE" w:rsidRDefault="00B63FCE" w:rsidP="00B63FCE">
      <w:r>
        <w:tab/>
      </w:r>
      <w:r>
        <w:tab/>
      </w:r>
      <w:r>
        <w:tab/>
        <w:t>Crash</w:t>
      </w:r>
      <w:r>
        <w:t>交互</w:t>
      </w:r>
      <w:r>
        <w:rPr>
          <w:rFonts w:hint="eastAsia"/>
        </w:rPr>
        <w:t>轨迹节点最大数量限制，</w:t>
      </w:r>
      <w:r w:rsidR="007020D4">
        <w:rPr>
          <w:rFonts w:hint="eastAsia"/>
        </w:rPr>
        <w:t>超过限制则丢弃交互轨迹中发生时间较早的节点。</w:t>
      </w:r>
      <w:r w:rsidR="00192606">
        <w:rPr>
          <w:rFonts w:hint="eastAsia"/>
        </w:rPr>
        <w:t>缺省值：</w:t>
      </w:r>
      <w:r w:rsidR="00192606">
        <w:rPr>
          <w:rFonts w:hint="eastAsia"/>
        </w:rPr>
        <w:t>20</w:t>
      </w:r>
      <w:r w:rsidR="007E06FE">
        <w:rPr>
          <w:rFonts w:hint="eastAsia"/>
        </w:rPr>
        <w:t>。特殊值，</w:t>
      </w:r>
      <w:r w:rsidR="007E06FE">
        <w:rPr>
          <w:rFonts w:hint="eastAsia"/>
        </w:rPr>
        <w:t>0</w:t>
      </w:r>
      <w:r w:rsidR="007E06FE">
        <w:rPr>
          <w:rFonts w:hint="eastAsia"/>
        </w:rPr>
        <w:t>表示无限制；</w:t>
      </w:r>
      <w:r w:rsidR="007E06FE">
        <w:rPr>
          <w:rFonts w:hint="eastAsia"/>
        </w:rPr>
        <w:t>-</w:t>
      </w:r>
      <w:r w:rsidR="007E06FE">
        <w:t>1</w:t>
      </w:r>
      <w:r w:rsidR="007E06FE">
        <w:t>表示禁用交互轨迹采集</w:t>
      </w:r>
      <w:r w:rsidR="007E06FE">
        <w:rPr>
          <w:rFonts w:hint="eastAsia"/>
        </w:rPr>
        <w:t>。</w:t>
      </w:r>
    </w:p>
    <w:p w14:paraId="1A69A56E" w14:textId="77777777" w:rsidR="00B63FCE" w:rsidRPr="00AA04A7" w:rsidRDefault="00B63FCE" w:rsidP="00B63FCE"/>
    <w:p w14:paraId="1210068A" w14:textId="238D36D6" w:rsidR="00C85C35" w:rsidRDefault="00C85C35">
      <w:r>
        <w:tab/>
      </w:r>
      <w:r w:rsidRPr="00A202F2">
        <w:rPr>
          <w:i/>
        </w:rPr>
        <w:t>RESULT_</w:t>
      </w:r>
      <w:proofErr w:type="gramStart"/>
      <w:r w:rsidRPr="00A202F2">
        <w:rPr>
          <w:i/>
        </w:rPr>
        <w:t>ERROR</w:t>
      </w:r>
      <w:r>
        <w:rPr>
          <w:i/>
        </w:rPr>
        <w:t xml:space="preserve"> </w:t>
      </w:r>
      <w:r w:rsidRPr="00A23097">
        <w:t>:</w:t>
      </w:r>
      <w:proofErr w:type="gramEnd"/>
      <w:r w:rsidRPr="00A23097">
        <w:t>=</w:t>
      </w:r>
    </w:p>
    <w:p w14:paraId="19D79409" w14:textId="77777777" w:rsidR="00C85C35" w:rsidRDefault="00C85C35">
      <w:r>
        <w:tab/>
      </w:r>
      <w:r>
        <w:tab/>
      </w:r>
      <w:r>
        <w:tab/>
        <w:t>{</w:t>
      </w:r>
    </w:p>
    <w:p w14:paraId="6350E408" w14:textId="4D63E1A6" w:rsidR="00C85C35" w:rsidRDefault="00C85C35">
      <w:r>
        <w:tab/>
      </w:r>
      <w:r>
        <w:tab/>
      </w:r>
      <w:r>
        <w:tab/>
      </w:r>
      <w:r>
        <w:tab/>
        <w:t>“</w:t>
      </w:r>
      <w:proofErr w:type="gramStart"/>
      <w:r>
        <w:t>errorCode</w:t>
      </w:r>
      <w:proofErr w:type="gramEnd"/>
      <w:r>
        <w:t>”: ERROR_CODE,</w:t>
      </w:r>
    </w:p>
    <w:p w14:paraId="33CFFE84" w14:textId="04EB05A0" w:rsidR="00C85C35" w:rsidRDefault="00C85C35">
      <w:r>
        <w:tab/>
      </w:r>
      <w:r>
        <w:tab/>
      </w:r>
      <w:r>
        <w:tab/>
      </w:r>
      <w:r>
        <w:tab/>
        <w:t>“</w:t>
      </w:r>
      <w:proofErr w:type="gramStart"/>
      <w:r>
        <w:t>errorMessage</w:t>
      </w:r>
      <w:proofErr w:type="gramEnd"/>
      <w:r>
        <w:t>”: “ERROR_MESSAGE”</w:t>
      </w:r>
    </w:p>
    <w:p w14:paraId="7B7D6670" w14:textId="7E56CF05" w:rsidR="00C85C35" w:rsidRDefault="00C85C35" w:rsidP="00A23097">
      <w:pPr>
        <w:ind w:left="840" w:firstLine="420"/>
      </w:pPr>
      <w:r>
        <w:t>}</w:t>
      </w:r>
    </w:p>
    <w:p w14:paraId="37A9289F" w14:textId="77777777" w:rsidR="00BE1198" w:rsidRDefault="00BE1198" w:rsidP="00A23097">
      <w:pPr>
        <w:ind w:left="840" w:firstLine="420"/>
      </w:pPr>
    </w:p>
    <w:p w14:paraId="6F882C28" w14:textId="6A26571E" w:rsidR="00BE1198" w:rsidRDefault="00BE1198" w:rsidP="00A23097">
      <w:pPr>
        <w:ind w:left="840" w:firstLine="420"/>
      </w:pPr>
      <w:r>
        <w:rPr>
          <w:rFonts w:hint="eastAsia"/>
        </w:rPr>
        <w:t>ERR</w:t>
      </w:r>
      <w:r>
        <w:t xml:space="preserve">OR_CODE: </w:t>
      </w:r>
      <w:r>
        <w:rPr>
          <w:rFonts w:hint="eastAsia"/>
        </w:rPr>
        <w:t>错误代码。</w:t>
      </w:r>
    </w:p>
    <w:p w14:paraId="6AB85571" w14:textId="6DFF6171" w:rsidR="00C9533F" w:rsidRDefault="00CA42B6" w:rsidP="00C9533F">
      <w:pPr>
        <w:ind w:left="2520" w:firstLine="420"/>
      </w:pPr>
      <w:r>
        <w:rPr>
          <w:rFonts w:hint="eastAsia"/>
        </w:rPr>
        <w:t>463</w:t>
      </w:r>
      <w:r>
        <w:t xml:space="preserve"> – </w:t>
      </w:r>
      <w:r>
        <w:rPr>
          <w:rFonts w:hint="eastAsia"/>
        </w:rPr>
        <w:t>无效的设备</w:t>
      </w:r>
      <w:r>
        <w:rPr>
          <w:rFonts w:hint="eastAsia"/>
        </w:rPr>
        <w:t>ID</w:t>
      </w:r>
      <w:r w:rsidR="00C9533F">
        <w:rPr>
          <w:rFonts w:hint="eastAsia"/>
        </w:rPr>
        <w:t xml:space="preserve"> </w:t>
      </w:r>
      <w:r w:rsidR="00C9533F">
        <w:rPr>
          <w:rFonts w:hint="eastAsia"/>
        </w:rPr>
        <w:t>（客户端</w:t>
      </w:r>
      <w:r w:rsidR="001B0FBE">
        <w:rPr>
          <w:rFonts w:hint="eastAsia"/>
        </w:rPr>
        <w:t>清空</w:t>
      </w:r>
      <w:r w:rsidR="001B0FBE">
        <w:rPr>
          <w:rFonts w:hint="eastAsia"/>
        </w:rPr>
        <w:t>did</w:t>
      </w:r>
      <w:r w:rsidR="00C9533F">
        <w:rPr>
          <w:rFonts w:hint="eastAsia"/>
        </w:rPr>
        <w:t>应重新</w:t>
      </w:r>
      <w:r w:rsidR="001B0FBE">
        <w:rPr>
          <w:rFonts w:hint="eastAsia"/>
        </w:rPr>
        <w:t>发送</w:t>
      </w:r>
      <w:r w:rsidR="001B0FBE">
        <w:rPr>
          <w:rFonts w:hint="eastAsia"/>
        </w:rPr>
        <w:t>initMobileApp</w:t>
      </w:r>
      <w:r w:rsidR="001B0FBE">
        <w:rPr>
          <w:rFonts w:hint="eastAsia"/>
        </w:rPr>
        <w:t>请求，服务器会生成新的设备</w:t>
      </w:r>
      <w:r w:rsidR="001B0FBE">
        <w:rPr>
          <w:rFonts w:hint="eastAsia"/>
        </w:rPr>
        <w:t>ID</w:t>
      </w:r>
      <w:r w:rsidR="00C9533F">
        <w:rPr>
          <w:rFonts w:hint="eastAsia"/>
        </w:rPr>
        <w:t>）</w:t>
      </w:r>
    </w:p>
    <w:p w14:paraId="16C2D927" w14:textId="7FF60190" w:rsidR="000972C2" w:rsidRPr="0002062B" w:rsidRDefault="00FE6D62" w:rsidP="000972C2">
      <w:pPr>
        <w:pStyle w:val="2"/>
        <w:numPr>
          <w:ilvl w:val="1"/>
          <w:numId w:val="4"/>
        </w:numPr>
        <w:rPr>
          <w:sz w:val="28"/>
        </w:rPr>
      </w:pPr>
      <w:r>
        <w:rPr>
          <w:rFonts w:hint="eastAsia"/>
          <w:sz w:val="28"/>
        </w:rPr>
        <w:t>上传</w:t>
      </w:r>
      <w:r w:rsidR="000972C2">
        <w:rPr>
          <w:rFonts w:hint="eastAsia"/>
          <w:sz w:val="28"/>
        </w:rPr>
        <w:t>探测数据</w:t>
      </w:r>
      <w:r w:rsidR="000972C2" w:rsidRPr="005C6503">
        <w:rPr>
          <w:rFonts w:hint="eastAsia"/>
          <w:sz w:val="28"/>
        </w:rPr>
        <w:t>（</w:t>
      </w:r>
      <w:r>
        <w:rPr>
          <w:sz w:val="28"/>
        </w:rPr>
        <w:t>uploadMobile</w:t>
      </w:r>
      <w:r w:rsidR="000972C2">
        <w:rPr>
          <w:sz w:val="28"/>
        </w:rPr>
        <w:t>Data</w:t>
      </w:r>
      <w:r w:rsidR="000972C2" w:rsidRPr="005C6503">
        <w:rPr>
          <w:rFonts w:hint="eastAsia"/>
          <w:sz w:val="28"/>
        </w:rPr>
        <w:t>）</w:t>
      </w:r>
    </w:p>
    <w:p w14:paraId="4C115B19" w14:textId="77777777" w:rsidR="000972C2" w:rsidRPr="003144E1" w:rsidRDefault="000972C2" w:rsidP="000972C2">
      <w:pPr>
        <w:ind w:left="420"/>
        <w:rPr>
          <w:b/>
        </w:rPr>
      </w:pPr>
      <w:r w:rsidRPr="003144E1">
        <w:rPr>
          <w:rFonts w:hint="eastAsia"/>
          <w:b/>
        </w:rPr>
        <w:t>URL:</w:t>
      </w:r>
    </w:p>
    <w:p w14:paraId="4A6CD8FC" w14:textId="3A8E0613" w:rsidR="000972C2" w:rsidRDefault="000972C2" w:rsidP="000972C2">
      <w:pPr>
        <w:ind w:left="420" w:firstLine="420"/>
        <w:rPr>
          <w:rStyle w:val="a8"/>
        </w:rPr>
      </w:pPr>
      <w:proofErr w:type="gramStart"/>
      <w:r w:rsidRPr="004168BE">
        <w:rPr>
          <w:rStyle w:val="a8"/>
        </w:rPr>
        <w:t>http(s)</w:t>
      </w:r>
      <w:proofErr w:type="gramEnd"/>
      <w:r w:rsidRPr="004168BE">
        <w:rPr>
          <w:rStyle w:val="a8"/>
        </w:rPr>
        <w:t>://</w:t>
      </w:r>
      <w:r w:rsidR="00090D0E">
        <w:rPr>
          <w:rStyle w:val="a8"/>
          <w:i/>
        </w:rPr>
        <w:t>DC</w:t>
      </w:r>
      <w:r w:rsidRPr="00BE433B">
        <w:rPr>
          <w:rStyle w:val="a8"/>
          <w:i/>
        </w:rPr>
        <w:t>_HOST</w:t>
      </w:r>
      <w:r w:rsidRPr="009A64F7">
        <w:rPr>
          <w:rStyle w:val="a8"/>
        </w:rPr>
        <w:t>/</w:t>
      </w:r>
      <w:r>
        <w:rPr>
          <w:rStyle w:val="a8"/>
        </w:rPr>
        <w:t>uploadMobileData</w:t>
      </w:r>
      <w:r w:rsidRPr="009A64F7">
        <w:rPr>
          <w:rStyle w:val="a8"/>
        </w:rPr>
        <w:t>?version=</w:t>
      </w:r>
      <w:r w:rsidRPr="00712925">
        <w:rPr>
          <w:rStyle w:val="a8"/>
          <w:i/>
        </w:rPr>
        <w:t>DATA_VERSION</w:t>
      </w:r>
      <w:r w:rsidRPr="009A64F7">
        <w:rPr>
          <w:rStyle w:val="a8"/>
        </w:rPr>
        <w:t>&amp;</w:t>
      </w:r>
      <w:r>
        <w:rPr>
          <w:rStyle w:val="a8"/>
        </w:rPr>
        <w:t>token</w:t>
      </w:r>
      <w:r w:rsidRPr="009A64F7">
        <w:rPr>
          <w:rStyle w:val="a8"/>
        </w:rPr>
        <w:t>=</w:t>
      </w:r>
      <w:r>
        <w:rPr>
          <w:rStyle w:val="a8"/>
          <w:i/>
        </w:rPr>
        <w:t>DATA</w:t>
      </w:r>
      <w:r w:rsidRPr="00712925">
        <w:rPr>
          <w:rStyle w:val="a8"/>
          <w:i/>
        </w:rPr>
        <w:t>_</w:t>
      </w:r>
      <w:r>
        <w:rPr>
          <w:rStyle w:val="a8"/>
          <w:i/>
        </w:rPr>
        <w:t>TOKEN</w:t>
      </w:r>
    </w:p>
    <w:p w14:paraId="5793A384" w14:textId="77777777" w:rsidR="000972C2" w:rsidRDefault="000972C2" w:rsidP="000972C2">
      <w:pPr>
        <w:ind w:firstLine="420"/>
        <w:rPr>
          <w:b/>
        </w:rPr>
      </w:pPr>
      <w:r>
        <w:rPr>
          <w:rFonts w:hint="eastAsia"/>
          <w:b/>
        </w:rPr>
        <w:t>HEAD:</w:t>
      </w:r>
    </w:p>
    <w:p w14:paraId="55F4D7D1" w14:textId="77777777" w:rsidR="000972C2" w:rsidRDefault="000972C2" w:rsidP="000972C2">
      <w:pPr>
        <w:ind w:firstLine="420"/>
      </w:pPr>
      <w:r>
        <w:rPr>
          <w:b/>
        </w:rPr>
        <w:tab/>
      </w:r>
      <w:r w:rsidRPr="00553CF4">
        <w:rPr>
          <w:rFonts w:ascii="Courier New" w:hAnsi="Courier New" w:cs="Courier New"/>
          <w:color w:val="0000C0"/>
          <w:kern w:val="0"/>
          <w:sz w:val="20"/>
          <w:szCs w:val="20"/>
        </w:rPr>
        <w:t>licenseKey</w:t>
      </w:r>
      <w:r>
        <w:t xml:space="preserve"> – </w:t>
      </w:r>
      <w:r>
        <w:rPr>
          <w:rFonts w:hint="eastAsia"/>
        </w:rPr>
        <w:t>许可证</w:t>
      </w:r>
      <w:r>
        <w:rPr>
          <w:rFonts w:hint="eastAsia"/>
        </w:rPr>
        <w:t>Key</w:t>
      </w:r>
    </w:p>
    <w:p w14:paraId="2D08571A" w14:textId="77777777" w:rsidR="000972C2" w:rsidRDefault="000972C2" w:rsidP="000972C2">
      <w:pPr>
        <w:ind w:left="420"/>
      </w:pPr>
      <w:r w:rsidRPr="002F0B89">
        <w:rPr>
          <w:rFonts w:hint="eastAsia"/>
          <w:b/>
        </w:rPr>
        <w:t>参数</w:t>
      </w:r>
      <w:r>
        <w:rPr>
          <w:rFonts w:hint="eastAsia"/>
          <w:b/>
        </w:rPr>
        <w:t>说明</w:t>
      </w:r>
      <w:r w:rsidRPr="002F0B89">
        <w:rPr>
          <w:rFonts w:hint="eastAsia"/>
          <w:b/>
        </w:rPr>
        <w:t>：</w:t>
      </w:r>
      <w:r>
        <w:t xml:space="preserve"> </w:t>
      </w:r>
    </w:p>
    <w:p w14:paraId="340242AF" w14:textId="77777777" w:rsidR="000972C2" w:rsidRDefault="000972C2" w:rsidP="000972C2">
      <w:r>
        <w:tab/>
      </w:r>
      <w:r>
        <w:tab/>
      </w:r>
      <w:r w:rsidRPr="00511F5C">
        <w:rPr>
          <w:rFonts w:ascii="Courier New" w:hAnsi="Courier New" w:cs="Courier New"/>
          <w:color w:val="0000C0"/>
          <w:kern w:val="0"/>
          <w:sz w:val="20"/>
          <w:szCs w:val="20"/>
        </w:rPr>
        <w:t>version</w:t>
      </w:r>
      <w:r>
        <w:t xml:space="preserve"> – </w:t>
      </w:r>
      <w:r>
        <w:rPr>
          <w:rFonts w:hint="eastAsia"/>
        </w:rPr>
        <w:t>数据协议版本</w:t>
      </w:r>
    </w:p>
    <w:p w14:paraId="55C4FCEE" w14:textId="77777777" w:rsidR="000972C2" w:rsidRDefault="000972C2" w:rsidP="000972C2">
      <w:r>
        <w:tab/>
      </w:r>
      <w:r>
        <w:tab/>
      </w:r>
      <w:r>
        <w:rPr>
          <w:rFonts w:ascii="Courier New" w:hAnsi="Courier New" w:cs="Courier New" w:hint="eastAsia"/>
          <w:color w:val="0000C0"/>
          <w:kern w:val="0"/>
          <w:sz w:val="20"/>
          <w:szCs w:val="20"/>
        </w:rPr>
        <w:t>token</w:t>
      </w:r>
      <w:r>
        <w:t xml:space="preserve"> – </w:t>
      </w:r>
      <w:r>
        <w:rPr>
          <w:rFonts w:hint="eastAsia"/>
        </w:rPr>
        <w:t>当前会话数据</w:t>
      </w:r>
      <w:r>
        <w:rPr>
          <w:rFonts w:hint="eastAsia"/>
        </w:rPr>
        <w:t>token</w:t>
      </w:r>
    </w:p>
    <w:p w14:paraId="012809A3" w14:textId="77777777" w:rsidR="000972C2" w:rsidRPr="003144E1" w:rsidRDefault="000972C2" w:rsidP="000972C2">
      <w:pPr>
        <w:ind w:firstLine="420"/>
        <w:rPr>
          <w:b/>
        </w:rPr>
      </w:pPr>
    </w:p>
    <w:p w14:paraId="78065727" w14:textId="77777777" w:rsidR="000972C2" w:rsidRDefault="000972C2" w:rsidP="000972C2">
      <w:pPr>
        <w:rPr>
          <w:b/>
        </w:rPr>
      </w:pPr>
      <w:r w:rsidRPr="002371BD">
        <w:rPr>
          <w:b/>
        </w:rPr>
        <w:tab/>
      </w:r>
      <w:r w:rsidRPr="002371BD">
        <w:rPr>
          <w:rFonts w:hint="eastAsia"/>
          <w:b/>
        </w:rPr>
        <w:t>请求数据：</w:t>
      </w:r>
    </w:p>
    <w:p w14:paraId="264A6211" w14:textId="77777777" w:rsidR="000972C2" w:rsidRDefault="000972C2" w:rsidP="000972C2">
      <w:r>
        <w:rPr>
          <w:b/>
        </w:rPr>
        <w:tab/>
      </w:r>
      <w:r>
        <w:rPr>
          <w:b/>
        </w:rPr>
        <w:tab/>
      </w:r>
      <w:r>
        <w:t>[</w:t>
      </w:r>
    </w:p>
    <w:p w14:paraId="0EA0DE9A" w14:textId="77777777" w:rsidR="000972C2" w:rsidRPr="00C52200" w:rsidRDefault="000972C2" w:rsidP="000972C2">
      <w:pPr>
        <w:rPr>
          <w:i/>
        </w:rPr>
      </w:pPr>
      <w:r>
        <w:tab/>
      </w:r>
      <w:r>
        <w:tab/>
      </w:r>
      <w:r>
        <w:tab/>
      </w:r>
      <w:r w:rsidRPr="00C52200">
        <w:rPr>
          <w:i/>
        </w:rPr>
        <w:t>UPLOAD_DATA_ITEM</w:t>
      </w:r>
      <w:r>
        <w:rPr>
          <w:i/>
        </w:rPr>
        <w:t xml:space="preserve"> </w:t>
      </w:r>
      <w:r w:rsidRPr="00C52200">
        <w:rPr>
          <w:i/>
          <w:color w:val="FF0000"/>
        </w:rPr>
        <w:t>*</w:t>
      </w:r>
    </w:p>
    <w:p w14:paraId="4C8864CE" w14:textId="77777777" w:rsidR="000972C2" w:rsidRDefault="000972C2" w:rsidP="000972C2">
      <w:pPr>
        <w:ind w:left="420" w:firstLine="420"/>
      </w:pPr>
      <w:r>
        <w:t>]</w:t>
      </w:r>
    </w:p>
    <w:p w14:paraId="279008C8" w14:textId="77777777" w:rsidR="000972C2" w:rsidRDefault="000972C2" w:rsidP="000972C2">
      <w:r>
        <w:rPr>
          <w:rFonts w:hint="eastAsia"/>
        </w:rPr>
        <w:lastRenderedPageBreak/>
        <w:t>其中，</w:t>
      </w:r>
    </w:p>
    <w:p w14:paraId="5BADA13E" w14:textId="77777777" w:rsidR="000972C2" w:rsidRPr="00C52200" w:rsidRDefault="000972C2" w:rsidP="000972C2">
      <w:pPr>
        <w:ind w:left="420" w:firstLine="420"/>
      </w:pPr>
      <w:r w:rsidRPr="00C52200">
        <w:rPr>
          <w:i/>
        </w:rPr>
        <w:t>UPLOAD_DATA_</w:t>
      </w:r>
      <w:proofErr w:type="gramStart"/>
      <w:r w:rsidRPr="00C52200">
        <w:rPr>
          <w:i/>
        </w:rPr>
        <w:t>ITEM</w:t>
      </w:r>
      <w:r>
        <w:rPr>
          <w:i/>
        </w:rPr>
        <w:t xml:space="preserve"> </w:t>
      </w:r>
      <w:r w:rsidRPr="00C52200">
        <w:t>:</w:t>
      </w:r>
      <w:proofErr w:type="gramEnd"/>
      <w:r w:rsidRPr="00C52200">
        <w:t>=</w:t>
      </w:r>
    </w:p>
    <w:p w14:paraId="2F0FB765" w14:textId="77777777" w:rsidR="000972C2" w:rsidRDefault="000972C2" w:rsidP="000972C2">
      <w:pPr>
        <w:ind w:left="420" w:firstLine="420"/>
      </w:pPr>
      <w:r w:rsidRPr="00C52200">
        <w:tab/>
        <w:t>{</w:t>
      </w:r>
    </w:p>
    <w:p w14:paraId="08FB5870" w14:textId="77777777" w:rsidR="000972C2" w:rsidRDefault="000972C2" w:rsidP="000972C2">
      <w:pPr>
        <w:ind w:left="420" w:firstLine="420"/>
      </w:pPr>
      <w:r>
        <w:tab/>
      </w:r>
      <w:r>
        <w:tab/>
        <w:t>“</w:t>
      </w:r>
      <w:proofErr w:type="gramStart"/>
      <w:r>
        <w:t>type</w:t>
      </w:r>
      <w:proofErr w:type="gramEnd"/>
      <w:r>
        <w:t>” : “</w:t>
      </w:r>
      <w:r w:rsidRPr="00C52200">
        <w:rPr>
          <w:i/>
        </w:rPr>
        <w:t>DATA_TYPE</w:t>
      </w:r>
      <w:r>
        <w:t>”</w:t>
      </w:r>
      <w:r>
        <w:rPr>
          <w:rFonts w:hint="eastAsia"/>
        </w:rPr>
        <w:t>,</w:t>
      </w:r>
    </w:p>
    <w:p w14:paraId="2D7C83C0" w14:textId="77777777" w:rsidR="000972C2" w:rsidRDefault="000972C2" w:rsidP="000972C2">
      <w:pPr>
        <w:ind w:left="420" w:firstLine="420"/>
      </w:pPr>
      <w:r>
        <w:tab/>
      </w:r>
      <w:r>
        <w:tab/>
        <w:t>... (</w:t>
      </w:r>
      <w:r>
        <w:rPr>
          <w:rFonts w:hint="eastAsia"/>
        </w:rPr>
        <w:t>其它上</w:t>
      </w:r>
      <w:proofErr w:type="gramStart"/>
      <w:r>
        <w:rPr>
          <w:rFonts w:hint="eastAsia"/>
        </w:rPr>
        <w:t>传内容</w:t>
      </w:r>
      <w:proofErr w:type="gramEnd"/>
      <w:r>
        <w:rPr>
          <w:rFonts w:hint="eastAsia"/>
        </w:rPr>
        <w:t>参见</w:t>
      </w:r>
      <w:r>
        <w:rPr>
          <w:rFonts w:hint="eastAsia"/>
        </w:rPr>
        <w:t xml:space="preserve"> 4.5.</w:t>
      </w:r>
      <w:r>
        <w:t>2 ~ 4.</w:t>
      </w:r>
      <w:r>
        <w:rPr>
          <w:rFonts w:hint="eastAsia"/>
        </w:rPr>
        <w:t>5</w:t>
      </w:r>
      <w:r>
        <w:t>.3</w:t>
      </w:r>
      <w:proofErr w:type="gramStart"/>
      <w:r>
        <w:rPr>
          <w:rFonts w:hint="eastAsia"/>
        </w:rPr>
        <w:t>各</w:t>
      </w:r>
      <w:proofErr w:type="gramEnd"/>
      <w:r>
        <w:rPr>
          <w:rFonts w:hint="eastAsia"/>
        </w:rPr>
        <w:t>数据类型上传格式</w:t>
      </w:r>
      <w:r>
        <w:t>)</w:t>
      </w:r>
    </w:p>
    <w:p w14:paraId="1CD72608" w14:textId="77777777" w:rsidR="000972C2" w:rsidRDefault="000972C2" w:rsidP="000972C2">
      <w:pPr>
        <w:ind w:left="840" w:firstLine="420"/>
      </w:pPr>
      <w:r w:rsidRPr="00C52200">
        <w:t>}</w:t>
      </w:r>
    </w:p>
    <w:p w14:paraId="466F7577" w14:textId="4E148274" w:rsidR="00BA4734" w:rsidRDefault="00BA4734" w:rsidP="00BA4734">
      <w:r>
        <w:tab/>
      </w:r>
      <w:r>
        <w:rPr>
          <w:rFonts w:hint="eastAsia"/>
        </w:rPr>
        <w:t>注：服务器</w:t>
      </w:r>
      <w:proofErr w:type="gramStart"/>
      <w:r>
        <w:rPr>
          <w:rFonts w:hint="eastAsia"/>
        </w:rPr>
        <w:t>端实现</w:t>
      </w:r>
      <w:proofErr w:type="gramEnd"/>
      <w:r>
        <w:rPr>
          <w:rFonts w:hint="eastAsia"/>
        </w:rPr>
        <w:t>支持</w:t>
      </w:r>
      <w:r>
        <w:rPr>
          <w:rFonts w:hint="eastAsia"/>
        </w:rPr>
        <w:t>Agent</w:t>
      </w:r>
      <w:r>
        <w:rPr>
          <w:rFonts w:hint="eastAsia"/>
        </w:rPr>
        <w:t>端将需要上传的不同类型</w:t>
      </w:r>
      <w:r>
        <w:rPr>
          <w:rFonts w:hint="eastAsia"/>
        </w:rPr>
        <w:t>(</w:t>
      </w:r>
      <w:r>
        <w:rPr>
          <w:rFonts w:hint="eastAsia"/>
        </w:rPr>
        <w:t>由</w:t>
      </w:r>
      <w:r>
        <w:t>type</w:t>
      </w:r>
      <w:r>
        <w:rPr>
          <w:rFonts w:hint="eastAsia"/>
        </w:rPr>
        <w:t>标识</w:t>
      </w:r>
      <w:r>
        <w:rPr>
          <w:rFonts w:hint="eastAsia"/>
        </w:rPr>
        <w:t>)</w:t>
      </w:r>
      <w:r>
        <w:rPr>
          <w:rFonts w:hint="eastAsia"/>
        </w:rPr>
        <w:t>的数据打包到一起或任意组合后打包上传，对于移动</w:t>
      </w:r>
      <w:r>
        <w:rPr>
          <w:rFonts w:hint="eastAsia"/>
        </w:rPr>
        <w:t>Agent</w:t>
      </w:r>
      <w:r>
        <w:rPr>
          <w:rFonts w:hint="eastAsia"/>
        </w:rPr>
        <w:t>，考虑到交互追踪数据可能较大，建议“用户交互追踪数据”单独上传，而将网络请求性能指标数据和用户交互性能指标数据一起上传。</w:t>
      </w:r>
    </w:p>
    <w:p w14:paraId="4689F897" w14:textId="77777777" w:rsidR="00AD6F60" w:rsidRDefault="00AD6F60" w:rsidP="00BA4734"/>
    <w:p w14:paraId="3A3F465E" w14:textId="77777777" w:rsidR="00AD6F60" w:rsidRDefault="00AD6F60" w:rsidP="00AD6F60">
      <w:pPr>
        <w:ind w:firstLine="420"/>
      </w:pPr>
      <w:r>
        <w:tab/>
      </w:r>
      <w:r>
        <w:rPr>
          <w:rFonts w:hint="eastAsia"/>
        </w:rPr>
        <w:t>若客户端处在空闲状态（既无</w:t>
      </w:r>
      <w:r>
        <w:rPr>
          <w:rFonts w:hint="eastAsia"/>
        </w:rPr>
        <w:t>HTTP</w:t>
      </w:r>
      <w:r>
        <w:rPr>
          <w:rFonts w:hint="eastAsia"/>
        </w:rPr>
        <w:t>请求，也无用户交互发生），则发送空</w:t>
      </w:r>
      <w:r>
        <w:rPr>
          <w:rFonts w:hint="eastAsia"/>
        </w:rPr>
        <w:t>Json</w:t>
      </w:r>
      <w:r>
        <w:rPr>
          <w:rFonts w:hint="eastAsia"/>
        </w:rPr>
        <w:t>请求：</w:t>
      </w:r>
    </w:p>
    <w:p w14:paraId="287B60FD" w14:textId="28A118FE" w:rsidR="00AD6F60" w:rsidRDefault="00AD6F60" w:rsidP="00AD6F60">
      <w:pPr>
        <w:ind w:firstLine="420"/>
      </w:pPr>
      <w:r>
        <w:tab/>
        <w:t>{}</w:t>
      </w:r>
      <w:r>
        <w:tab/>
      </w:r>
      <w:r>
        <w:tab/>
      </w:r>
      <w:r>
        <w:tab/>
      </w:r>
      <w:r>
        <w:rPr>
          <w:rFonts w:hint="eastAsia"/>
        </w:rPr>
        <w:t>//</w:t>
      </w:r>
      <w:r>
        <w:t xml:space="preserve"> </w:t>
      </w:r>
      <w:r>
        <w:rPr>
          <w:rFonts w:hint="eastAsia"/>
        </w:rPr>
        <w:t>兼容版本</w:t>
      </w:r>
      <w:r>
        <w:rPr>
          <w:rFonts w:hint="eastAsia"/>
        </w:rPr>
        <w:t>1.0</w:t>
      </w:r>
      <w:r>
        <w:rPr>
          <w:rFonts w:hint="eastAsia"/>
        </w:rPr>
        <w:t>的格式</w:t>
      </w:r>
    </w:p>
    <w:p w14:paraId="2044966A" w14:textId="4DFFE1DE" w:rsidR="00AD6F60" w:rsidRDefault="00AD6F60" w:rsidP="00AD6F60">
      <w:pPr>
        <w:ind w:firstLine="420"/>
      </w:pPr>
      <w:r>
        <w:rPr>
          <w:rFonts w:hint="eastAsia"/>
        </w:rPr>
        <w:t>或者：</w:t>
      </w:r>
    </w:p>
    <w:p w14:paraId="024B2572" w14:textId="6B31F264" w:rsidR="00AD6F60" w:rsidRDefault="00AD6F60" w:rsidP="00AD6F60">
      <w:pPr>
        <w:ind w:firstLine="420"/>
      </w:pPr>
      <w:r>
        <w:tab/>
        <w:t>[{}]</w:t>
      </w:r>
      <w:r>
        <w:tab/>
      </w:r>
      <w:r>
        <w:tab/>
      </w:r>
      <w:r>
        <w:tab/>
      </w:r>
      <w:r>
        <w:rPr>
          <w:rFonts w:hint="eastAsia"/>
        </w:rPr>
        <w:t>//</w:t>
      </w:r>
      <w:r>
        <w:t xml:space="preserve"> </w:t>
      </w:r>
      <w:r>
        <w:rPr>
          <w:rFonts w:hint="eastAsia"/>
        </w:rPr>
        <w:t>版本</w:t>
      </w:r>
      <w:r>
        <w:rPr>
          <w:rFonts w:hint="eastAsia"/>
        </w:rPr>
        <w:t>2.0</w:t>
      </w:r>
      <w:r>
        <w:rPr>
          <w:rFonts w:hint="eastAsia"/>
        </w:rPr>
        <w:t>的格式</w:t>
      </w:r>
    </w:p>
    <w:p w14:paraId="17E83E17" w14:textId="77777777" w:rsidR="00AD6F60" w:rsidRDefault="00AD6F60" w:rsidP="00AD6F60">
      <w:pPr>
        <w:ind w:left="420"/>
      </w:pPr>
    </w:p>
    <w:p w14:paraId="43A2AA43" w14:textId="77777777" w:rsidR="00AD6F60" w:rsidRPr="00AD6F60" w:rsidRDefault="00AD6F60" w:rsidP="00AD6F60">
      <w:pPr>
        <w:ind w:left="420"/>
        <w:rPr>
          <w:color w:val="FF0000"/>
        </w:rPr>
      </w:pPr>
      <w:r w:rsidRPr="00AD6F60">
        <w:rPr>
          <w:rFonts w:hint="eastAsia"/>
          <w:color w:val="FF0000"/>
        </w:rPr>
        <w:t>注意：</w:t>
      </w:r>
    </w:p>
    <w:p w14:paraId="526A95C5" w14:textId="77777777" w:rsidR="00AD6F60" w:rsidRPr="00AD6F60" w:rsidRDefault="00AD6F60" w:rsidP="00AD6F60">
      <w:pPr>
        <w:ind w:left="420" w:firstLine="420"/>
        <w:rPr>
          <w:color w:val="FF0000"/>
        </w:rPr>
      </w:pPr>
      <w:r w:rsidRPr="00AD6F60">
        <w:rPr>
          <w:rFonts w:hint="eastAsia"/>
          <w:color w:val="FF0000"/>
        </w:rPr>
        <w:t>发送空数组</w:t>
      </w:r>
    </w:p>
    <w:p w14:paraId="5E0080B4" w14:textId="77777777" w:rsidR="00AD6F60" w:rsidRPr="00AD6F60" w:rsidRDefault="00AD6F60" w:rsidP="00AD6F60">
      <w:pPr>
        <w:ind w:left="840" w:firstLine="420"/>
        <w:rPr>
          <w:color w:val="FF0000"/>
        </w:rPr>
      </w:pPr>
      <w:r w:rsidRPr="00AD6F60">
        <w:rPr>
          <w:rFonts w:hint="eastAsia"/>
          <w:color w:val="FF0000"/>
        </w:rPr>
        <w:t>[]</w:t>
      </w:r>
    </w:p>
    <w:p w14:paraId="3612959E" w14:textId="11B7CE19" w:rsidR="00AD6F60" w:rsidRPr="00AD6F60" w:rsidRDefault="00AD6F60" w:rsidP="00AD6F60">
      <w:pPr>
        <w:ind w:left="420" w:firstLine="420"/>
        <w:rPr>
          <w:color w:val="FF0000"/>
        </w:rPr>
      </w:pPr>
      <w:r w:rsidRPr="00AD6F60">
        <w:rPr>
          <w:rFonts w:hint="eastAsia"/>
          <w:color w:val="FF0000"/>
        </w:rPr>
        <w:t>是非法的。</w:t>
      </w:r>
    </w:p>
    <w:p w14:paraId="5A2030A2" w14:textId="77777777" w:rsidR="00BA4734" w:rsidRPr="00C52200" w:rsidRDefault="00BA4734" w:rsidP="00BA4734"/>
    <w:p w14:paraId="04DACD1D" w14:textId="77777777" w:rsidR="000972C2" w:rsidRPr="002F0B89" w:rsidRDefault="000972C2" w:rsidP="000972C2">
      <w:pPr>
        <w:rPr>
          <w:b/>
        </w:rPr>
      </w:pPr>
      <w:r w:rsidRPr="002F0B89">
        <w:rPr>
          <w:b/>
        </w:rPr>
        <w:tab/>
      </w:r>
      <w:r w:rsidRPr="002F0B89">
        <w:rPr>
          <w:rFonts w:hint="eastAsia"/>
          <w:b/>
        </w:rPr>
        <w:t>响应：</w:t>
      </w:r>
    </w:p>
    <w:p w14:paraId="58FB7A98" w14:textId="77777777" w:rsidR="000972C2" w:rsidRDefault="000972C2" w:rsidP="000972C2">
      <w:r>
        <w:tab/>
      </w:r>
      <w:r>
        <w:tab/>
        <w:t>{</w:t>
      </w:r>
    </w:p>
    <w:p w14:paraId="429B07BD" w14:textId="77777777" w:rsidR="000972C2" w:rsidRDefault="000972C2" w:rsidP="000972C2">
      <w:r>
        <w:tab/>
      </w:r>
      <w:r>
        <w:tab/>
      </w:r>
      <w:r>
        <w:tab/>
        <w:t>“</w:t>
      </w:r>
      <w:proofErr w:type="gramStart"/>
      <w:r>
        <w:t>status</w:t>
      </w:r>
      <w:proofErr w:type="gramEnd"/>
      <w:r>
        <w:t>”: “success | error”,</w:t>
      </w:r>
    </w:p>
    <w:p w14:paraId="5084B46D" w14:textId="77777777" w:rsidR="000972C2" w:rsidRDefault="000972C2" w:rsidP="000972C2">
      <w:r>
        <w:tab/>
      </w:r>
      <w:r>
        <w:tab/>
      </w:r>
      <w:r>
        <w:tab/>
        <w:t>“</w:t>
      </w:r>
      <w:proofErr w:type="gramStart"/>
      <w:r>
        <w:t>result</w:t>
      </w:r>
      <w:proofErr w:type="gramEnd"/>
      <w:r>
        <w:t xml:space="preserve">” : </w:t>
      </w:r>
      <w:r w:rsidRPr="00712925">
        <w:rPr>
          <w:i/>
        </w:rPr>
        <w:t>RESP_RESULT_SUCCESS</w:t>
      </w:r>
      <w:r>
        <w:t xml:space="preserve"> | </w:t>
      </w:r>
      <w:r w:rsidRPr="00712925">
        <w:rPr>
          <w:i/>
        </w:rPr>
        <w:t>RESP_RESULT_ERROR</w:t>
      </w:r>
    </w:p>
    <w:p w14:paraId="0E0AA07A" w14:textId="77777777" w:rsidR="000972C2" w:rsidRDefault="000972C2" w:rsidP="000972C2">
      <w:pPr>
        <w:ind w:left="420" w:firstLine="420"/>
      </w:pPr>
      <w:r>
        <w:t>}</w:t>
      </w:r>
    </w:p>
    <w:p w14:paraId="48BB2ADB" w14:textId="77777777" w:rsidR="000972C2" w:rsidRDefault="000972C2" w:rsidP="000972C2">
      <w:pPr>
        <w:ind w:left="420" w:firstLine="420"/>
      </w:pPr>
    </w:p>
    <w:p w14:paraId="4F67F8C9" w14:textId="77777777" w:rsidR="000972C2" w:rsidRPr="003A7485" w:rsidRDefault="000972C2" w:rsidP="000972C2">
      <w:pPr>
        <w:ind w:left="420" w:firstLine="420"/>
      </w:pPr>
      <w:r w:rsidRPr="006411BF">
        <w:rPr>
          <w:rFonts w:ascii="Courier New" w:hAnsi="Courier New" w:cs="Courier New" w:hint="eastAsia"/>
          <w:color w:val="0000C0"/>
          <w:kern w:val="0"/>
          <w:sz w:val="20"/>
          <w:szCs w:val="20"/>
        </w:rPr>
        <w:t xml:space="preserve">status: </w:t>
      </w:r>
      <w:r w:rsidRPr="003A7485">
        <w:rPr>
          <w:rFonts w:hint="eastAsia"/>
        </w:rPr>
        <w:t>状态。</w:t>
      </w:r>
    </w:p>
    <w:p w14:paraId="62C02011" w14:textId="77777777" w:rsidR="000972C2" w:rsidRPr="003A7485" w:rsidRDefault="000972C2" w:rsidP="000972C2">
      <w:pPr>
        <w:ind w:left="840" w:firstLine="420"/>
      </w:pPr>
      <w:r w:rsidRPr="003A7485">
        <w:rPr>
          <w:rFonts w:hint="eastAsia"/>
        </w:rPr>
        <w:t>success</w:t>
      </w:r>
      <w:r w:rsidRPr="003A7485">
        <w:t xml:space="preserve"> – </w:t>
      </w:r>
      <w:r w:rsidRPr="003A7485">
        <w:rPr>
          <w:rFonts w:hint="eastAsia"/>
        </w:rPr>
        <w:t>服务器正常处理。</w:t>
      </w:r>
    </w:p>
    <w:p w14:paraId="7F9B1F56" w14:textId="77777777" w:rsidR="000972C2" w:rsidRPr="006411BF" w:rsidRDefault="000972C2" w:rsidP="000972C2">
      <w:pPr>
        <w:ind w:left="840" w:firstLine="420"/>
        <w:rPr>
          <w:rFonts w:ascii="Courier New" w:hAnsi="Courier New" w:cs="Courier New"/>
          <w:color w:val="0000C0"/>
          <w:kern w:val="0"/>
          <w:sz w:val="20"/>
          <w:szCs w:val="20"/>
        </w:rPr>
      </w:pPr>
      <w:r w:rsidRPr="003A7485">
        <w:rPr>
          <w:rFonts w:hint="eastAsia"/>
        </w:rPr>
        <w:t xml:space="preserve">error </w:t>
      </w:r>
      <w:r w:rsidRPr="003A7485">
        <w:t>–</w:t>
      </w:r>
      <w:r w:rsidRPr="003A7485">
        <w:rPr>
          <w:rFonts w:hint="eastAsia"/>
        </w:rPr>
        <w:t xml:space="preserve"> </w:t>
      </w:r>
      <w:r>
        <w:rPr>
          <w:rFonts w:hint="eastAsia"/>
        </w:rPr>
        <w:t>返回此状态表示</w:t>
      </w:r>
      <w:r w:rsidRPr="003A7485">
        <w:rPr>
          <w:rFonts w:hint="eastAsia"/>
        </w:rPr>
        <w:t>服务器未</w:t>
      </w:r>
      <w:r>
        <w:rPr>
          <w:rFonts w:hint="eastAsia"/>
        </w:rPr>
        <w:t>成功</w:t>
      </w:r>
      <w:r w:rsidRPr="003A7485">
        <w:rPr>
          <w:rFonts w:hint="eastAsia"/>
        </w:rPr>
        <w:t>接收，</w:t>
      </w:r>
      <w:r w:rsidRPr="003A7485">
        <w:rPr>
          <w:rFonts w:hint="eastAsia"/>
        </w:rPr>
        <w:t>Agent</w:t>
      </w:r>
      <w:r w:rsidRPr="003A7485">
        <w:rPr>
          <w:rFonts w:hint="eastAsia"/>
        </w:rPr>
        <w:t>端需根据</w:t>
      </w:r>
      <w:r w:rsidRPr="003A7485">
        <w:rPr>
          <w:rFonts w:hint="eastAsia"/>
        </w:rPr>
        <w:t>result</w:t>
      </w:r>
      <w:r w:rsidRPr="003A7485">
        <w:rPr>
          <w:rFonts w:hint="eastAsia"/>
        </w:rPr>
        <w:t>中的</w:t>
      </w:r>
      <w:r w:rsidRPr="003A7485">
        <w:rPr>
          <w:rFonts w:hint="eastAsia"/>
        </w:rPr>
        <w:t>errorCode</w:t>
      </w:r>
      <w:r>
        <w:rPr>
          <w:rFonts w:hint="eastAsia"/>
        </w:rPr>
        <w:t>做相应的处理，并重新上传；若重新上传后仍然返回</w:t>
      </w:r>
      <w:r>
        <w:rPr>
          <w:rFonts w:hint="eastAsia"/>
        </w:rPr>
        <w:t>error</w:t>
      </w:r>
      <w:r>
        <w:rPr>
          <w:rFonts w:hint="eastAsia"/>
        </w:rPr>
        <w:t>，则放弃本次上传操作。</w:t>
      </w:r>
    </w:p>
    <w:p w14:paraId="7D0E2D69" w14:textId="77777777" w:rsidR="000972C2" w:rsidRPr="006411BF" w:rsidRDefault="000972C2" w:rsidP="000972C2">
      <w:pPr>
        <w:ind w:firstLine="420"/>
        <w:rPr>
          <w:rFonts w:ascii="Courier New" w:hAnsi="Courier New" w:cs="Courier New"/>
          <w:color w:val="0000C0"/>
          <w:kern w:val="0"/>
          <w:sz w:val="20"/>
          <w:szCs w:val="20"/>
        </w:rPr>
      </w:pPr>
    </w:p>
    <w:p w14:paraId="23F10910" w14:textId="77777777" w:rsidR="000972C2" w:rsidRPr="00945C28" w:rsidRDefault="000972C2" w:rsidP="000972C2">
      <w:pPr>
        <w:ind w:firstLine="420"/>
      </w:pPr>
      <w:r>
        <w:rPr>
          <w:rFonts w:hint="eastAsia"/>
        </w:rPr>
        <w:t>其中，</w:t>
      </w:r>
    </w:p>
    <w:p w14:paraId="70F55E49" w14:textId="77777777" w:rsidR="000972C2" w:rsidRPr="00972C17" w:rsidRDefault="000972C2" w:rsidP="000972C2">
      <w:pPr>
        <w:ind w:left="420" w:firstLine="420"/>
      </w:pPr>
      <w:r w:rsidRPr="00712925">
        <w:rPr>
          <w:i/>
        </w:rPr>
        <w:t>RESP_RESULT_SUCCESS</w:t>
      </w:r>
      <w:r w:rsidRPr="003234B5">
        <w:t xml:space="preserve">: </w:t>
      </w:r>
      <w:r>
        <w:rPr>
          <w:rFonts w:hint="eastAsia"/>
        </w:rPr>
        <w:t>参见</w:t>
      </w:r>
      <w:r>
        <w:rPr>
          <w:rFonts w:hint="eastAsia"/>
        </w:rPr>
        <w:t>4.5</w:t>
      </w:r>
      <w:r>
        <w:t>.2 ~ 4.5.3</w:t>
      </w:r>
      <w:proofErr w:type="gramStart"/>
      <w:r>
        <w:rPr>
          <w:rFonts w:hint="eastAsia"/>
        </w:rPr>
        <w:t>各</w:t>
      </w:r>
      <w:proofErr w:type="gramEnd"/>
      <w:r>
        <w:rPr>
          <w:rFonts w:hint="eastAsia"/>
        </w:rPr>
        <w:t>数据类型的返回值。</w:t>
      </w:r>
    </w:p>
    <w:p w14:paraId="102F0E8F" w14:textId="77777777" w:rsidR="000972C2" w:rsidRDefault="000972C2" w:rsidP="000972C2">
      <w:r>
        <w:tab/>
      </w:r>
      <w:r>
        <w:tab/>
      </w:r>
      <w:r w:rsidRPr="00712925">
        <w:rPr>
          <w:i/>
        </w:rPr>
        <w:t>RESP_RESULT_</w:t>
      </w:r>
      <w:proofErr w:type="gramStart"/>
      <w:r w:rsidRPr="00712925">
        <w:rPr>
          <w:i/>
        </w:rPr>
        <w:t>ERROR</w:t>
      </w:r>
      <w:r w:rsidRPr="003234B5">
        <w:t xml:space="preserve"> :</w:t>
      </w:r>
      <w:proofErr w:type="gramEnd"/>
      <w:r w:rsidRPr="003234B5">
        <w:t>=</w:t>
      </w:r>
    </w:p>
    <w:p w14:paraId="784E371F" w14:textId="77777777" w:rsidR="000972C2" w:rsidRDefault="000972C2" w:rsidP="000972C2">
      <w:r>
        <w:tab/>
      </w:r>
      <w:r>
        <w:tab/>
      </w:r>
      <w:r>
        <w:tab/>
        <w:t>{</w:t>
      </w:r>
    </w:p>
    <w:p w14:paraId="6BA5A2C9" w14:textId="77777777" w:rsidR="000972C2" w:rsidRDefault="000972C2" w:rsidP="000972C2">
      <w:r>
        <w:tab/>
      </w:r>
      <w:r>
        <w:tab/>
      </w:r>
      <w:r>
        <w:tab/>
      </w:r>
      <w:r>
        <w:tab/>
        <w:t>“</w:t>
      </w:r>
      <w:proofErr w:type="gramStart"/>
      <w:r>
        <w:t>errorCode</w:t>
      </w:r>
      <w:proofErr w:type="gramEnd"/>
      <w:r>
        <w:t xml:space="preserve">” : </w:t>
      </w:r>
      <w:r w:rsidRPr="00712925">
        <w:rPr>
          <w:i/>
        </w:rPr>
        <w:t>ERROR_CODE</w:t>
      </w:r>
      <w:r>
        <w:t>,</w:t>
      </w:r>
    </w:p>
    <w:p w14:paraId="4C62E30B" w14:textId="77777777" w:rsidR="000972C2" w:rsidRDefault="000972C2" w:rsidP="000972C2">
      <w:r>
        <w:tab/>
      </w:r>
      <w:r>
        <w:tab/>
      </w:r>
      <w:r>
        <w:tab/>
      </w:r>
      <w:r>
        <w:tab/>
        <w:t>“</w:t>
      </w:r>
      <w:proofErr w:type="gramStart"/>
      <w:r>
        <w:t>errorMessage</w:t>
      </w:r>
      <w:proofErr w:type="gramEnd"/>
      <w:r>
        <w:t>” : “</w:t>
      </w:r>
      <w:r w:rsidRPr="00712925">
        <w:rPr>
          <w:i/>
        </w:rPr>
        <w:t>ERROR_MESSAGE</w:t>
      </w:r>
      <w:r>
        <w:t>”</w:t>
      </w:r>
    </w:p>
    <w:p w14:paraId="08ACF7BD" w14:textId="77777777" w:rsidR="000972C2" w:rsidRDefault="000972C2" w:rsidP="000972C2">
      <w:pPr>
        <w:ind w:left="840" w:firstLine="420"/>
      </w:pPr>
      <w:r>
        <w:t>}</w:t>
      </w:r>
    </w:p>
    <w:p w14:paraId="6EA8BFDC" w14:textId="77777777" w:rsidR="000972C2" w:rsidRDefault="000972C2" w:rsidP="000972C2">
      <w:r>
        <w:tab/>
      </w:r>
      <w:r>
        <w:tab/>
      </w:r>
    </w:p>
    <w:p w14:paraId="5AD54F95" w14:textId="77777777" w:rsidR="000972C2" w:rsidRDefault="000972C2" w:rsidP="000972C2">
      <w:r>
        <w:tab/>
      </w:r>
      <w:r>
        <w:tab/>
      </w:r>
      <w:r>
        <w:rPr>
          <w:rFonts w:hint="eastAsia"/>
        </w:rPr>
        <w:t>错误代码</w:t>
      </w:r>
      <w:r>
        <w:rPr>
          <w:rFonts w:hint="eastAsia"/>
        </w:rPr>
        <w:t>(</w:t>
      </w:r>
      <w:r>
        <w:t>errorCode</w:t>
      </w:r>
      <w:r>
        <w:rPr>
          <w:rFonts w:hint="eastAsia"/>
        </w:rPr>
        <w:t>)</w:t>
      </w:r>
      <w:r>
        <w:rPr>
          <w:rFonts w:hint="eastAsia"/>
        </w:rPr>
        <w:t>：</w:t>
      </w:r>
    </w:p>
    <w:p w14:paraId="52BF7A47" w14:textId="7226E5B4" w:rsidR="000972C2" w:rsidRDefault="000972C2" w:rsidP="000972C2">
      <w:pPr>
        <w:ind w:left="572" w:firstLine="420"/>
      </w:pPr>
      <w:r w:rsidRPr="006411BF">
        <w:rPr>
          <w:rFonts w:ascii="Courier New" w:hAnsi="Courier New" w:cs="Courier New"/>
          <w:color w:val="0000C0"/>
          <w:kern w:val="0"/>
          <w:sz w:val="20"/>
          <w:szCs w:val="20"/>
        </w:rPr>
        <w:t xml:space="preserve">101 – </w:t>
      </w:r>
      <w:r w:rsidRPr="00D75A13">
        <w:rPr>
          <w:rFonts w:hint="eastAsia"/>
        </w:rPr>
        <w:t>本地配置已过期，需从服务器更新配置</w:t>
      </w:r>
    </w:p>
    <w:p w14:paraId="4B0A5AFA" w14:textId="77777777" w:rsidR="000972C2" w:rsidRDefault="000972C2" w:rsidP="000972C2">
      <w:pPr>
        <w:pStyle w:val="441"/>
        <w:numPr>
          <w:ilvl w:val="0"/>
          <w:numId w:val="10"/>
        </w:numPr>
      </w:pPr>
      <w:r>
        <w:rPr>
          <w:rFonts w:hint="eastAsia"/>
        </w:rPr>
        <w:lastRenderedPageBreak/>
        <w:t>探测数据类型</w:t>
      </w:r>
    </w:p>
    <w:p w14:paraId="6750FACA" w14:textId="77777777" w:rsidR="000972C2" w:rsidRDefault="000972C2" w:rsidP="000972C2">
      <w:pPr>
        <w:ind w:left="420"/>
      </w:pPr>
      <w:r>
        <w:rPr>
          <w:rFonts w:hint="eastAsia"/>
        </w:rPr>
        <w:t>探测数据类型及接口中</w:t>
      </w:r>
      <w:r>
        <w:rPr>
          <w:rFonts w:hint="eastAsia"/>
        </w:rPr>
        <w:t>type</w:t>
      </w:r>
      <w:r>
        <w:rPr>
          <w:rFonts w:hint="eastAsia"/>
        </w:rPr>
        <w:t>值定义如下：</w:t>
      </w:r>
    </w:p>
    <w:p w14:paraId="28B20CA6" w14:textId="4AB89591" w:rsidR="000972C2" w:rsidRDefault="00180310" w:rsidP="000972C2">
      <w:pPr>
        <w:pStyle w:val="ac"/>
        <w:numPr>
          <w:ilvl w:val="0"/>
          <w:numId w:val="13"/>
        </w:numPr>
        <w:ind w:firstLineChars="0"/>
      </w:pPr>
      <w:r>
        <w:rPr>
          <w:rFonts w:hint="eastAsia"/>
        </w:rPr>
        <w:t>网络请求</w:t>
      </w:r>
      <w:r w:rsidR="000972C2">
        <w:rPr>
          <w:rFonts w:hint="eastAsia"/>
        </w:rPr>
        <w:t>性能指标数据</w:t>
      </w:r>
      <w:r w:rsidR="000972C2">
        <w:tab/>
      </w:r>
      <w:r w:rsidR="000972C2">
        <w:tab/>
      </w:r>
      <w:r w:rsidR="000972C2">
        <w:rPr>
          <w:rFonts w:hint="eastAsia"/>
        </w:rPr>
        <w:t>type</w:t>
      </w:r>
      <w:r w:rsidR="000972C2">
        <w:t xml:space="preserve">: </w:t>
      </w:r>
      <w:r>
        <w:t>network</w:t>
      </w:r>
      <w:r w:rsidR="000972C2">
        <w:t>PerfMetrics</w:t>
      </w:r>
    </w:p>
    <w:p w14:paraId="0A1B8463" w14:textId="461E8E40" w:rsidR="00180310" w:rsidRDefault="00180310" w:rsidP="000972C2">
      <w:pPr>
        <w:pStyle w:val="ac"/>
        <w:numPr>
          <w:ilvl w:val="0"/>
          <w:numId w:val="13"/>
        </w:numPr>
        <w:ind w:firstLineChars="0"/>
      </w:pPr>
      <w:r>
        <w:rPr>
          <w:rFonts w:hint="eastAsia"/>
        </w:rPr>
        <w:t>用户交互性能指标数据</w:t>
      </w:r>
      <w:r>
        <w:tab/>
      </w:r>
      <w:r>
        <w:tab/>
      </w:r>
      <w:r>
        <w:rPr>
          <w:rFonts w:hint="eastAsia"/>
        </w:rPr>
        <w:t>type</w:t>
      </w:r>
      <w:r>
        <w:t>: uiPerfMetrics</w:t>
      </w:r>
    </w:p>
    <w:p w14:paraId="519BFA0B" w14:textId="77777777" w:rsidR="000972C2" w:rsidRDefault="000972C2" w:rsidP="000972C2">
      <w:pPr>
        <w:pStyle w:val="ac"/>
        <w:numPr>
          <w:ilvl w:val="0"/>
          <w:numId w:val="13"/>
        </w:numPr>
        <w:ind w:firstLineChars="0"/>
      </w:pPr>
      <w:r>
        <w:rPr>
          <w:rFonts w:hint="eastAsia"/>
        </w:rPr>
        <w:t>用户交互追踪数据</w:t>
      </w:r>
      <w:r>
        <w:tab/>
      </w:r>
      <w:r>
        <w:tab/>
      </w:r>
      <w:r>
        <w:tab/>
        <w:t>type: ui</w:t>
      </w:r>
      <w:r>
        <w:rPr>
          <w:rFonts w:hint="eastAsia"/>
        </w:rPr>
        <w:t>Trace</w:t>
      </w:r>
      <w:r>
        <w:t>Data</w:t>
      </w:r>
    </w:p>
    <w:p w14:paraId="20309A9D" w14:textId="044D0BE3" w:rsidR="00FE26F7" w:rsidRDefault="00FE26F7" w:rsidP="000972C2">
      <w:pPr>
        <w:pStyle w:val="ac"/>
        <w:numPr>
          <w:ilvl w:val="0"/>
          <w:numId w:val="13"/>
        </w:numPr>
        <w:ind w:firstLineChars="0"/>
      </w:pPr>
      <w:r>
        <w:t>Webview</w:t>
      </w:r>
      <w:r>
        <w:t>性能指标数据</w:t>
      </w:r>
      <w:r>
        <w:tab/>
      </w:r>
      <w:r>
        <w:tab/>
        <w:t xml:space="preserve">type: </w:t>
      </w:r>
      <w:r>
        <w:rPr>
          <w:rFonts w:hint="eastAsia"/>
        </w:rPr>
        <w:t>web</w:t>
      </w:r>
      <w:r>
        <w:t>viewPerfMetrics</w:t>
      </w:r>
    </w:p>
    <w:p w14:paraId="2B82913B" w14:textId="77777777" w:rsidR="000972C2" w:rsidRDefault="000972C2" w:rsidP="003E4B2B">
      <w:pPr>
        <w:ind w:left="420"/>
      </w:pPr>
    </w:p>
    <w:p w14:paraId="43585712" w14:textId="7F618C05" w:rsidR="0002062B" w:rsidRPr="0002062B" w:rsidRDefault="003522AE" w:rsidP="000972C2">
      <w:pPr>
        <w:pStyle w:val="441"/>
        <w:numPr>
          <w:ilvl w:val="0"/>
          <w:numId w:val="10"/>
        </w:numPr>
      </w:pPr>
      <w:r>
        <w:rPr>
          <w:rFonts w:hint="eastAsia"/>
        </w:rPr>
        <w:t>网络请求性能指标数据</w:t>
      </w:r>
      <w:r w:rsidR="009438A0">
        <w:rPr>
          <w:rFonts w:hint="eastAsia"/>
        </w:rPr>
        <w:t xml:space="preserve"> -</w:t>
      </w:r>
      <w:r w:rsidR="009438A0">
        <w:t xml:space="preserve"> </w:t>
      </w:r>
      <w:r w:rsidR="009438A0">
        <w:rPr>
          <w:rFonts w:hint="eastAsia"/>
        </w:rPr>
        <w:t>networkP</w:t>
      </w:r>
      <w:r w:rsidR="009438A0">
        <w:t>erfMetrics</w:t>
      </w:r>
    </w:p>
    <w:p w14:paraId="2F112F8C" w14:textId="77777777" w:rsidR="0002062B" w:rsidRPr="003144E1" w:rsidRDefault="0002062B" w:rsidP="0002062B">
      <w:pPr>
        <w:ind w:left="420"/>
        <w:rPr>
          <w:b/>
        </w:rPr>
      </w:pPr>
      <w:r w:rsidRPr="003144E1">
        <w:rPr>
          <w:rFonts w:hint="eastAsia"/>
          <w:b/>
        </w:rPr>
        <w:t>URL:</w:t>
      </w:r>
    </w:p>
    <w:p w14:paraId="4159D7D0" w14:textId="77777777" w:rsidR="0002062B" w:rsidRDefault="0002062B" w:rsidP="0002062B">
      <w:pPr>
        <w:ind w:left="420" w:firstLine="420"/>
        <w:rPr>
          <w:rStyle w:val="a8"/>
        </w:rPr>
      </w:pPr>
      <w:proofErr w:type="gramStart"/>
      <w:r w:rsidRPr="004168BE">
        <w:rPr>
          <w:rStyle w:val="a8"/>
        </w:rPr>
        <w:t>http(s)</w:t>
      </w:r>
      <w:proofErr w:type="gramEnd"/>
      <w:r w:rsidRPr="004168BE">
        <w:rPr>
          <w:rStyle w:val="a8"/>
        </w:rPr>
        <w:t>://</w:t>
      </w:r>
      <w:r w:rsidRPr="00BE433B">
        <w:rPr>
          <w:rStyle w:val="a8"/>
          <w:i/>
        </w:rPr>
        <w:t>REDIRECT_HOST</w:t>
      </w:r>
      <w:r w:rsidRPr="009A64F7">
        <w:rPr>
          <w:rStyle w:val="a8"/>
        </w:rPr>
        <w:t>/</w:t>
      </w:r>
      <w:r w:rsidR="003C1E97">
        <w:rPr>
          <w:rStyle w:val="a8"/>
        </w:rPr>
        <w:t>uploadMobileData</w:t>
      </w:r>
      <w:r w:rsidR="00DB7013" w:rsidRPr="009A64F7">
        <w:rPr>
          <w:rStyle w:val="a8"/>
        </w:rPr>
        <w:t>?version=</w:t>
      </w:r>
      <w:r w:rsidR="00DB7013" w:rsidRPr="00712925">
        <w:rPr>
          <w:rStyle w:val="a8"/>
          <w:i/>
        </w:rPr>
        <w:t>DATA_VERSION</w:t>
      </w:r>
      <w:r w:rsidR="00DB7013" w:rsidRPr="009A64F7">
        <w:rPr>
          <w:rStyle w:val="a8"/>
        </w:rPr>
        <w:t>&amp;</w:t>
      </w:r>
      <w:r w:rsidR="00DB7013">
        <w:rPr>
          <w:rStyle w:val="a8"/>
        </w:rPr>
        <w:t>token</w:t>
      </w:r>
      <w:r w:rsidR="00DB7013" w:rsidRPr="009A64F7">
        <w:rPr>
          <w:rStyle w:val="a8"/>
        </w:rPr>
        <w:t>=</w:t>
      </w:r>
      <w:r w:rsidR="00DB7013">
        <w:rPr>
          <w:rStyle w:val="a8"/>
          <w:i/>
        </w:rPr>
        <w:t>DATA</w:t>
      </w:r>
      <w:r w:rsidR="00DB7013" w:rsidRPr="00712925">
        <w:rPr>
          <w:rStyle w:val="a8"/>
          <w:i/>
        </w:rPr>
        <w:t>_</w:t>
      </w:r>
      <w:r w:rsidR="00DB7013">
        <w:rPr>
          <w:rStyle w:val="a8"/>
          <w:i/>
        </w:rPr>
        <w:t>TOKEN</w:t>
      </w:r>
    </w:p>
    <w:p w14:paraId="2EB92B1E" w14:textId="77777777" w:rsidR="0002062B" w:rsidRDefault="0002062B" w:rsidP="0002062B">
      <w:pPr>
        <w:ind w:firstLine="420"/>
        <w:rPr>
          <w:b/>
        </w:rPr>
      </w:pPr>
      <w:r>
        <w:rPr>
          <w:rFonts w:hint="eastAsia"/>
          <w:b/>
        </w:rPr>
        <w:t>HEAD:</w:t>
      </w:r>
    </w:p>
    <w:p w14:paraId="10B7EE99" w14:textId="77777777" w:rsidR="0002062B" w:rsidRPr="003144E1" w:rsidRDefault="0002062B" w:rsidP="0002062B">
      <w:pPr>
        <w:ind w:firstLine="420"/>
        <w:rPr>
          <w:b/>
        </w:rPr>
      </w:pPr>
      <w:r>
        <w:rPr>
          <w:b/>
        </w:rPr>
        <w:tab/>
      </w:r>
      <w:r w:rsidRPr="00553CF4">
        <w:rPr>
          <w:rFonts w:ascii="Courier New" w:hAnsi="Courier New" w:cs="Courier New"/>
          <w:color w:val="0000C0"/>
          <w:kern w:val="0"/>
          <w:sz w:val="20"/>
          <w:szCs w:val="20"/>
        </w:rPr>
        <w:t>licenseKey</w:t>
      </w:r>
      <w:r>
        <w:t xml:space="preserve"> – </w:t>
      </w:r>
      <w:r>
        <w:rPr>
          <w:rFonts w:hint="eastAsia"/>
        </w:rPr>
        <w:t>许可证</w:t>
      </w:r>
      <w:r>
        <w:rPr>
          <w:rFonts w:hint="eastAsia"/>
        </w:rPr>
        <w:t>Key</w:t>
      </w:r>
    </w:p>
    <w:p w14:paraId="7B492F1B" w14:textId="77777777" w:rsidR="0002062B" w:rsidRDefault="0002062B" w:rsidP="0002062B">
      <w:pPr>
        <w:rPr>
          <w:b/>
        </w:rPr>
      </w:pPr>
      <w:r w:rsidRPr="002371BD">
        <w:rPr>
          <w:b/>
        </w:rPr>
        <w:tab/>
      </w:r>
      <w:r w:rsidRPr="002371BD">
        <w:rPr>
          <w:rFonts w:hint="eastAsia"/>
          <w:b/>
        </w:rPr>
        <w:t>请求数据：</w:t>
      </w:r>
    </w:p>
    <w:p w14:paraId="41A1229C" w14:textId="77777777" w:rsidR="009A36D3" w:rsidRDefault="0002062B" w:rsidP="00711143">
      <w:pPr>
        <w:ind w:left="420"/>
      </w:pPr>
      <w:r>
        <w:rPr>
          <w:b/>
        </w:rPr>
        <w:tab/>
      </w:r>
      <w:r>
        <w:t>{</w:t>
      </w:r>
    </w:p>
    <w:p w14:paraId="0F3F5387" w14:textId="21CC07C4" w:rsidR="003A4AF3" w:rsidRDefault="003A4AF3" w:rsidP="00711143">
      <w:pPr>
        <w:ind w:left="420"/>
      </w:pPr>
      <w:r>
        <w:tab/>
      </w:r>
      <w:r>
        <w:tab/>
        <w:t>“</w:t>
      </w:r>
      <w:proofErr w:type="gramStart"/>
      <w:r>
        <w:t>type</w:t>
      </w:r>
      <w:proofErr w:type="gramEnd"/>
      <w:r>
        <w:t>” : “</w:t>
      </w:r>
      <w:r>
        <w:rPr>
          <w:rFonts w:hint="eastAsia"/>
        </w:rPr>
        <w:t>networkP</w:t>
      </w:r>
      <w:r>
        <w:t>erfMetrics”,</w:t>
      </w:r>
    </w:p>
    <w:p w14:paraId="5DB981A1" w14:textId="77777777" w:rsidR="00F8756F" w:rsidRDefault="0002062B" w:rsidP="00F8756F">
      <w:pPr>
        <w:ind w:left="420"/>
      </w:pPr>
      <w:r>
        <w:tab/>
      </w:r>
      <w:r>
        <w:tab/>
      </w:r>
      <w:r w:rsidR="00F8756F">
        <w:t>“</w:t>
      </w:r>
      <w:proofErr w:type="gramStart"/>
      <w:r w:rsidR="00F8756F">
        <w:t>interval</w:t>
      </w:r>
      <w:proofErr w:type="gramEnd"/>
      <w:r w:rsidR="00F8756F">
        <w:t xml:space="preserve">” : </w:t>
      </w:r>
      <w:r w:rsidR="00F8756F" w:rsidRPr="00F05569">
        <w:rPr>
          <w:i/>
        </w:rPr>
        <w:t>DATA_SENT_INTERVAL_IN_SECONDS</w:t>
      </w:r>
      <w:r w:rsidR="00F8756F">
        <w:t>,</w:t>
      </w:r>
    </w:p>
    <w:p w14:paraId="30AED7DA" w14:textId="77777777" w:rsidR="0002062B" w:rsidRDefault="00F8756F" w:rsidP="00F8756F">
      <w:pPr>
        <w:ind w:left="420"/>
      </w:pPr>
      <w:r>
        <w:t xml:space="preserve"> </w:t>
      </w:r>
      <w:r>
        <w:tab/>
      </w:r>
      <w:r>
        <w:tab/>
      </w:r>
      <w:r w:rsidR="00CE56EC">
        <w:t>“</w:t>
      </w:r>
      <w:proofErr w:type="gramStart"/>
      <w:r w:rsidR="00CE56EC">
        <w:t>dev</w:t>
      </w:r>
      <w:proofErr w:type="gramEnd"/>
      <w:r w:rsidR="00CE56EC">
        <w:t xml:space="preserve">” : </w:t>
      </w:r>
      <w:r w:rsidR="0002062B" w:rsidRPr="005E0C21">
        <w:rPr>
          <w:i/>
        </w:rPr>
        <w:t>DEVICE_</w:t>
      </w:r>
      <w:r w:rsidR="009A36D3">
        <w:rPr>
          <w:i/>
        </w:rPr>
        <w:t>DATA</w:t>
      </w:r>
      <w:r w:rsidR="0002062B" w:rsidRPr="005E0C21">
        <w:t>,</w:t>
      </w:r>
    </w:p>
    <w:p w14:paraId="3E9BA248" w14:textId="77777777" w:rsidR="00CE56EC" w:rsidRDefault="00CE56EC" w:rsidP="0002062B">
      <w:pPr>
        <w:ind w:left="420"/>
      </w:pPr>
      <w:r>
        <w:tab/>
      </w:r>
      <w:r>
        <w:tab/>
      </w:r>
      <w:r w:rsidR="003971F7">
        <w:t>“</w:t>
      </w:r>
      <w:proofErr w:type="gramStart"/>
      <w:r w:rsidR="003971F7">
        <w:t>actions</w:t>
      </w:r>
      <w:proofErr w:type="gramEnd"/>
      <w:r w:rsidR="003971F7">
        <w:t xml:space="preserve">” : </w:t>
      </w:r>
      <w:r w:rsidR="003971F7" w:rsidRPr="00F05569">
        <w:rPr>
          <w:i/>
        </w:rPr>
        <w:t>ACTIONS_DATA_ARRAY</w:t>
      </w:r>
      <w:r w:rsidR="003971F7">
        <w:t>,</w:t>
      </w:r>
    </w:p>
    <w:p w14:paraId="73AD870F" w14:textId="0331BFE1" w:rsidR="003971F7" w:rsidRDefault="003971F7" w:rsidP="0002062B">
      <w:pPr>
        <w:ind w:left="420"/>
      </w:pPr>
      <w:r>
        <w:tab/>
      </w:r>
      <w:r>
        <w:tab/>
        <w:t>“</w:t>
      </w:r>
      <w:proofErr w:type="gramStart"/>
      <w:r w:rsidR="001B3C05">
        <w:t>metrics</w:t>
      </w:r>
      <w:proofErr w:type="gramEnd"/>
      <w:r>
        <w:t xml:space="preserve">” : </w:t>
      </w:r>
      <w:r w:rsidR="001B3C05">
        <w:rPr>
          <w:i/>
        </w:rPr>
        <w:t>METRIC</w:t>
      </w:r>
      <w:r w:rsidRPr="00F05569">
        <w:rPr>
          <w:i/>
        </w:rPr>
        <w:t>_DATA</w:t>
      </w:r>
      <w:r>
        <w:t>,</w:t>
      </w:r>
    </w:p>
    <w:p w14:paraId="632341A9" w14:textId="4CCC3AD4" w:rsidR="003971F7" w:rsidRPr="0001051F" w:rsidRDefault="003971F7" w:rsidP="0001051F">
      <w:pPr>
        <w:ind w:left="420"/>
      </w:pPr>
      <w:r>
        <w:tab/>
      </w:r>
      <w:r>
        <w:tab/>
        <w:t>“</w:t>
      </w:r>
      <w:proofErr w:type="gramStart"/>
      <w:r>
        <w:t>errs</w:t>
      </w:r>
      <w:proofErr w:type="gramEnd"/>
      <w:r>
        <w:t xml:space="preserve">” : </w:t>
      </w:r>
      <w:r w:rsidRPr="00F05569">
        <w:rPr>
          <w:i/>
        </w:rPr>
        <w:t>ERROR_DATA_ARRAY</w:t>
      </w:r>
    </w:p>
    <w:p w14:paraId="5A9AC9EF" w14:textId="77777777" w:rsidR="0002062B" w:rsidRDefault="0002062B" w:rsidP="0002062B">
      <w:pPr>
        <w:ind w:left="420" w:firstLine="420"/>
      </w:pPr>
      <w:r>
        <w:t>}</w:t>
      </w:r>
    </w:p>
    <w:p w14:paraId="7D3F96B6" w14:textId="77777777" w:rsidR="006C671A" w:rsidRPr="003E4B2B" w:rsidRDefault="006C671A" w:rsidP="006C671A">
      <w:pPr>
        <w:ind w:firstLine="420"/>
      </w:pPr>
    </w:p>
    <w:p w14:paraId="7F41B1FC" w14:textId="77777777" w:rsidR="0002062B" w:rsidRDefault="0002062B" w:rsidP="0002062B">
      <w:pPr>
        <w:ind w:firstLine="420"/>
      </w:pPr>
      <w:r>
        <w:rPr>
          <w:rFonts w:hint="eastAsia"/>
        </w:rPr>
        <w:t>其中，</w:t>
      </w:r>
    </w:p>
    <w:p w14:paraId="1655FA6C" w14:textId="77777777" w:rsidR="00F05569" w:rsidRDefault="0002062B" w:rsidP="0002062B">
      <w:pPr>
        <w:ind w:firstLine="420"/>
      </w:pPr>
      <w:r>
        <w:tab/>
      </w:r>
      <w:r w:rsidR="00F05569" w:rsidRPr="009A36D3">
        <w:rPr>
          <w:i/>
        </w:rPr>
        <w:t>DATA_TOKEN</w:t>
      </w:r>
      <w:r w:rsidR="00F05569">
        <w:rPr>
          <w:i/>
        </w:rPr>
        <w:t xml:space="preserve"> </w:t>
      </w:r>
      <w:r w:rsidR="00F05569" w:rsidRPr="00F05569">
        <w:t xml:space="preserve">: </w:t>
      </w:r>
      <w:r w:rsidR="00F05569">
        <w:rPr>
          <w:rFonts w:hint="eastAsia"/>
        </w:rPr>
        <w:t>上传数据</w:t>
      </w:r>
      <w:r w:rsidR="00F05569">
        <w:rPr>
          <w:rFonts w:hint="eastAsia"/>
        </w:rPr>
        <w:t>token</w:t>
      </w:r>
    </w:p>
    <w:p w14:paraId="7B74CE08" w14:textId="77777777" w:rsidR="0002062B" w:rsidRDefault="0002062B" w:rsidP="00F05569">
      <w:pPr>
        <w:ind w:left="420" w:firstLine="420"/>
      </w:pPr>
      <w:bookmarkStart w:id="15" w:name="DEVICE_DATA"/>
      <w:r>
        <w:rPr>
          <w:i/>
        </w:rPr>
        <w:t>DEVICE</w:t>
      </w:r>
      <w:r w:rsidR="0085485B">
        <w:rPr>
          <w:i/>
        </w:rPr>
        <w:t>_</w:t>
      </w:r>
      <w:proofErr w:type="gramStart"/>
      <w:r w:rsidR="0085485B">
        <w:rPr>
          <w:rFonts w:hint="eastAsia"/>
          <w:i/>
        </w:rPr>
        <w:t>DATA</w:t>
      </w:r>
      <w:bookmarkEnd w:id="15"/>
      <w:r>
        <w:rPr>
          <w:i/>
        </w:rPr>
        <w:t xml:space="preserve"> </w:t>
      </w:r>
      <w:r>
        <w:rPr>
          <w:rFonts w:hint="eastAsia"/>
        </w:rPr>
        <w:t>:</w:t>
      </w:r>
      <w:proofErr w:type="gramEnd"/>
      <w:r>
        <w:rPr>
          <w:rFonts w:hint="eastAsia"/>
        </w:rPr>
        <w:t xml:space="preserve">= </w:t>
      </w:r>
    </w:p>
    <w:p w14:paraId="4B111014" w14:textId="77777777" w:rsidR="0002062B" w:rsidRPr="000104C2" w:rsidRDefault="0002062B" w:rsidP="009A36D3">
      <w:pPr>
        <w:ind w:firstLine="420"/>
        <w:rPr>
          <w:i/>
        </w:rPr>
      </w:pPr>
      <w:r>
        <w:tab/>
      </w:r>
      <w:r>
        <w:tab/>
      </w:r>
      <w:r>
        <w:tab/>
      </w:r>
      <w:r>
        <w:rPr>
          <w:rFonts w:hint="eastAsia"/>
        </w:rPr>
        <w:t>[</w:t>
      </w:r>
    </w:p>
    <w:p w14:paraId="68A29CD0" w14:textId="77777777" w:rsidR="0002062B" w:rsidRDefault="0002062B" w:rsidP="0002062B">
      <w:pPr>
        <w:ind w:firstLine="420"/>
      </w:pPr>
      <w:r>
        <w:tab/>
      </w:r>
      <w:r>
        <w:tab/>
      </w:r>
      <w:r>
        <w:tab/>
      </w:r>
      <w:r>
        <w:tab/>
        <w:t>“</w:t>
      </w:r>
      <w:r>
        <w:rPr>
          <w:i/>
        </w:rPr>
        <w:t>CARRIER</w:t>
      </w:r>
      <w:r>
        <w:t>”,</w:t>
      </w:r>
    </w:p>
    <w:p w14:paraId="4166D7B1" w14:textId="77777777" w:rsidR="0002062B" w:rsidRDefault="0002062B" w:rsidP="0002062B">
      <w:pPr>
        <w:ind w:firstLine="420"/>
      </w:pPr>
      <w:r>
        <w:tab/>
      </w:r>
      <w:r>
        <w:tab/>
      </w:r>
      <w:r>
        <w:tab/>
      </w:r>
      <w:r>
        <w:tab/>
      </w:r>
      <w:r w:rsidRPr="000104C2">
        <w:rPr>
          <w:i/>
        </w:rPr>
        <w:t>CONNECT_TYPE</w:t>
      </w:r>
      <w:r>
        <w:t>,</w:t>
      </w:r>
    </w:p>
    <w:p w14:paraId="59BD0868" w14:textId="6A55B4F8" w:rsidR="00BD38B8" w:rsidRDefault="00B0612E" w:rsidP="005E7B83">
      <w:pPr>
        <w:ind w:firstLine="420"/>
      </w:pPr>
      <w:r>
        <w:tab/>
      </w:r>
      <w:r>
        <w:tab/>
      </w:r>
      <w:r>
        <w:tab/>
      </w:r>
      <w:r>
        <w:tab/>
      </w:r>
      <w:r w:rsidR="00343C69">
        <w:t>“</w:t>
      </w:r>
      <w:r w:rsidRPr="00B0612E">
        <w:rPr>
          <w:i/>
        </w:rPr>
        <w:t>NETWORK_</w:t>
      </w:r>
      <w:r w:rsidRPr="00B0612E">
        <w:t>TYPE</w:t>
      </w:r>
      <w:r w:rsidR="00343C69">
        <w:t>”</w:t>
      </w:r>
      <w:r>
        <w:t>,</w:t>
      </w:r>
    </w:p>
    <w:p w14:paraId="7DD53FDF" w14:textId="77777777" w:rsidR="0002062B" w:rsidRDefault="0002062B" w:rsidP="0002062B">
      <w:pPr>
        <w:ind w:firstLine="420"/>
      </w:pPr>
      <w:r>
        <w:tab/>
      </w:r>
      <w:r>
        <w:tab/>
      </w:r>
      <w:r>
        <w:tab/>
      </w:r>
      <w:r>
        <w:tab/>
      </w:r>
      <w:r w:rsidRPr="000104C2">
        <w:rPr>
          <w:i/>
        </w:rPr>
        <w:t>GPS_LATITUDE</w:t>
      </w:r>
      <w:r>
        <w:t>,</w:t>
      </w:r>
    </w:p>
    <w:p w14:paraId="79004239" w14:textId="77777777" w:rsidR="0002062B" w:rsidRPr="005E0C21" w:rsidRDefault="0002062B" w:rsidP="005E5BD8">
      <w:pPr>
        <w:ind w:firstLine="420"/>
        <w:rPr>
          <w:i/>
        </w:rPr>
      </w:pPr>
      <w:r>
        <w:tab/>
      </w:r>
      <w:r>
        <w:tab/>
      </w:r>
      <w:r>
        <w:tab/>
      </w:r>
      <w:r>
        <w:tab/>
      </w:r>
      <w:r w:rsidRPr="000104C2">
        <w:rPr>
          <w:i/>
        </w:rPr>
        <w:t>GPS_LONGITUDE</w:t>
      </w:r>
    </w:p>
    <w:p w14:paraId="19F97A6C" w14:textId="77777777" w:rsidR="0002062B" w:rsidRDefault="0002062B" w:rsidP="0002062B">
      <w:pPr>
        <w:ind w:left="1260" w:firstLine="420"/>
      </w:pPr>
      <w:r>
        <w:rPr>
          <w:rFonts w:hint="eastAsia"/>
        </w:rPr>
        <w:t>]</w:t>
      </w:r>
    </w:p>
    <w:p w14:paraId="12DA4280" w14:textId="77777777" w:rsidR="007E736A" w:rsidRDefault="0002062B" w:rsidP="00F05569">
      <w:r>
        <w:tab/>
      </w:r>
      <w:r>
        <w:tab/>
      </w:r>
      <w:bookmarkStart w:id="16" w:name="CARRIER"/>
      <w:bookmarkEnd w:id="16"/>
      <w:r w:rsidR="00F05569">
        <w:rPr>
          <w:i/>
        </w:rPr>
        <w:t>CARRIER</w:t>
      </w:r>
      <w:r w:rsidR="006A08D5">
        <w:rPr>
          <w:i/>
        </w:rPr>
        <w:t xml:space="preserve"> </w:t>
      </w:r>
      <w:r w:rsidR="006A08D5" w:rsidRPr="006A08D5">
        <w:t>:</w:t>
      </w:r>
      <w:r w:rsidR="006A08D5">
        <w:t xml:space="preserve"> </w:t>
      </w:r>
      <w:r w:rsidR="007E736A">
        <w:rPr>
          <w:rFonts w:hint="eastAsia"/>
        </w:rPr>
        <w:t>运营商代码</w:t>
      </w:r>
      <w:r w:rsidR="005F4949">
        <w:rPr>
          <w:rFonts w:hint="eastAsia"/>
        </w:rPr>
        <w:t>，</w:t>
      </w:r>
      <w:r w:rsidR="007E736A">
        <w:rPr>
          <w:rFonts w:hint="eastAsia"/>
        </w:rPr>
        <w:t>3</w:t>
      </w:r>
      <w:r w:rsidR="007E736A">
        <w:rPr>
          <w:rFonts w:hint="eastAsia"/>
        </w:rPr>
        <w:t>位</w:t>
      </w:r>
      <w:r w:rsidR="007E736A">
        <w:rPr>
          <w:rFonts w:hint="eastAsia"/>
        </w:rPr>
        <w:t>MCC</w:t>
      </w:r>
      <w:r w:rsidR="007E736A">
        <w:t xml:space="preserve"> </w:t>
      </w:r>
      <w:r w:rsidR="007E736A">
        <w:rPr>
          <w:rFonts w:hint="eastAsia"/>
        </w:rPr>
        <w:t>+</w:t>
      </w:r>
      <w:r w:rsidR="007E736A">
        <w:t xml:space="preserve"> </w:t>
      </w:r>
      <w:r w:rsidR="007E736A">
        <w:rPr>
          <w:rFonts w:hint="eastAsia"/>
        </w:rPr>
        <w:t>2</w:t>
      </w:r>
      <w:r w:rsidR="007E736A">
        <w:rPr>
          <w:rFonts w:hint="eastAsia"/>
        </w:rPr>
        <w:t>位</w:t>
      </w:r>
      <w:r w:rsidR="007E736A">
        <w:rPr>
          <w:rFonts w:hint="eastAsia"/>
        </w:rPr>
        <w:t>MNC</w:t>
      </w:r>
      <w:r w:rsidR="007E736A">
        <w:rPr>
          <w:rFonts w:hint="eastAsia"/>
        </w:rPr>
        <w:t>编码。如：</w:t>
      </w:r>
    </w:p>
    <w:p w14:paraId="5A35E3FE" w14:textId="77777777" w:rsidR="007E736A" w:rsidRDefault="007E736A" w:rsidP="00F05569">
      <w:r>
        <w:tab/>
      </w:r>
      <w:r>
        <w:tab/>
      </w:r>
      <w:r>
        <w:tab/>
      </w:r>
      <w:r>
        <w:tab/>
      </w:r>
      <w:r>
        <w:tab/>
      </w:r>
      <w:r>
        <w:rPr>
          <w:rFonts w:hint="eastAsia"/>
        </w:rPr>
        <w:t>46000</w:t>
      </w:r>
      <w:r>
        <w:t xml:space="preserve"> – </w:t>
      </w:r>
      <w:r>
        <w:rPr>
          <w:rFonts w:hint="eastAsia"/>
        </w:rPr>
        <w:t>中国移动</w:t>
      </w:r>
    </w:p>
    <w:p w14:paraId="607869A7" w14:textId="77777777" w:rsidR="007E736A" w:rsidRDefault="007E736A" w:rsidP="007E736A">
      <w:r>
        <w:tab/>
      </w:r>
      <w:r>
        <w:tab/>
      </w:r>
      <w:r>
        <w:tab/>
      </w:r>
      <w:r>
        <w:tab/>
      </w:r>
      <w:r>
        <w:tab/>
      </w:r>
      <w:r>
        <w:rPr>
          <w:rFonts w:hint="eastAsia"/>
        </w:rPr>
        <w:t>46001</w:t>
      </w:r>
      <w:r>
        <w:t xml:space="preserve"> – </w:t>
      </w:r>
      <w:r>
        <w:rPr>
          <w:rFonts w:hint="eastAsia"/>
        </w:rPr>
        <w:t>中国联通</w:t>
      </w:r>
    </w:p>
    <w:p w14:paraId="067A1878" w14:textId="77777777" w:rsidR="007E736A" w:rsidRDefault="007E736A" w:rsidP="007E736A">
      <w:pPr>
        <w:ind w:left="1680" w:firstLine="420"/>
      </w:pPr>
      <w:r>
        <w:rPr>
          <w:rFonts w:hint="eastAsia"/>
        </w:rPr>
        <w:t>46003</w:t>
      </w:r>
      <w:r>
        <w:t xml:space="preserve"> – </w:t>
      </w:r>
      <w:r>
        <w:rPr>
          <w:rFonts w:hint="eastAsia"/>
        </w:rPr>
        <w:t>中国联通</w:t>
      </w:r>
      <w:r>
        <w:rPr>
          <w:rFonts w:hint="eastAsia"/>
        </w:rPr>
        <w:t>CDMA</w:t>
      </w:r>
    </w:p>
    <w:p w14:paraId="15095D2F" w14:textId="77777777" w:rsidR="007E736A" w:rsidRPr="007E736A" w:rsidRDefault="007E736A" w:rsidP="005759C6">
      <w:pPr>
        <w:ind w:left="1680" w:firstLine="420"/>
      </w:pPr>
      <w:r>
        <w:rPr>
          <w:rFonts w:hint="eastAsia"/>
        </w:rPr>
        <w:t>46005</w:t>
      </w:r>
      <w:r>
        <w:t xml:space="preserve"> – </w:t>
      </w:r>
      <w:r>
        <w:rPr>
          <w:rFonts w:hint="eastAsia"/>
        </w:rPr>
        <w:t>中国电信</w:t>
      </w:r>
    </w:p>
    <w:p w14:paraId="23488049" w14:textId="77777777" w:rsidR="005759C6" w:rsidRDefault="005F4949" w:rsidP="005759C6">
      <w:pPr>
        <w:ind w:left="1680" w:firstLine="420"/>
      </w:pPr>
      <w:r>
        <w:rPr>
          <w:rFonts w:hint="eastAsia"/>
        </w:rPr>
        <w:t>WIFI</w:t>
      </w:r>
      <w:r>
        <w:rPr>
          <w:rFonts w:hint="eastAsia"/>
        </w:rPr>
        <w:t>下</w:t>
      </w:r>
      <w:r w:rsidR="007E736A">
        <w:rPr>
          <w:rFonts w:hint="eastAsia"/>
        </w:rPr>
        <w:t>该项</w:t>
      </w:r>
      <w:proofErr w:type="gramStart"/>
      <w:r w:rsidR="005759C6">
        <w:rPr>
          <w:rFonts w:hint="eastAsia"/>
        </w:rPr>
        <w:t>需置空</w:t>
      </w:r>
      <w:proofErr w:type="gramEnd"/>
      <w:r w:rsidR="005759C6">
        <w:rPr>
          <w:rFonts w:hint="eastAsia"/>
        </w:rPr>
        <w:t>。</w:t>
      </w:r>
    </w:p>
    <w:p w14:paraId="2F6E2A71" w14:textId="77777777" w:rsidR="006A08D5" w:rsidRDefault="006A08D5" w:rsidP="00F05569">
      <w:r>
        <w:tab/>
      </w:r>
      <w:r>
        <w:tab/>
      </w:r>
      <w:bookmarkStart w:id="17" w:name="CONNECT_TYPE"/>
      <w:bookmarkEnd w:id="17"/>
      <w:r w:rsidRPr="000104C2">
        <w:rPr>
          <w:i/>
        </w:rPr>
        <w:t>CONNECT_TYPE</w:t>
      </w:r>
      <w:r w:rsidRPr="006A08D5">
        <w:rPr>
          <w:rFonts w:hint="eastAsia"/>
        </w:rPr>
        <w:t>:</w:t>
      </w:r>
      <w:r>
        <w:t xml:space="preserve"> </w:t>
      </w:r>
      <w:r>
        <w:rPr>
          <w:rFonts w:hint="eastAsia"/>
        </w:rPr>
        <w:t>网络连接类型（</w:t>
      </w:r>
      <w:r>
        <w:rPr>
          <w:rFonts w:hint="eastAsia"/>
        </w:rPr>
        <w:t xml:space="preserve">0 </w:t>
      </w:r>
      <w:r>
        <w:t>–</w:t>
      </w:r>
      <w:r>
        <w:rPr>
          <w:rFonts w:hint="eastAsia"/>
        </w:rPr>
        <w:t xml:space="preserve"> </w:t>
      </w:r>
      <w:r>
        <w:rPr>
          <w:rFonts w:hint="eastAsia"/>
        </w:rPr>
        <w:t>未知或无网络连接</w:t>
      </w:r>
      <w:r>
        <w:rPr>
          <w:rFonts w:hint="eastAsia"/>
        </w:rPr>
        <w:t xml:space="preserve"> 1</w:t>
      </w:r>
      <w:r>
        <w:t xml:space="preserve"> – </w:t>
      </w:r>
      <w:r>
        <w:rPr>
          <w:rFonts w:hint="eastAsia"/>
        </w:rPr>
        <w:t>WIFI</w:t>
      </w:r>
      <w:r>
        <w:t xml:space="preserve"> </w:t>
      </w:r>
      <w:r>
        <w:rPr>
          <w:rFonts w:hint="eastAsia"/>
        </w:rPr>
        <w:t>2</w:t>
      </w:r>
      <w:r>
        <w:t xml:space="preserve"> – </w:t>
      </w:r>
      <w:r>
        <w:rPr>
          <w:rFonts w:hint="eastAsia"/>
        </w:rPr>
        <w:t>2G</w:t>
      </w:r>
      <w:r>
        <w:t xml:space="preserve"> </w:t>
      </w:r>
      <w:r>
        <w:rPr>
          <w:rFonts w:hint="eastAsia"/>
        </w:rPr>
        <w:t>3</w:t>
      </w:r>
      <w:r>
        <w:t xml:space="preserve"> – </w:t>
      </w:r>
      <w:r>
        <w:rPr>
          <w:rFonts w:hint="eastAsia"/>
        </w:rPr>
        <w:t>3G</w:t>
      </w:r>
      <w:r>
        <w:t xml:space="preserve"> </w:t>
      </w:r>
      <w:r>
        <w:rPr>
          <w:rFonts w:hint="eastAsia"/>
        </w:rPr>
        <w:t>4</w:t>
      </w:r>
      <w:r>
        <w:t xml:space="preserve"> </w:t>
      </w:r>
      <w:r>
        <w:lastRenderedPageBreak/>
        <w:t xml:space="preserve">– </w:t>
      </w:r>
      <w:r>
        <w:rPr>
          <w:rFonts w:hint="eastAsia"/>
        </w:rPr>
        <w:t>4G</w:t>
      </w:r>
      <w:r>
        <w:rPr>
          <w:rFonts w:hint="eastAsia"/>
        </w:rPr>
        <w:t>）</w:t>
      </w:r>
    </w:p>
    <w:p w14:paraId="1E2528AF" w14:textId="7DD6552B" w:rsidR="00131821" w:rsidRDefault="006A08D5" w:rsidP="00B16887">
      <w:pPr>
        <w:jc w:val="left"/>
      </w:pPr>
      <w:r>
        <w:tab/>
      </w:r>
      <w:r>
        <w:tab/>
      </w:r>
      <w:bookmarkStart w:id="18" w:name="NETWORK_TYPE"/>
      <w:bookmarkEnd w:id="18"/>
      <w:r w:rsidR="00B0612E" w:rsidRPr="00F335C2">
        <w:rPr>
          <w:i/>
        </w:rPr>
        <w:t>NETWORK_TYPE</w:t>
      </w:r>
      <w:r w:rsidR="00B0612E">
        <w:t xml:space="preserve">: </w:t>
      </w:r>
      <w:r w:rsidR="00B0612E">
        <w:rPr>
          <w:rFonts w:hint="eastAsia"/>
        </w:rPr>
        <w:t>网络类型，</w:t>
      </w:r>
      <w:r w:rsidR="00B0612E">
        <w:rPr>
          <w:rFonts w:hint="eastAsia"/>
        </w:rPr>
        <w:t>Android</w:t>
      </w:r>
      <w:r w:rsidR="00B0612E">
        <w:rPr>
          <w:rFonts w:hint="eastAsia"/>
        </w:rPr>
        <w:t>参见</w:t>
      </w:r>
      <w:r w:rsidR="00B0612E">
        <w:rPr>
          <w:rFonts w:ascii="Consolas" w:hAnsi="Consolas" w:cs="Consolas"/>
          <w:color w:val="000000"/>
          <w:sz w:val="18"/>
          <w:szCs w:val="18"/>
          <w:shd w:val="clear" w:color="auto" w:fill="FFFFFF"/>
        </w:rPr>
        <w:t>TelephonyManager</w:t>
      </w:r>
      <w:r w:rsidR="00343C69">
        <w:rPr>
          <w:rFonts w:hint="eastAsia"/>
        </w:rPr>
        <w:t>（</w:t>
      </w:r>
      <w:r w:rsidR="00343C69">
        <w:rPr>
          <w:rFonts w:hint="eastAsia"/>
        </w:rPr>
        <w:t>GPRS/EDGE/UMTS/CDMA/</w:t>
      </w:r>
      <w:r w:rsidR="00343C69">
        <w:t>EVDO_0/EVDO_A/1xRTT/HSDPA/HSUPA/HSPA/IDEN/EVDO_B</w:t>
      </w:r>
      <w:r w:rsidR="00343C69">
        <w:rPr>
          <w:rFonts w:hint="eastAsia"/>
        </w:rPr>
        <w:t>等）</w:t>
      </w:r>
      <w:r w:rsidR="00B0612E">
        <w:rPr>
          <w:rFonts w:hint="eastAsia"/>
        </w:rPr>
        <w:t>，</w:t>
      </w:r>
      <w:r w:rsidR="00B0612E">
        <w:rPr>
          <w:rFonts w:hint="eastAsia"/>
        </w:rPr>
        <w:t>iOS</w:t>
      </w:r>
      <w:r w:rsidR="00B0612E">
        <w:rPr>
          <w:rFonts w:hint="eastAsia"/>
        </w:rPr>
        <w:t>无法获取，</w:t>
      </w:r>
      <w:proofErr w:type="gramStart"/>
      <w:r w:rsidR="00B0612E">
        <w:rPr>
          <w:rFonts w:hint="eastAsia"/>
        </w:rPr>
        <w:t>置</w:t>
      </w:r>
      <w:r w:rsidR="00343C69">
        <w:rPr>
          <w:rFonts w:hint="eastAsia"/>
        </w:rPr>
        <w:t>空即</w:t>
      </w:r>
      <w:proofErr w:type="gramEnd"/>
      <w:r w:rsidR="00343C69">
        <w:rPr>
          <w:rFonts w:hint="eastAsia"/>
        </w:rPr>
        <w:t>可</w:t>
      </w:r>
    </w:p>
    <w:p w14:paraId="45CAA5B0" w14:textId="77777777" w:rsidR="006A08D5" w:rsidRDefault="00A90AE8" w:rsidP="00F05569">
      <w:r>
        <w:tab/>
      </w:r>
      <w:r>
        <w:tab/>
      </w:r>
      <w:r w:rsidRPr="000104C2">
        <w:rPr>
          <w:i/>
        </w:rPr>
        <w:t>GPS_LATITUDE</w:t>
      </w:r>
      <w:r w:rsidRPr="00A90AE8">
        <w:t>:</w:t>
      </w:r>
      <w:r>
        <w:t xml:space="preserve"> </w:t>
      </w:r>
      <w:r>
        <w:rPr>
          <w:rFonts w:hint="eastAsia"/>
        </w:rPr>
        <w:t>纬度</w:t>
      </w:r>
    </w:p>
    <w:p w14:paraId="0A431906" w14:textId="77777777" w:rsidR="00A90AE8" w:rsidRDefault="00A90AE8" w:rsidP="005E5BD8">
      <w:r>
        <w:tab/>
      </w:r>
      <w:r>
        <w:tab/>
      </w:r>
      <w:r w:rsidRPr="000104C2">
        <w:rPr>
          <w:i/>
        </w:rPr>
        <w:t>GPS_LATITUDE</w:t>
      </w:r>
      <w:r w:rsidRPr="00A90AE8">
        <w:t>:</w:t>
      </w:r>
      <w:r>
        <w:t xml:space="preserve"> </w:t>
      </w:r>
      <w:r>
        <w:rPr>
          <w:rFonts w:hint="eastAsia"/>
        </w:rPr>
        <w:t>经度</w:t>
      </w:r>
    </w:p>
    <w:p w14:paraId="4B23A49D" w14:textId="77777777" w:rsidR="00A90AE8" w:rsidRDefault="00A90AE8" w:rsidP="00F05569"/>
    <w:p w14:paraId="316F0609" w14:textId="77777777" w:rsidR="0085485B" w:rsidRDefault="0085485B" w:rsidP="00F05569">
      <w:r>
        <w:tab/>
      </w:r>
      <w:r>
        <w:tab/>
      </w:r>
      <w:r w:rsidRPr="00F05569">
        <w:rPr>
          <w:i/>
        </w:rPr>
        <w:t>DATA_SENT_INTERVAL_IN_SECONDS</w:t>
      </w:r>
      <w:r w:rsidRPr="0085485B">
        <w:rPr>
          <w:rFonts w:hint="eastAsia"/>
        </w:rPr>
        <w:t>:</w:t>
      </w:r>
      <w:r>
        <w:t xml:space="preserve"> </w:t>
      </w:r>
      <w:r>
        <w:rPr>
          <w:rFonts w:hint="eastAsia"/>
        </w:rPr>
        <w:t>数据上传间隔（单位：秒）</w:t>
      </w:r>
    </w:p>
    <w:p w14:paraId="0B47496F" w14:textId="77777777" w:rsidR="0085485B" w:rsidRPr="0085485B" w:rsidRDefault="0085485B" w:rsidP="00F05569">
      <w:r>
        <w:tab/>
      </w:r>
      <w:r>
        <w:tab/>
      </w:r>
      <w:r w:rsidRPr="00F05569">
        <w:rPr>
          <w:i/>
        </w:rPr>
        <w:t>ACTIONS_DATA_</w:t>
      </w:r>
      <w:proofErr w:type="gramStart"/>
      <w:r w:rsidRPr="00F05569">
        <w:rPr>
          <w:i/>
        </w:rPr>
        <w:t>ARRAY</w:t>
      </w:r>
      <w:r>
        <w:rPr>
          <w:i/>
        </w:rPr>
        <w:t xml:space="preserve"> </w:t>
      </w:r>
      <w:r w:rsidRPr="0085485B">
        <w:t>:</w:t>
      </w:r>
      <w:proofErr w:type="gramEnd"/>
      <w:r w:rsidRPr="0085485B">
        <w:t>=</w:t>
      </w:r>
    </w:p>
    <w:p w14:paraId="48D8E9B6" w14:textId="77777777" w:rsidR="0085485B" w:rsidRDefault="0085485B" w:rsidP="00F05569">
      <w:r w:rsidRPr="0085485B">
        <w:tab/>
      </w:r>
      <w:r w:rsidRPr="0085485B">
        <w:tab/>
      </w:r>
      <w:r w:rsidRPr="0085485B">
        <w:tab/>
      </w:r>
      <w:r>
        <w:tab/>
      </w:r>
      <w:r w:rsidRPr="0085485B">
        <w:t>[</w:t>
      </w:r>
    </w:p>
    <w:p w14:paraId="448AC269" w14:textId="77777777" w:rsidR="0085485B" w:rsidRPr="0085485B" w:rsidRDefault="0085485B" w:rsidP="00F05569">
      <w:pPr>
        <w:rPr>
          <w:i/>
        </w:rPr>
      </w:pPr>
      <w:r>
        <w:tab/>
      </w:r>
      <w:r>
        <w:tab/>
      </w:r>
      <w:r>
        <w:tab/>
      </w:r>
      <w:r>
        <w:tab/>
      </w:r>
      <w:r>
        <w:tab/>
      </w:r>
      <w:r w:rsidRPr="0085485B">
        <w:rPr>
          <w:i/>
        </w:rPr>
        <w:t>ACTION_DATA_ITEM</w:t>
      </w:r>
      <w:r>
        <w:rPr>
          <w:i/>
        </w:rPr>
        <w:t xml:space="preserve"> </w:t>
      </w:r>
      <w:r w:rsidRPr="0085485B">
        <w:rPr>
          <w:color w:val="FF0000"/>
        </w:rPr>
        <w:t>*</w:t>
      </w:r>
    </w:p>
    <w:p w14:paraId="1A510113" w14:textId="77777777" w:rsidR="0085485B" w:rsidRPr="0085485B" w:rsidRDefault="0085485B" w:rsidP="0085485B">
      <w:pPr>
        <w:ind w:left="1260" w:firstLine="420"/>
      </w:pPr>
      <w:r w:rsidRPr="0085485B">
        <w:t>]</w:t>
      </w:r>
    </w:p>
    <w:p w14:paraId="30A301F5" w14:textId="77777777" w:rsidR="0085485B" w:rsidRDefault="0085485B" w:rsidP="00F05569">
      <w:r>
        <w:tab/>
      </w:r>
      <w:r>
        <w:tab/>
      </w:r>
      <w:r w:rsidRPr="0085485B">
        <w:rPr>
          <w:i/>
        </w:rPr>
        <w:t>ACTION_DATA_</w:t>
      </w:r>
      <w:proofErr w:type="gramStart"/>
      <w:r w:rsidRPr="0085485B">
        <w:rPr>
          <w:i/>
        </w:rPr>
        <w:t>ITEM</w:t>
      </w:r>
      <w:r>
        <w:rPr>
          <w:i/>
        </w:rPr>
        <w:t xml:space="preserve"> </w:t>
      </w:r>
      <w:r w:rsidRPr="0085485B">
        <w:t>:</w:t>
      </w:r>
      <w:proofErr w:type="gramEnd"/>
      <w:r w:rsidRPr="0085485B">
        <w:t>=</w:t>
      </w:r>
    </w:p>
    <w:p w14:paraId="788ED57D" w14:textId="77777777" w:rsidR="00A94436" w:rsidRDefault="0085485B" w:rsidP="00F8756F">
      <w:r>
        <w:tab/>
      </w:r>
      <w:r>
        <w:tab/>
      </w:r>
      <w:r>
        <w:tab/>
      </w:r>
      <w:r>
        <w:tab/>
        <w:t>[</w:t>
      </w:r>
    </w:p>
    <w:p w14:paraId="1AA1132D" w14:textId="40233A4D" w:rsidR="0085485B" w:rsidRDefault="0085485B" w:rsidP="00F05569">
      <w:r>
        <w:tab/>
      </w:r>
      <w:r>
        <w:tab/>
      </w:r>
      <w:r>
        <w:tab/>
      </w:r>
      <w:r>
        <w:tab/>
      </w:r>
      <w:r>
        <w:tab/>
      </w:r>
      <w:r w:rsidR="00C04286">
        <w:t>“</w:t>
      </w:r>
      <w:r w:rsidRPr="0085485B">
        <w:rPr>
          <w:i/>
        </w:rPr>
        <w:t>URL</w:t>
      </w:r>
      <w:r w:rsidR="00C04286">
        <w:t>”</w:t>
      </w:r>
      <w:r w:rsidRPr="0085485B">
        <w:t>,</w:t>
      </w:r>
    </w:p>
    <w:p w14:paraId="0CF9FF9C" w14:textId="625A8283" w:rsidR="00E727AF" w:rsidRDefault="00E727AF" w:rsidP="00F05569">
      <w:pPr>
        <w:rPr>
          <w:i/>
        </w:rPr>
      </w:pPr>
      <w:r>
        <w:tab/>
      </w:r>
      <w:r>
        <w:tab/>
      </w:r>
      <w:r>
        <w:tab/>
      </w:r>
      <w:r>
        <w:tab/>
      </w:r>
      <w:r>
        <w:tab/>
        <w:t>“</w:t>
      </w:r>
      <w:r>
        <w:rPr>
          <w:i/>
        </w:rPr>
        <w:t>REQUEST_</w:t>
      </w:r>
      <w:r w:rsidR="00220CA8">
        <w:rPr>
          <w:i/>
        </w:rPr>
        <w:t>URL_</w:t>
      </w:r>
      <w:r>
        <w:rPr>
          <w:i/>
        </w:rPr>
        <w:t>PARAMS</w:t>
      </w:r>
      <w:r>
        <w:t>”</w:t>
      </w:r>
      <w:r w:rsidRPr="00E727AF">
        <w:rPr>
          <w:i/>
        </w:rPr>
        <w:t>,</w:t>
      </w:r>
    </w:p>
    <w:p w14:paraId="16B3FB35" w14:textId="7692E5C0" w:rsidR="006850D4" w:rsidRDefault="006850D4" w:rsidP="00F05569">
      <w:pPr>
        <w:rPr>
          <w:i/>
        </w:rPr>
      </w:pPr>
      <w:r>
        <w:rPr>
          <w:i/>
        </w:rPr>
        <w:tab/>
      </w:r>
      <w:r>
        <w:rPr>
          <w:i/>
        </w:rPr>
        <w:tab/>
      </w:r>
      <w:r>
        <w:rPr>
          <w:i/>
        </w:rPr>
        <w:tab/>
      </w:r>
      <w:r>
        <w:rPr>
          <w:i/>
        </w:rPr>
        <w:tab/>
      </w:r>
      <w:r>
        <w:rPr>
          <w:i/>
        </w:rPr>
        <w:tab/>
        <w:t>REQUEST_METHOD,</w:t>
      </w:r>
    </w:p>
    <w:p w14:paraId="0B45B601" w14:textId="400000A5" w:rsidR="004B1DEF" w:rsidRPr="00E727AF" w:rsidRDefault="004B1DEF" w:rsidP="00F05569">
      <w:pPr>
        <w:rPr>
          <w:i/>
        </w:rPr>
      </w:pPr>
      <w:r>
        <w:rPr>
          <w:i/>
        </w:rPr>
        <w:tab/>
      </w:r>
      <w:r>
        <w:rPr>
          <w:i/>
        </w:rPr>
        <w:tab/>
      </w:r>
      <w:r>
        <w:rPr>
          <w:i/>
        </w:rPr>
        <w:tab/>
      </w:r>
      <w:r>
        <w:rPr>
          <w:i/>
        </w:rPr>
        <w:tab/>
      </w:r>
      <w:r>
        <w:rPr>
          <w:i/>
        </w:rPr>
        <w:tab/>
        <w:t>HTTP_LIB_NAME</w:t>
      </w:r>
      <w:r w:rsidRPr="004B1DEF">
        <w:t>,</w:t>
      </w:r>
    </w:p>
    <w:p w14:paraId="30695514" w14:textId="22807570" w:rsidR="00F8756F" w:rsidRDefault="00F8756F" w:rsidP="00F05569">
      <w:pPr>
        <w:rPr>
          <w:i/>
        </w:rPr>
      </w:pPr>
      <w:r>
        <w:tab/>
      </w:r>
      <w:r>
        <w:tab/>
      </w:r>
      <w:r>
        <w:tab/>
      </w:r>
      <w:r>
        <w:tab/>
      </w:r>
      <w:r>
        <w:tab/>
      </w:r>
      <w:r w:rsidR="00C04286">
        <w:t>“</w:t>
      </w:r>
      <w:r>
        <w:rPr>
          <w:i/>
        </w:rPr>
        <w:t>REMOTE</w:t>
      </w:r>
      <w:r w:rsidRPr="00F8756F">
        <w:rPr>
          <w:i/>
        </w:rPr>
        <w:t>_IP</w:t>
      </w:r>
      <w:r w:rsidR="00C04286">
        <w:t>”</w:t>
      </w:r>
      <w:r>
        <w:t>,</w:t>
      </w:r>
    </w:p>
    <w:p w14:paraId="53F1AECA" w14:textId="77777777" w:rsidR="0085485B" w:rsidRDefault="0085485B" w:rsidP="00F05569">
      <w:r>
        <w:rPr>
          <w:i/>
        </w:rPr>
        <w:tab/>
      </w:r>
      <w:r>
        <w:rPr>
          <w:i/>
        </w:rPr>
        <w:tab/>
      </w:r>
      <w:r>
        <w:rPr>
          <w:i/>
        </w:rPr>
        <w:tab/>
      </w:r>
      <w:r>
        <w:rPr>
          <w:i/>
        </w:rPr>
        <w:tab/>
      </w:r>
      <w:r>
        <w:rPr>
          <w:i/>
        </w:rPr>
        <w:tab/>
      </w:r>
      <w:r w:rsidRPr="0085485B">
        <w:rPr>
          <w:i/>
        </w:rPr>
        <w:t>DURATION</w:t>
      </w:r>
      <w:r>
        <w:t>,</w:t>
      </w:r>
    </w:p>
    <w:p w14:paraId="79CB6301" w14:textId="77777777" w:rsidR="00F8756F" w:rsidRDefault="00F8756F" w:rsidP="00F05569">
      <w:r>
        <w:tab/>
      </w:r>
      <w:r>
        <w:tab/>
      </w:r>
      <w:r>
        <w:tab/>
      </w:r>
      <w:r>
        <w:tab/>
      </w:r>
      <w:r>
        <w:tab/>
      </w:r>
      <w:r w:rsidRPr="00F8756F">
        <w:rPr>
          <w:i/>
        </w:rPr>
        <w:t>TIME_TO_</w:t>
      </w:r>
      <w:r>
        <w:rPr>
          <w:i/>
        </w:rPr>
        <w:t>DNS</w:t>
      </w:r>
      <w:r>
        <w:t>,</w:t>
      </w:r>
    </w:p>
    <w:p w14:paraId="0AA22596" w14:textId="77777777" w:rsidR="00F8756F" w:rsidRDefault="00F8756F" w:rsidP="00F05569">
      <w:r>
        <w:tab/>
      </w:r>
      <w:r>
        <w:tab/>
      </w:r>
      <w:r>
        <w:tab/>
      </w:r>
      <w:r>
        <w:tab/>
      </w:r>
      <w:r>
        <w:tab/>
      </w:r>
      <w:r w:rsidRPr="00F8756F">
        <w:rPr>
          <w:i/>
        </w:rPr>
        <w:t>TIME_TO_CONNECT</w:t>
      </w:r>
      <w:r>
        <w:t>,</w:t>
      </w:r>
    </w:p>
    <w:p w14:paraId="0988A7AA" w14:textId="77777777" w:rsidR="00F8756F" w:rsidRDefault="00F8756F" w:rsidP="00F05569">
      <w:r>
        <w:tab/>
      </w:r>
      <w:r>
        <w:tab/>
      </w:r>
      <w:r>
        <w:tab/>
      </w:r>
      <w:r>
        <w:tab/>
      </w:r>
      <w:r>
        <w:tab/>
      </w:r>
      <w:r w:rsidR="0054621A">
        <w:rPr>
          <w:i/>
        </w:rPr>
        <w:t>TIME_TO_FIRST</w:t>
      </w:r>
      <w:r w:rsidRPr="00F8756F">
        <w:rPr>
          <w:i/>
        </w:rPr>
        <w:t>_PACKET</w:t>
      </w:r>
      <w:r>
        <w:t>,</w:t>
      </w:r>
    </w:p>
    <w:p w14:paraId="5A94D2C3" w14:textId="77777777" w:rsidR="0085485B" w:rsidRDefault="0085485B" w:rsidP="00F05569">
      <w:r>
        <w:tab/>
      </w:r>
      <w:r>
        <w:tab/>
      </w:r>
      <w:r>
        <w:tab/>
      </w:r>
      <w:r>
        <w:tab/>
      </w:r>
      <w:r>
        <w:tab/>
      </w:r>
      <w:r w:rsidR="004D112A" w:rsidRPr="004D112A">
        <w:rPr>
          <w:i/>
        </w:rPr>
        <w:t>HTTP_</w:t>
      </w:r>
      <w:r w:rsidRPr="0085485B">
        <w:rPr>
          <w:i/>
        </w:rPr>
        <w:t>STATUS_CODE</w:t>
      </w:r>
      <w:r>
        <w:t>,</w:t>
      </w:r>
    </w:p>
    <w:p w14:paraId="1A6670EA" w14:textId="5CD8DFBB" w:rsidR="0085485B" w:rsidRDefault="0085485B" w:rsidP="00F05569">
      <w:r>
        <w:tab/>
      </w:r>
      <w:r>
        <w:tab/>
      </w:r>
      <w:r>
        <w:tab/>
      </w:r>
      <w:r>
        <w:tab/>
      </w:r>
      <w:r>
        <w:tab/>
      </w:r>
      <w:r w:rsidR="00D01F34" w:rsidRPr="00D01F34">
        <w:rPr>
          <w:i/>
        </w:rPr>
        <w:t>NETWORK_</w:t>
      </w:r>
      <w:r w:rsidRPr="0085485B">
        <w:rPr>
          <w:i/>
        </w:rPr>
        <w:t>ERROR_CODE</w:t>
      </w:r>
      <w:r>
        <w:t>,</w:t>
      </w:r>
    </w:p>
    <w:p w14:paraId="67066DF6" w14:textId="77777777" w:rsidR="0085485B" w:rsidRDefault="0085485B" w:rsidP="00F05569">
      <w:r>
        <w:tab/>
      </w:r>
      <w:r>
        <w:tab/>
      </w:r>
      <w:r>
        <w:tab/>
      </w:r>
      <w:r>
        <w:tab/>
      </w:r>
      <w:r>
        <w:tab/>
      </w:r>
      <w:r w:rsidRPr="0085485B">
        <w:rPr>
          <w:i/>
        </w:rPr>
        <w:t>BYTES_SENT</w:t>
      </w:r>
      <w:r>
        <w:t>,</w:t>
      </w:r>
    </w:p>
    <w:p w14:paraId="7CB575F7" w14:textId="77777777" w:rsidR="0085485B" w:rsidRDefault="0085485B" w:rsidP="00F05569">
      <w:r>
        <w:tab/>
      </w:r>
      <w:r>
        <w:tab/>
      </w:r>
      <w:r>
        <w:tab/>
      </w:r>
      <w:r>
        <w:tab/>
      </w:r>
      <w:r>
        <w:tab/>
      </w:r>
      <w:r w:rsidRPr="0085485B">
        <w:rPr>
          <w:i/>
        </w:rPr>
        <w:t>BYTES_RECEIVED</w:t>
      </w:r>
      <w:r>
        <w:t>,</w:t>
      </w:r>
    </w:p>
    <w:p w14:paraId="587B91BF" w14:textId="35261EE2" w:rsidR="0085485B" w:rsidRPr="0085485B" w:rsidRDefault="0085485B" w:rsidP="00F05569">
      <w:pPr>
        <w:rPr>
          <w:i/>
        </w:rPr>
      </w:pPr>
      <w:r>
        <w:tab/>
      </w:r>
      <w:r>
        <w:tab/>
      </w:r>
      <w:r>
        <w:tab/>
      </w:r>
      <w:r>
        <w:tab/>
      </w:r>
      <w:r>
        <w:tab/>
      </w:r>
      <w:r w:rsidR="00C04286">
        <w:t>“</w:t>
      </w:r>
      <w:r w:rsidRPr="0085485B">
        <w:rPr>
          <w:i/>
        </w:rPr>
        <w:t>APP_DATA</w:t>
      </w:r>
      <w:r w:rsidR="00C04286">
        <w:t>”</w:t>
      </w:r>
    </w:p>
    <w:p w14:paraId="17932089" w14:textId="77777777" w:rsidR="0085485B" w:rsidRDefault="0085485B" w:rsidP="0085485B">
      <w:pPr>
        <w:ind w:left="1260" w:firstLine="420"/>
      </w:pPr>
      <w:r>
        <w:t>]</w:t>
      </w:r>
    </w:p>
    <w:p w14:paraId="0253DA93" w14:textId="77777777" w:rsidR="0085485B" w:rsidRDefault="0085485B" w:rsidP="0085485B"/>
    <w:p w14:paraId="65F4F2B8" w14:textId="77777777" w:rsidR="0085485B" w:rsidRDefault="0085485B" w:rsidP="0085485B">
      <w:r>
        <w:tab/>
      </w:r>
      <w:r>
        <w:tab/>
      </w:r>
      <w:r w:rsidRPr="0085485B">
        <w:rPr>
          <w:i/>
        </w:rPr>
        <w:t>URL</w:t>
      </w:r>
      <w:r>
        <w:t xml:space="preserve">: </w:t>
      </w:r>
      <w:r>
        <w:rPr>
          <w:rFonts w:hint="eastAsia"/>
        </w:rPr>
        <w:t>请求</w:t>
      </w:r>
      <w:r>
        <w:rPr>
          <w:rFonts w:hint="eastAsia"/>
        </w:rPr>
        <w:t>URL</w:t>
      </w:r>
    </w:p>
    <w:p w14:paraId="199A4845" w14:textId="49ED2C90" w:rsidR="00E727AF" w:rsidRDefault="00E727AF" w:rsidP="00E727AF">
      <w:r>
        <w:tab/>
      </w:r>
      <w:r>
        <w:tab/>
      </w:r>
      <w:r w:rsidR="00220CA8">
        <w:rPr>
          <w:i/>
        </w:rPr>
        <w:t>REQUEST_URL_PARAMS</w:t>
      </w:r>
      <w:r w:rsidRPr="00E727AF">
        <w:t>:</w:t>
      </w:r>
      <w:r>
        <w:t xml:space="preserve"> </w:t>
      </w:r>
      <w:r>
        <w:t>根据</w:t>
      </w:r>
      <w:r>
        <w:t>App</w:t>
      </w:r>
      <w:r>
        <w:t>配置</w:t>
      </w:r>
      <w:r>
        <w:rPr>
          <w:rFonts w:hint="eastAsia"/>
        </w:rPr>
        <w:t>捕捉的</w:t>
      </w:r>
      <w:r>
        <w:rPr>
          <w:rFonts w:hint="eastAsia"/>
        </w:rPr>
        <w:t>GET</w:t>
      </w:r>
      <w:r>
        <w:t>/POST/HEADER</w:t>
      </w:r>
      <w:r>
        <w:t>参数</w:t>
      </w:r>
      <w:r>
        <w:rPr>
          <w:rFonts w:hint="eastAsia"/>
        </w:rPr>
        <w:t>（参见第</w:t>
      </w:r>
      <w:r>
        <w:rPr>
          <w:rFonts w:hint="eastAsia"/>
        </w:rPr>
        <w:t>4.3</w:t>
      </w:r>
      <w:r>
        <w:rPr>
          <w:rFonts w:hint="eastAsia"/>
        </w:rPr>
        <w:t>节</w:t>
      </w:r>
      <w:r>
        <w:rPr>
          <w:rFonts w:hint="eastAsia"/>
        </w:rPr>
        <w:t xml:space="preserve"> </w:t>
      </w:r>
      <w:r>
        <w:rPr>
          <w:rFonts w:hint="eastAsia"/>
        </w:rPr>
        <w:t>初始化应用实例）。</w:t>
      </w:r>
      <w:r w:rsidRPr="00E727AF">
        <w:rPr>
          <w:i/>
        </w:rPr>
        <w:t>REQUEST_</w:t>
      </w:r>
      <w:r>
        <w:rPr>
          <w:i/>
        </w:rPr>
        <w:t>PARAMS</w:t>
      </w:r>
      <w:r w:rsidRPr="00E727AF">
        <w:t>格式</w:t>
      </w:r>
      <w:r>
        <w:rPr>
          <w:rFonts w:hint="eastAsia"/>
        </w:rPr>
        <w:t>为：</w:t>
      </w:r>
      <w:r>
        <w:rPr>
          <w:rFonts w:hint="eastAsia"/>
        </w:rPr>
        <w:t>p1=v1&amp;p2=v2&amp;</w:t>
      </w:r>
      <w:r>
        <w:t>…</w:t>
      </w:r>
      <w:r w:rsidR="00AA0C02">
        <w:rPr>
          <w:rFonts w:hint="eastAsia"/>
        </w:rPr>
        <w:t>。若捕捉的参数同时包含</w:t>
      </w:r>
      <w:r w:rsidR="00AA0C02">
        <w:t>GET</w:t>
      </w:r>
      <w:r w:rsidR="00AA0C02">
        <w:rPr>
          <w:rFonts w:hint="eastAsia"/>
        </w:rPr>
        <w:t>、</w:t>
      </w:r>
      <w:r w:rsidR="00AA0C02">
        <w:rPr>
          <w:rFonts w:hint="eastAsia"/>
        </w:rPr>
        <w:t>P</w:t>
      </w:r>
      <w:r w:rsidR="00AA0C02">
        <w:t>OST</w:t>
      </w:r>
      <w:r w:rsidR="00AA0C02">
        <w:rPr>
          <w:rFonts w:hint="eastAsia"/>
        </w:rPr>
        <w:t>及</w:t>
      </w:r>
      <w:r w:rsidR="00AA0C02">
        <w:t>HEADER</w:t>
      </w:r>
      <w:r w:rsidR="00AA0C02">
        <w:rPr>
          <w:rFonts w:hint="eastAsia"/>
        </w:rPr>
        <w:t>，</w:t>
      </w:r>
      <w:r w:rsidR="00AA0C02">
        <w:t>则将所有参数键值对拼成上述的格式</w:t>
      </w:r>
      <w:r w:rsidR="00AA0C02">
        <w:rPr>
          <w:rFonts w:hint="eastAsia"/>
        </w:rPr>
        <w:t>。</w:t>
      </w:r>
    </w:p>
    <w:p w14:paraId="7449146F" w14:textId="35E12EFF" w:rsidR="00481018" w:rsidRDefault="006850D4" w:rsidP="00E727AF">
      <w:r>
        <w:tab/>
      </w:r>
      <w:r>
        <w:tab/>
      </w:r>
      <w:r>
        <w:rPr>
          <w:i/>
        </w:rPr>
        <w:t>REQUEST_METHOD</w:t>
      </w:r>
      <w:r w:rsidRPr="006850D4">
        <w:t>:</w:t>
      </w:r>
      <w:r>
        <w:t xml:space="preserve"> </w:t>
      </w:r>
      <w:r w:rsidR="00481018">
        <w:rPr>
          <w:rFonts w:hint="eastAsia"/>
        </w:rPr>
        <w:t>请求的方法</w:t>
      </w:r>
      <w:r w:rsidR="00481018">
        <w:rPr>
          <w:rFonts w:hint="eastAsia"/>
        </w:rPr>
        <w:t>:</w:t>
      </w:r>
    </w:p>
    <w:p w14:paraId="6C3171A2" w14:textId="77777777" w:rsidR="00481018" w:rsidRDefault="00481018" w:rsidP="00481018">
      <w:pPr>
        <w:ind w:left="2520" w:firstLine="420"/>
      </w:pPr>
      <w:r>
        <w:rPr>
          <w:rFonts w:hint="eastAsia"/>
        </w:rPr>
        <w:t>0</w:t>
      </w:r>
      <w:r>
        <w:t xml:space="preserve"> – </w:t>
      </w:r>
      <w:r>
        <w:rPr>
          <w:rFonts w:hint="eastAsia"/>
        </w:rPr>
        <w:t>GET</w:t>
      </w:r>
    </w:p>
    <w:p w14:paraId="723696DF" w14:textId="34AB8DF8" w:rsidR="006850D4" w:rsidRDefault="00481018" w:rsidP="00481018">
      <w:pPr>
        <w:ind w:left="2940"/>
      </w:pPr>
      <w:r>
        <w:t>1 – POST</w:t>
      </w:r>
    </w:p>
    <w:p w14:paraId="3FF58AC4" w14:textId="0B373D52" w:rsidR="00481018" w:rsidRDefault="00481018" w:rsidP="00481018">
      <w:pPr>
        <w:ind w:left="2940"/>
      </w:pPr>
      <w:r>
        <w:t>2 – PUT</w:t>
      </w:r>
    </w:p>
    <w:p w14:paraId="347228A1" w14:textId="3104DFDA" w:rsidR="00481018" w:rsidRDefault="00481018" w:rsidP="00481018">
      <w:pPr>
        <w:ind w:left="2940"/>
      </w:pPr>
      <w:r>
        <w:t>3 – DELETE</w:t>
      </w:r>
    </w:p>
    <w:p w14:paraId="613839D2" w14:textId="45285717" w:rsidR="00481018" w:rsidRDefault="00481018" w:rsidP="00481018">
      <w:pPr>
        <w:ind w:left="2940"/>
      </w:pPr>
      <w:r>
        <w:t>4 - HEAD</w:t>
      </w:r>
    </w:p>
    <w:p w14:paraId="30EE6869" w14:textId="72136016" w:rsidR="00481018" w:rsidRDefault="00481018" w:rsidP="00481018">
      <w:pPr>
        <w:ind w:left="2940"/>
      </w:pPr>
      <w:r>
        <w:t>5 - TRACE</w:t>
      </w:r>
    </w:p>
    <w:p w14:paraId="6EE10769" w14:textId="49E63A4F" w:rsidR="00A82187" w:rsidRDefault="00A82187" w:rsidP="00481018">
      <w:pPr>
        <w:ind w:left="2940"/>
      </w:pPr>
      <w:r>
        <w:t>6 - OPTIONS</w:t>
      </w:r>
    </w:p>
    <w:p w14:paraId="74892BFD" w14:textId="6BB0B117" w:rsidR="00A82187" w:rsidRDefault="004B1DEF" w:rsidP="004B1DEF">
      <w:r>
        <w:tab/>
      </w:r>
      <w:r>
        <w:tab/>
      </w:r>
      <w:r w:rsidRPr="004B1DEF">
        <w:rPr>
          <w:i/>
        </w:rPr>
        <w:t>HTTP_LIB_NAME</w:t>
      </w:r>
      <w:r>
        <w:t xml:space="preserve">: </w:t>
      </w:r>
      <w:r>
        <w:t>使用</w:t>
      </w:r>
      <w:r>
        <w:t>HTTP</w:t>
      </w:r>
      <w:r>
        <w:t>库或框架</w:t>
      </w:r>
      <w:r>
        <w:rPr>
          <w:rFonts w:hint="eastAsia"/>
        </w:rPr>
        <w:t>:</w:t>
      </w:r>
    </w:p>
    <w:p w14:paraId="14E9E2DB" w14:textId="40473AEF" w:rsidR="004B1DEF" w:rsidRDefault="004B1DEF" w:rsidP="004B1DEF">
      <w:r>
        <w:tab/>
      </w:r>
      <w:r>
        <w:tab/>
      </w:r>
      <w:r>
        <w:tab/>
      </w:r>
      <w:r>
        <w:tab/>
      </w:r>
      <w:r>
        <w:tab/>
      </w:r>
      <w:r>
        <w:tab/>
      </w:r>
      <w:r>
        <w:tab/>
        <w:t>0 – URLConnection</w:t>
      </w:r>
      <w:r>
        <w:t>（</w:t>
      </w:r>
      <w:r>
        <w:t>Android</w:t>
      </w:r>
      <w:r>
        <w:t>或</w:t>
      </w:r>
      <w:r>
        <w:t>iOS</w:t>
      </w:r>
      <w:r>
        <w:t>原生</w:t>
      </w:r>
      <w:r>
        <w:t>HTTP</w:t>
      </w:r>
      <w:r>
        <w:t>库）</w:t>
      </w:r>
    </w:p>
    <w:p w14:paraId="5D51E094" w14:textId="410F3020" w:rsidR="00F90546" w:rsidRDefault="004B1DEF" w:rsidP="004B1DEF">
      <w:r>
        <w:lastRenderedPageBreak/>
        <w:tab/>
      </w:r>
      <w:r>
        <w:tab/>
      </w:r>
      <w:r>
        <w:tab/>
      </w:r>
      <w:r>
        <w:tab/>
      </w:r>
      <w:r>
        <w:tab/>
      </w:r>
      <w:r>
        <w:tab/>
      </w:r>
      <w:r>
        <w:tab/>
        <w:t>1 – URLSession (iOS)</w:t>
      </w:r>
    </w:p>
    <w:p w14:paraId="16BDAF47" w14:textId="163E30B4" w:rsidR="00EC5445" w:rsidRDefault="00EC5445" w:rsidP="004B1DEF">
      <w:r>
        <w:tab/>
      </w:r>
      <w:r>
        <w:tab/>
      </w:r>
      <w:r>
        <w:tab/>
      </w:r>
      <w:r>
        <w:tab/>
      </w:r>
      <w:r>
        <w:tab/>
      </w:r>
      <w:r>
        <w:tab/>
      </w:r>
      <w:r>
        <w:tab/>
        <w:t>2 – HttpClient</w:t>
      </w:r>
    </w:p>
    <w:p w14:paraId="54E2BA86" w14:textId="5A9DFE17" w:rsidR="00EC5445" w:rsidRDefault="00EC5445" w:rsidP="004B1DEF">
      <w:r>
        <w:tab/>
      </w:r>
      <w:r>
        <w:tab/>
      </w:r>
      <w:r>
        <w:tab/>
      </w:r>
      <w:r>
        <w:tab/>
      </w:r>
      <w:r>
        <w:tab/>
      </w:r>
      <w:r>
        <w:tab/>
      </w:r>
      <w:r>
        <w:tab/>
        <w:t>3 – OkHttp</w:t>
      </w:r>
    </w:p>
    <w:p w14:paraId="227154B9" w14:textId="35A46FCC" w:rsidR="00EC5445" w:rsidRDefault="00EC5445" w:rsidP="004B1DEF">
      <w:r>
        <w:tab/>
      </w:r>
      <w:r>
        <w:tab/>
      </w:r>
      <w:r>
        <w:tab/>
      </w:r>
      <w:r>
        <w:tab/>
      </w:r>
      <w:r>
        <w:tab/>
      </w:r>
      <w:r>
        <w:tab/>
      </w:r>
      <w:r>
        <w:tab/>
        <w:t>4 – Webview</w:t>
      </w:r>
    </w:p>
    <w:p w14:paraId="3B422B7B" w14:textId="774B05EB" w:rsidR="00B53C29" w:rsidRDefault="00B53C29" w:rsidP="00B53C29">
      <w:r>
        <w:tab/>
      </w:r>
      <w:r>
        <w:tab/>
      </w:r>
      <w:r>
        <w:tab/>
      </w:r>
      <w:r>
        <w:tab/>
      </w:r>
      <w:r>
        <w:tab/>
      </w:r>
      <w:r>
        <w:tab/>
      </w:r>
      <w:r>
        <w:tab/>
        <w:t>5 – Webview AJAX</w:t>
      </w:r>
    </w:p>
    <w:p w14:paraId="3DB21082" w14:textId="68A0A9BD" w:rsidR="00F90546" w:rsidRDefault="00F90546" w:rsidP="00F90546">
      <w:pPr>
        <w:ind w:left="2520" w:firstLine="420"/>
      </w:pPr>
      <w:r>
        <w:t xml:space="preserve">6 – </w:t>
      </w:r>
      <w:r w:rsidRPr="00F90546">
        <w:t>ASIHTTP</w:t>
      </w:r>
    </w:p>
    <w:p w14:paraId="58B74C0A" w14:textId="65C678AC" w:rsidR="00F90546" w:rsidRDefault="00F90546" w:rsidP="00F90546">
      <w:pPr>
        <w:ind w:left="2520" w:firstLine="420"/>
      </w:pPr>
      <w:r>
        <w:t xml:space="preserve">7 – </w:t>
      </w:r>
      <w:r w:rsidRPr="00F90546">
        <w:t>AFNetworking</w:t>
      </w:r>
    </w:p>
    <w:p w14:paraId="7EB60CC5" w14:textId="2EB49E1B" w:rsidR="00F90546" w:rsidRDefault="00F90546" w:rsidP="00F90546">
      <w:pPr>
        <w:ind w:left="2520" w:firstLine="420"/>
      </w:pPr>
      <w:r>
        <w:t xml:space="preserve">8 – </w:t>
      </w:r>
      <w:r w:rsidRPr="00F90546">
        <w:t>MKNetworkKit</w:t>
      </w:r>
    </w:p>
    <w:p w14:paraId="478D9CAD" w14:textId="77883C29" w:rsidR="00EC5445" w:rsidRDefault="00EC5445" w:rsidP="00EC5445"/>
    <w:p w14:paraId="0061A361" w14:textId="7872748F" w:rsidR="00EC5445" w:rsidRPr="008E7B70" w:rsidRDefault="00EC5445" w:rsidP="004B1DEF">
      <w:r>
        <w:tab/>
      </w:r>
      <w:r>
        <w:tab/>
      </w:r>
      <w:r>
        <w:tab/>
      </w:r>
      <w:r>
        <w:tab/>
      </w:r>
      <w:r>
        <w:tab/>
      </w:r>
      <w:r>
        <w:tab/>
      </w:r>
      <w:r>
        <w:t>注：未定义的</w:t>
      </w:r>
      <w:r>
        <w:t>HTTP</w:t>
      </w:r>
      <w:r>
        <w:t>库，对于</w:t>
      </w:r>
      <w:r>
        <w:t>Native http</w:t>
      </w:r>
      <w:r>
        <w:t>调用归为</w:t>
      </w:r>
      <w:r>
        <w:t>0 – URLConnection</w:t>
      </w:r>
      <w:r>
        <w:t>，对于</w:t>
      </w:r>
      <w:r>
        <w:t>Webview</w:t>
      </w:r>
      <w:r>
        <w:t>方式的请求，归为</w:t>
      </w:r>
      <w:r>
        <w:rPr>
          <w:rFonts w:hint="eastAsia"/>
        </w:rPr>
        <w:t xml:space="preserve"> </w:t>
      </w:r>
      <w:r>
        <w:t>4 – Webview</w:t>
      </w:r>
    </w:p>
    <w:p w14:paraId="01107B54" w14:textId="77777777" w:rsidR="00F8756F" w:rsidRDefault="00F8756F" w:rsidP="0085485B">
      <w:r>
        <w:tab/>
      </w:r>
      <w:r>
        <w:tab/>
      </w:r>
      <w:r>
        <w:rPr>
          <w:i/>
        </w:rPr>
        <w:t>REMOTE</w:t>
      </w:r>
      <w:r w:rsidRPr="00F8756F">
        <w:rPr>
          <w:i/>
        </w:rPr>
        <w:t>_IP</w:t>
      </w:r>
      <w:r w:rsidRPr="00F8756F">
        <w:t xml:space="preserve">: </w:t>
      </w:r>
      <w:r>
        <w:rPr>
          <w:rFonts w:hint="eastAsia"/>
        </w:rPr>
        <w:t>目标</w:t>
      </w:r>
      <w:r>
        <w:rPr>
          <w:rFonts w:hint="eastAsia"/>
        </w:rPr>
        <w:t>IP</w:t>
      </w:r>
    </w:p>
    <w:p w14:paraId="70580102" w14:textId="77777777" w:rsidR="0085485B" w:rsidRDefault="0085485B" w:rsidP="0085485B">
      <w:r>
        <w:tab/>
      </w:r>
      <w:r>
        <w:tab/>
      </w:r>
      <w:r w:rsidRPr="00DD758E">
        <w:rPr>
          <w:rFonts w:hint="eastAsia"/>
          <w:i/>
        </w:rPr>
        <w:t>DURATION</w:t>
      </w:r>
      <w:r>
        <w:t xml:space="preserve">: </w:t>
      </w:r>
      <w:r>
        <w:rPr>
          <w:rFonts w:hint="eastAsia"/>
        </w:rPr>
        <w:t>响应时间</w:t>
      </w:r>
      <w:r w:rsidR="00F8756F">
        <w:rPr>
          <w:rFonts w:hint="eastAsia"/>
        </w:rPr>
        <w:t>（单位：毫秒）</w:t>
      </w:r>
    </w:p>
    <w:p w14:paraId="7B2B8C1B" w14:textId="44BD83A8" w:rsidR="00F8756F" w:rsidRDefault="00F8756F" w:rsidP="00F8756F">
      <w:r>
        <w:tab/>
      </w:r>
      <w:r>
        <w:tab/>
      </w:r>
      <w:r w:rsidRPr="00F8756F">
        <w:rPr>
          <w:i/>
        </w:rPr>
        <w:t>TIME_TO_</w:t>
      </w:r>
      <w:r>
        <w:rPr>
          <w:i/>
        </w:rPr>
        <w:t>DNS</w:t>
      </w:r>
      <w:r>
        <w:t xml:space="preserve">: </w:t>
      </w:r>
      <w:r>
        <w:rPr>
          <w:rFonts w:hint="eastAsia"/>
        </w:rPr>
        <w:t>DNS</w:t>
      </w:r>
      <w:r>
        <w:rPr>
          <w:rFonts w:hint="eastAsia"/>
        </w:rPr>
        <w:t>时间（单位：毫秒）</w:t>
      </w:r>
      <w:r w:rsidR="005929D9">
        <w:rPr>
          <w:rFonts w:hint="eastAsia"/>
        </w:rPr>
        <w:t>。若无，缺省值置为</w:t>
      </w:r>
      <w:r w:rsidR="005929D9">
        <w:rPr>
          <w:rFonts w:hint="eastAsia"/>
        </w:rPr>
        <w:t>-1</w:t>
      </w:r>
      <w:r w:rsidR="005929D9">
        <w:rPr>
          <w:rFonts w:hint="eastAsia"/>
        </w:rPr>
        <w:t>。</w:t>
      </w:r>
    </w:p>
    <w:p w14:paraId="50AAE038" w14:textId="667ED4C8" w:rsidR="00F8756F" w:rsidRDefault="00F8756F" w:rsidP="00F8756F">
      <w:r>
        <w:tab/>
      </w:r>
      <w:r>
        <w:tab/>
      </w:r>
      <w:r w:rsidRPr="00F8756F">
        <w:rPr>
          <w:i/>
        </w:rPr>
        <w:t>TIME_TO_CONNECT</w:t>
      </w:r>
      <w:r>
        <w:t xml:space="preserve">: </w:t>
      </w:r>
      <w:r>
        <w:rPr>
          <w:rFonts w:hint="eastAsia"/>
        </w:rPr>
        <w:t>建立连接时间（单位：毫秒）</w:t>
      </w:r>
      <w:r w:rsidR="005929D9">
        <w:rPr>
          <w:rFonts w:hint="eastAsia"/>
        </w:rPr>
        <w:t>。若无，缺省值置为</w:t>
      </w:r>
      <w:r w:rsidR="005929D9">
        <w:rPr>
          <w:rFonts w:hint="eastAsia"/>
        </w:rPr>
        <w:t>-1</w:t>
      </w:r>
      <w:r w:rsidR="005929D9">
        <w:rPr>
          <w:rFonts w:hint="eastAsia"/>
        </w:rPr>
        <w:t>。</w:t>
      </w:r>
    </w:p>
    <w:p w14:paraId="46689A49" w14:textId="77777777" w:rsidR="00F8756F" w:rsidRPr="00F8756F" w:rsidRDefault="00F8756F" w:rsidP="0085485B">
      <w:r>
        <w:tab/>
      </w:r>
      <w:r>
        <w:tab/>
      </w:r>
      <w:r w:rsidR="0054621A">
        <w:rPr>
          <w:i/>
        </w:rPr>
        <w:t>TIME_TO_FIRST_</w:t>
      </w:r>
      <w:r w:rsidRPr="00F8756F">
        <w:rPr>
          <w:i/>
        </w:rPr>
        <w:t>PACKET</w:t>
      </w:r>
      <w:r>
        <w:t xml:space="preserve">: </w:t>
      </w:r>
      <w:proofErr w:type="gramStart"/>
      <w:r>
        <w:rPr>
          <w:rFonts w:hint="eastAsia"/>
        </w:rPr>
        <w:t>首包时间</w:t>
      </w:r>
      <w:proofErr w:type="gramEnd"/>
      <w:r>
        <w:rPr>
          <w:rFonts w:hint="eastAsia"/>
        </w:rPr>
        <w:t>（单位：毫秒）</w:t>
      </w:r>
    </w:p>
    <w:p w14:paraId="35F3C979" w14:textId="7C861046" w:rsidR="0085485B" w:rsidRDefault="0085485B" w:rsidP="0085485B">
      <w:r>
        <w:tab/>
      </w:r>
      <w:r>
        <w:tab/>
      </w:r>
      <w:bookmarkStart w:id="19" w:name="HTTP_STATUS_CODE"/>
      <w:bookmarkEnd w:id="19"/>
      <w:r w:rsidR="004D112A" w:rsidRPr="004D112A">
        <w:rPr>
          <w:i/>
        </w:rPr>
        <w:t>HTTP_</w:t>
      </w:r>
      <w:r w:rsidRPr="00DD758E">
        <w:rPr>
          <w:i/>
        </w:rPr>
        <w:t>STATUS_CODE</w:t>
      </w:r>
      <w:r>
        <w:t xml:space="preserve">: </w:t>
      </w:r>
      <w:r>
        <w:rPr>
          <w:rFonts w:hint="eastAsia"/>
        </w:rPr>
        <w:t>响应代码</w:t>
      </w:r>
      <w:r w:rsidR="002D68F9">
        <w:rPr>
          <w:rFonts w:hint="eastAsia"/>
        </w:rPr>
        <w:t>。</w:t>
      </w:r>
    </w:p>
    <w:p w14:paraId="6484F076" w14:textId="35BB9D99" w:rsidR="00166F9B" w:rsidRDefault="0085485B" w:rsidP="0085485B">
      <w:r>
        <w:tab/>
      </w:r>
      <w:r>
        <w:tab/>
      </w:r>
      <w:bookmarkStart w:id="20" w:name="NETWORK_ERROR_CODE"/>
      <w:bookmarkEnd w:id="20"/>
      <w:r w:rsidR="00D01F34" w:rsidRPr="00D01F34">
        <w:rPr>
          <w:i/>
        </w:rPr>
        <w:t>NETWORK_</w:t>
      </w:r>
      <w:r w:rsidR="00D01F34" w:rsidRPr="0085485B">
        <w:rPr>
          <w:i/>
        </w:rPr>
        <w:t>ERROR_CODE</w:t>
      </w:r>
      <w:r>
        <w:t xml:space="preserve">: </w:t>
      </w:r>
      <w:r w:rsidR="00166F9B">
        <w:rPr>
          <w:rFonts w:hint="eastAsia"/>
        </w:rPr>
        <w:t>异常</w:t>
      </w:r>
      <w:r>
        <w:rPr>
          <w:rFonts w:hint="eastAsia"/>
        </w:rPr>
        <w:t>代码</w:t>
      </w:r>
      <w:r w:rsidR="00166F9B">
        <w:rPr>
          <w:rFonts w:hint="eastAsia"/>
        </w:rPr>
        <w:t>。</w:t>
      </w:r>
    </w:p>
    <w:p w14:paraId="2116CD1F" w14:textId="794941E2" w:rsidR="002D68F9" w:rsidRDefault="002D68F9" w:rsidP="002D68F9">
      <w:pPr>
        <w:jc w:val="left"/>
      </w:pPr>
      <w:r>
        <w:tab/>
      </w:r>
      <w:r>
        <w:tab/>
      </w:r>
      <w:r>
        <w:tab/>
      </w:r>
      <w:r>
        <w:tab/>
      </w:r>
      <w:r>
        <w:tab/>
      </w:r>
      <w:r>
        <w:tab/>
        <w:t xml:space="preserve">0  </w:t>
      </w:r>
      <w:r>
        <w:rPr>
          <w:rFonts w:hint="eastAsia"/>
        </w:rPr>
        <w:t>-</w:t>
      </w:r>
      <w:r>
        <w:t xml:space="preserve"> </w:t>
      </w:r>
      <w:r>
        <w:t>正常或</w:t>
      </w:r>
      <w:r>
        <w:t>HTTP</w:t>
      </w:r>
      <w:r>
        <w:t>错误</w:t>
      </w:r>
      <w:r>
        <w:rPr>
          <w:rFonts w:hint="eastAsia"/>
        </w:rPr>
        <w:t>。（正常或错误状态由</w:t>
      </w:r>
      <w:r w:rsidRPr="004D112A">
        <w:rPr>
          <w:i/>
        </w:rPr>
        <w:t>HTTP_</w:t>
      </w:r>
      <w:r w:rsidRPr="00DD758E">
        <w:rPr>
          <w:i/>
        </w:rPr>
        <w:t>STATUS_CODE</w:t>
      </w:r>
      <w:r>
        <w:rPr>
          <w:i/>
        </w:rPr>
        <w:t>定义</w:t>
      </w:r>
      <w:r>
        <w:rPr>
          <w:rFonts w:hint="eastAsia"/>
        </w:rPr>
        <w:t>）</w:t>
      </w:r>
    </w:p>
    <w:p w14:paraId="5B09BFF9" w14:textId="77777777" w:rsidR="00166F9B" w:rsidRDefault="00166F9B" w:rsidP="00166F9B">
      <w:pPr>
        <w:ind w:left="2100" w:firstLine="420"/>
      </w:pPr>
      <w:r>
        <w:rPr>
          <w:rFonts w:hint="eastAsia"/>
        </w:rPr>
        <w:t xml:space="preserve">900 </w:t>
      </w:r>
      <w:r>
        <w:t>–</w:t>
      </w:r>
      <w:r>
        <w:rPr>
          <w:rFonts w:hint="eastAsia"/>
        </w:rPr>
        <w:t xml:space="preserve"> MalformedURLException</w:t>
      </w:r>
    </w:p>
    <w:p w14:paraId="20169CE2" w14:textId="77777777" w:rsidR="00166F9B" w:rsidRDefault="00166F9B" w:rsidP="00166F9B">
      <w:pPr>
        <w:ind w:left="2100" w:firstLine="420"/>
      </w:pPr>
      <w:r>
        <w:t>901 – UnknownHostException</w:t>
      </w:r>
    </w:p>
    <w:p w14:paraId="1E8D5362" w14:textId="77777777" w:rsidR="0085485B" w:rsidRDefault="00166F9B" w:rsidP="00166F9B">
      <w:pPr>
        <w:ind w:left="2100" w:firstLine="420"/>
      </w:pPr>
      <w:r>
        <w:t>902 – ConnectException</w:t>
      </w:r>
    </w:p>
    <w:p w14:paraId="2EC4A2CE" w14:textId="77777777" w:rsidR="00166F9B" w:rsidRDefault="00166F9B" w:rsidP="00166F9B">
      <w:pPr>
        <w:ind w:left="2100" w:firstLine="420"/>
      </w:pPr>
      <w:r>
        <w:t>903 – TimeoutException</w:t>
      </w:r>
    </w:p>
    <w:p w14:paraId="676276F6" w14:textId="736F5751" w:rsidR="00C85C35" w:rsidRDefault="00166F9B" w:rsidP="00C85C35">
      <w:pPr>
        <w:ind w:left="2100" w:firstLine="420"/>
      </w:pPr>
      <w:r>
        <w:t>904 – ClientProtocolException (httpclient)</w:t>
      </w:r>
    </w:p>
    <w:p w14:paraId="477AAAB6" w14:textId="451FDB79" w:rsidR="00C85C35" w:rsidRDefault="00C85C35" w:rsidP="00C85C35">
      <w:pPr>
        <w:ind w:left="2100" w:firstLine="420"/>
      </w:pPr>
      <w:r>
        <w:t>905 – ClientAbortException</w:t>
      </w:r>
    </w:p>
    <w:p w14:paraId="22F762EB" w14:textId="79749FE5" w:rsidR="0018278C" w:rsidRDefault="0018278C" w:rsidP="00A23097">
      <w:pPr>
        <w:ind w:left="2100" w:firstLine="420"/>
      </w:pPr>
      <w:r>
        <w:t xml:space="preserve">906 – </w:t>
      </w:r>
      <w:r>
        <w:rPr>
          <w:rFonts w:ascii="宋体" w:hAnsi="宋体" w:hint="eastAsia"/>
        </w:rPr>
        <w:t>非法响应内容</w:t>
      </w:r>
    </w:p>
    <w:p w14:paraId="0A270BDB" w14:textId="1CB385F2" w:rsidR="0018278C" w:rsidRDefault="0018278C" w:rsidP="00A23097">
      <w:pPr>
        <w:ind w:left="2100" w:firstLine="420"/>
      </w:pPr>
      <w:r>
        <w:rPr>
          <w:rFonts w:hint="eastAsia"/>
        </w:rPr>
        <w:t>907</w:t>
      </w:r>
      <w:r>
        <w:t xml:space="preserve"> – </w:t>
      </w:r>
      <w:r>
        <w:rPr>
          <w:rFonts w:hint="eastAsia"/>
        </w:rPr>
        <w:t>需要认证</w:t>
      </w:r>
    </w:p>
    <w:p w14:paraId="2E2660F8" w14:textId="74B38E7D" w:rsidR="0018278C" w:rsidRDefault="0018278C" w:rsidP="00A23097">
      <w:pPr>
        <w:ind w:left="2100" w:firstLine="420"/>
      </w:pPr>
      <w:r>
        <w:rPr>
          <w:rFonts w:hint="eastAsia"/>
        </w:rPr>
        <w:t>908</w:t>
      </w:r>
      <w:r>
        <w:t xml:space="preserve"> – </w:t>
      </w:r>
      <w:r>
        <w:rPr>
          <w:rFonts w:hint="eastAsia"/>
        </w:rPr>
        <w:t>SSL</w:t>
      </w:r>
      <w:r>
        <w:rPr>
          <w:rFonts w:hint="eastAsia"/>
        </w:rPr>
        <w:t>证书错误</w:t>
      </w:r>
    </w:p>
    <w:p w14:paraId="48A68842" w14:textId="0775D589" w:rsidR="00166F9B" w:rsidRPr="00C85C35" w:rsidRDefault="002D68F9" w:rsidP="00A23097">
      <w:r>
        <w:tab/>
      </w:r>
      <w:r>
        <w:tab/>
      </w:r>
      <w:r>
        <w:tab/>
      </w:r>
      <w:r>
        <w:tab/>
      </w:r>
      <w:r>
        <w:tab/>
      </w:r>
      <w:r>
        <w:tab/>
      </w:r>
      <w:r>
        <w:rPr>
          <w:rFonts w:hint="eastAsia"/>
        </w:rPr>
        <w:t>-</w:t>
      </w:r>
      <w:r>
        <w:t xml:space="preserve">1  </w:t>
      </w:r>
      <w:r w:rsidR="00E257A9">
        <w:t>–</w:t>
      </w:r>
      <w:r>
        <w:t xml:space="preserve"> </w:t>
      </w:r>
      <w:r>
        <w:t>其它未定义的异常</w:t>
      </w:r>
    </w:p>
    <w:p w14:paraId="37C63A7F" w14:textId="77777777" w:rsidR="00166F9B" w:rsidRDefault="00166F9B" w:rsidP="00166F9B">
      <w:pPr>
        <w:ind w:left="2100" w:firstLine="420"/>
      </w:pPr>
      <w:r>
        <w:t xml:space="preserve">4xx-5xx – </w:t>
      </w:r>
      <w:r>
        <w:rPr>
          <w:rFonts w:hint="eastAsia"/>
        </w:rPr>
        <w:t>标准响应异常（同</w:t>
      </w:r>
      <w:r>
        <w:rPr>
          <w:rFonts w:hint="eastAsia"/>
        </w:rPr>
        <w:t>response.status</w:t>
      </w:r>
      <w:r>
        <w:t>C</w:t>
      </w:r>
      <w:r>
        <w:rPr>
          <w:rFonts w:hint="eastAsia"/>
        </w:rPr>
        <w:t>ode</w:t>
      </w:r>
      <w:r>
        <w:rPr>
          <w:rFonts w:hint="eastAsia"/>
        </w:rPr>
        <w:t>）</w:t>
      </w:r>
    </w:p>
    <w:p w14:paraId="4ABEF0E7" w14:textId="77777777" w:rsidR="0085485B" w:rsidRDefault="00DC4F15" w:rsidP="0085485B">
      <w:r>
        <w:tab/>
      </w:r>
      <w:r>
        <w:tab/>
      </w:r>
      <w:r w:rsidRPr="00DD758E">
        <w:rPr>
          <w:i/>
        </w:rPr>
        <w:t>BYTES_SENT</w:t>
      </w:r>
      <w:r>
        <w:t xml:space="preserve">: </w:t>
      </w:r>
      <w:r>
        <w:rPr>
          <w:rFonts w:hint="eastAsia"/>
        </w:rPr>
        <w:t>发送字节数</w:t>
      </w:r>
    </w:p>
    <w:p w14:paraId="1A2CB4CC" w14:textId="77777777" w:rsidR="00DC4F15" w:rsidRDefault="00DC4F15" w:rsidP="0085485B">
      <w:r>
        <w:tab/>
      </w:r>
      <w:r>
        <w:tab/>
      </w:r>
      <w:r w:rsidRPr="00DD758E">
        <w:rPr>
          <w:rFonts w:hint="eastAsia"/>
          <w:i/>
        </w:rPr>
        <w:t>BYTES</w:t>
      </w:r>
      <w:r w:rsidRPr="00DD758E">
        <w:rPr>
          <w:i/>
        </w:rPr>
        <w:t>_RECEIVED</w:t>
      </w:r>
      <w:r>
        <w:t xml:space="preserve">: </w:t>
      </w:r>
      <w:r>
        <w:rPr>
          <w:rFonts w:hint="eastAsia"/>
        </w:rPr>
        <w:t>接收字节数</w:t>
      </w:r>
    </w:p>
    <w:p w14:paraId="4020B8A5" w14:textId="15B7632B" w:rsidR="00DC4F15" w:rsidRDefault="00DC4F15" w:rsidP="0085485B">
      <w:r>
        <w:tab/>
      </w:r>
      <w:r>
        <w:tab/>
      </w:r>
      <w:r w:rsidRPr="00DD758E">
        <w:rPr>
          <w:i/>
        </w:rPr>
        <w:t>APP_DATA</w:t>
      </w:r>
      <w:r>
        <w:t xml:space="preserve">: </w:t>
      </w:r>
      <w:r>
        <w:rPr>
          <w:rFonts w:hint="eastAsia"/>
        </w:rPr>
        <w:t>应用响应头（</w:t>
      </w:r>
      <w:r w:rsidR="009A5448">
        <w:t xml:space="preserve"> X-Newlens-Application-Id</w:t>
      </w:r>
      <w:r>
        <w:rPr>
          <w:rFonts w:hint="eastAsia"/>
        </w:rPr>
        <w:t>）。若服务器</w:t>
      </w:r>
      <w:proofErr w:type="gramStart"/>
      <w:r>
        <w:rPr>
          <w:rFonts w:hint="eastAsia"/>
        </w:rPr>
        <w:t>端安</w:t>
      </w:r>
      <w:proofErr w:type="gramEnd"/>
      <w:r>
        <w:rPr>
          <w:rFonts w:hint="eastAsia"/>
        </w:rPr>
        <w:t>装</w:t>
      </w:r>
      <w:r>
        <w:rPr>
          <w:rFonts w:hint="eastAsia"/>
        </w:rPr>
        <w:t>newlens</w:t>
      </w:r>
      <w:r>
        <w:t xml:space="preserve"> </w:t>
      </w:r>
      <w:r>
        <w:rPr>
          <w:rFonts w:hint="eastAsia"/>
        </w:rPr>
        <w:t>agent</w:t>
      </w:r>
      <w:r>
        <w:rPr>
          <w:rFonts w:hint="eastAsia"/>
        </w:rPr>
        <w:t>，则服务器端嵌入该响应头</w:t>
      </w:r>
      <w:r w:rsidR="00AE5BB8">
        <w:rPr>
          <w:rFonts w:hint="eastAsia"/>
        </w:rPr>
        <w:t>，自动关联</w:t>
      </w:r>
      <w:r w:rsidR="0057364B">
        <w:rPr>
          <w:rFonts w:hint="eastAsia"/>
        </w:rPr>
        <w:t>应用及移动端请求</w:t>
      </w:r>
      <w:r>
        <w:rPr>
          <w:rFonts w:hint="eastAsia"/>
        </w:rPr>
        <w:t>。</w:t>
      </w:r>
    </w:p>
    <w:p w14:paraId="4258772B" w14:textId="77777777" w:rsidR="0085485B" w:rsidRDefault="0085485B" w:rsidP="0085485B"/>
    <w:p w14:paraId="56E095AB" w14:textId="77777777" w:rsidR="001B3C05" w:rsidRDefault="001B3C05" w:rsidP="0085485B">
      <w:r>
        <w:tab/>
      </w:r>
      <w:r>
        <w:tab/>
      </w:r>
      <w:r w:rsidR="0020509C">
        <w:rPr>
          <w:i/>
        </w:rPr>
        <w:t>METRIC</w:t>
      </w:r>
      <w:r w:rsidRPr="00F05569">
        <w:rPr>
          <w:i/>
        </w:rPr>
        <w:t>_</w:t>
      </w:r>
      <w:proofErr w:type="gramStart"/>
      <w:r w:rsidRPr="00F05569">
        <w:rPr>
          <w:i/>
        </w:rPr>
        <w:t>DATA</w:t>
      </w:r>
      <w:r>
        <w:rPr>
          <w:i/>
        </w:rPr>
        <w:t xml:space="preserve"> </w:t>
      </w:r>
      <w:r w:rsidRPr="001B3C05">
        <w:rPr>
          <w:rFonts w:hint="eastAsia"/>
        </w:rPr>
        <w:t>:</w:t>
      </w:r>
      <w:proofErr w:type="gramEnd"/>
      <w:r w:rsidRPr="001B3C05">
        <w:rPr>
          <w:rFonts w:hint="eastAsia"/>
        </w:rPr>
        <w:t>=</w:t>
      </w:r>
      <w:r>
        <w:t xml:space="preserve"> </w:t>
      </w:r>
    </w:p>
    <w:p w14:paraId="00DAB44A" w14:textId="172C7B8C" w:rsidR="001B3C05" w:rsidRDefault="001B3C05" w:rsidP="001B3C05">
      <w:pPr>
        <w:ind w:left="1260" w:firstLine="420"/>
      </w:pPr>
      <w:r>
        <w:t>{</w:t>
      </w:r>
    </w:p>
    <w:p w14:paraId="61433553" w14:textId="485ED536" w:rsidR="001B3C05" w:rsidRDefault="001B3C05" w:rsidP="0085485B">
      <w:r>
        <w:tab/>
      </w:r>
      <w:r>
        <w:tab/>
      </w:r>
      <w:r>
        <w:tab/>
      </w:r>
      <w:r>
        <w:tab/>
      </w:r>
      <w:r>
        <w:tab/>
        <w:t>“</w:t>
      </w:r>
      <w:proofErr w:type="gramStart"/>
      <w:r w:rsidR="00DB10A4">
        <w:t>mem</w:t>
      </w:r>
      <w:proofErr w:type="gramEnd"/>
      <w:r>
        <w:t>”</w:t>
      </w:r>
      <w:r w:rsidR="0020509C">
        <w:t xml:space="preserve"> : </w:t>
      </w:r>
      <w:r w:rsidR="0020509C" w:rsidRPr="00007A60">
        <w:rPr>
          <w:i/>
        </w:rPr>
        <w:t>MEMORY_USED</w:t>
      </w:r>
      <w:r w:rsidR="00007A60">
        <w:rPr>
          <w:i/>
        </w:rPr>
        <w:t>_IN_MB</w:t>
      </w:r>
      <w:r w:rsidR="0020509C">
        <w:t>,</w:t>
      </w:r>
    </w:p>
    <w:p w14:paraId="6A61A511" w14:textId="0F3E59A4" w:rsidR="0020509C" w:rsidRDefault="0020509C" w:rsidP="0085485B">
      <w:r>
        <w:tab/>
      </w:r>
      <w:r>
        <w:tab/>
      </w:r>
      <w:r>
        <w:tab/>
      </w:r>
      <w:r>
        <w:tab/>
      </w:r>
      <w:r>
        <w:tab/>
        <w:t>“</w:t>
      </w:r>
      <w:r w:rsidR="00DB10A4">
        <w:t>cpu_sys</w:t>
      </w:r>
      <w:proofErr w:type="gramStart"/>
      <w:r>
        <w:t>” :</w:t>
      </w:r>
      <w:proofErr w:type="gramEnd"/>
      <w:r>
        <w:t xml:space="preserve"> </w:t>
      </w:r>
      <w:r w:rsidRPr="00007A60">
        <w:rPr>
          <w:i/>
        </w:rPr>
        <w:t>CPU_UTIL_SYSTEM</w:t>
      </w:r>
      <w:r>
        <w:t>,</w:t>
      </w:r>
    </w:p>
    <w:p w14:paraId="3F066267" w14:textId="6601B3E1" w:rsidR="0020509C" w:rsidRDefault="0020509C" w:rsidP="0085485B">
      <w:r>
        <w:tab/>
      </w:r>
      <w:r>
        <w:tab/>
      </w:r>
      <w:r>
        <w:tab/>
      </w:r>
      <w:r>
        <w:tab/>
      </w:r>
      <w:r>
        <w:tab/>
        <w:t>“</w:t>
      </w:r>
      <w:r w:rsidR="00DB10A4">
        <w:t>cpu_user</w:t>
      </w:r>
      <w:proofErr w:type="gramStart"/>
      <w:r>
        <w:t>” :</w:t>
      </w:r>
      <w:proofErr w:type="gramEnd"/>
      <w:r>
        <w:t xml:space="preserve"> </w:t>
      </w:r>
      <w:r w:rsidRPr="00007A60">
        <w:rPr>
          <w:i/>
        </w:rPr>
        <w:t>CPU_UTIL_</w:t>
      </w:r>
      <w:r w:rsidR="00007A60" w:rsidRPr="00007A60">
        <w:rPr>
          <w:i/>
        </w:rPr>
        <w:t>USER</w:t>
      </w:r>
      <w:r>
        <w:t>,</w:t>
      </w:r>
    </w:p>
    <w:p w14:paraId="72F9F277" w14:textId="6A5EADA1" w:rsidR="00007A60" w:rsidRDefault="00007A60" w:rsidP="0085485B">
      <w:r>
        <w:tab/>
      </w:r>
      <w:r>
        <w:tab/>
      </w:r>
      <w:r>
        <w:tab/>
      </w:r>
      <w:r>
        <w:tab/>
      </w:r>
      <w:r>
        <w:tab/>
        <w:t>“</w:t>
      </w:r>
      <w:proofErr w:type="gramStart"/>
      <w:r w:rsidR="00DB10A4">
        <w:t>cpu</w:t>
      </w:r>
      <w:proofErr w:type="gramEnd"/>
      <w:r>
        <w:t xml:space="preserve">” : </w:t>
      </w:r>
      <w:r w:rsidRPr="00007A60">
        <w:rPr>
          <w:i/>
        </w:rPr>
        <w:t>CPU_UTIL_TOTAL</w:t>
      </w:r>
      <w:r>
        <w:t>,</w:t>
      </w:r>
    </w:p>
    <w:p w14:paraId="6A282C2C" w14:textId="7C3F7761" w:rsidR="000541A5" w:rsidRDefault="00007A60" w:rsidP="000541A5">
      <w:r>
        <w:tab/>
      </w:r>
      <w:r>
        <w:tab/>
      </w:r>
      <w:r>
        <w:tab/>
      </w:r>
      <w:r>
        <w:tab/>
      </w:r>
      <w:r>
        <w:tab/>
        <w:t>“</w:t>
      </w:r>
      <w:proofErr w:type="gramStart"/>
      <w:r w:rsidR="00DB10A4">
        <w:t>sd</w:t>
      </w:r>
      <w:proofErr w:type="gramEnd"/>
      <w:r>
        <w:t xml:space="preserve">” : </w:t>
      </w:r>
      <w:r w:rsidRPr="00007A60">
        <w:rPr>
          <w:i/>
        </w:rPr>
        <w:t>SESSION_DURATION</w:t>
      </w:r>
      <w:r w:rsidR="005C490B">
        <w:rPr>
          <w:i/>
        </w:rPr>
        <w:t>_IN_SEC</w:t>
      </w:r>
      <w:r w:rsidR="000541A5">
        <w:t>,</w:t>
      </w:r>
    </w:p>
    <w:p w14:paraId="79D7B264" w14:textId="472BB266" w:rsidR="00007A60" w:rsidRPr="000541A5" w:rsidRDefault="000541A5" w:rsidP="0085485B">
      <w:r>
        <w:tab/>
      </w:r>
      <w:r>
        <w:tab/>
      </w:r>
      <w:r>
        <w:tab/>
      </w:r>
      <w:r>
        <w:tab/>
      </w:r>
      <w:r>
        <w:tab/>
        <w:t>“</w:t>
      </w:r>
      <w:proofErr w:type="gramStart"/>
      <w:r w:rsidR="00D3111A">
        <w:t>req</w:t>
      </w:r>
      <w:proofErr w:type="gramEnd"/>
      <w:r>
        <w:t xml:space="preserve">” : </w:t>
      </w:r>
      <w:r w:rsidRPr="00007A60">
        <w:rPr>
          <w:i/>
        </w:rPr>
        <w:t>SESSION_</w:t>
      </w:r>
      <w:r>
        <w:rPr>
          <w:i/>
        </w:rPr>
        <w:t>REQUEST_COUNT</w:t>
      </w:r>
    </w:p>
    <w:p w14:paraId="62E3AD92" w14:textId="1FB0DC74" w:rsidR="001B3C05" w:rsidRDefault="001B3C05" w:rsidP="001B3C05">
      <w:pPr>
        <w:ind w:left="1260" w:firstLine="420"/>
      </w:pPr>
      <w:r>
        <w:lastRenderedPageBreak/>
        <w:t>}</w:t>
      </w:r>
    </w:p>
    <w:p w14:paraId="5386B4FF" w14:textId="77777777" w:rsidR="00007A60" w:rsidRDefault="00007A60" w:rsidP="00007A60">
      <w:r>
        <w:tab/>
      </w:r>
      <w:r>
        <w:tab/>
      </w:r>
      <w:r w:rsidRPr="00007A60">
        <w:rPr>
          <w:i/>
        </w:rPr>
        <w:t>MEMORY_USED</w:t>
      </w:r>
      <w:r>
        <w:rPr>
          <w:i/>
        </w:rPr>
        <w:t>_IN_MB</w:t>
      </w:r>
      <w:r w:rsidRPr="00007A60">
        <w:t>:</w:t>
      </w:r>
      <w:r>
        <w:t xml:space="preserve"> </w:t>
      </w:r>
      <w:r>
        <w:rPr>
          <w:rFonts w:hint="eastAsia"/>
        </w:rPr>
        <w:t>内存使用量（单位：</w:t>
      </w:r>
      <w:r>
        <w:rPr>
          <w:rFonts w:hint="eastAsia"/>
        </w:rPr>
        <w:t>MB</w:t>
      </w:r>
      <w:r>
        <w:rPr>
          <w:rFonts w:hint="eastAsia"/>
        </w:rPr>
        <w:t>）</w:t>
      </w:r>
    </w:p>
    <w:p w14:paraId="71DA773F" w14:textId="40EE5968" w:rsidR="00007A60" w:rsidRDefault="00007A60" w:rsidP="00007A60">
      <w:r>
        <w:tab/>
      </w:r>
      <w:r>
        <w:tab/>
      </w:r>
      <w:r w:rsidRPr="00007A60">
        <w:rPr>
          <w:i/>
        </w:rPr>
        <w:t>CPU_UTIL_SYSTEM</w:t>
      </w:r>
      <w:r w:rsidRPr="00007A60">
        <w:t>:</w:t>
      </w:r>
      <w:r>
        <w:t xml:space="preserve"> </w:t>
      </w:r>
      <w:r>
        <w:rPr>
          <w:rFonts w:hint="eastAsia"/>
        </w:rPr>
        <w:t>CPU</w:t>
      </w:r>
      <w:r>
        <w:rPr>
          <w:rFonts w:hint="eastAsia"/>
        </w:rPr>
        <w:t>使用率（系统）</w:t>
      </w:r>
      <w:r w:rsidR="005C490B">
        <w:rPr>
          <w:rFonts w:hint="eastAsia"/>
        </w:rPr>
        <w:t>。</w:t>
      </w:r>
      <w:r w:rsidR="00FC2A32">
        <w:rPr>
          <w:rFonts w:hint="eastAsia"/>
        </w:rPr>
        <w:t>百分制取整（</w:t>
      </w:r>
      <w:r w:rsidR="00FC2A32">
        <w:rPr>
          <w:rFonts w:hint="eastAsia"/>
        </w:rPr>
        <w:t>0-100</w:t>
      </w:r>
      <w:r w:rsidR="00FC2A32">
        <w:rPr>
          <w:rFonts w:hint="eastAsia"/>
        </w:rPr>
        <w:t>）。</w:t>
      </w:r>
    </w:p>
    <w:p w14:paraId="651D9935" w14:textId="61F5780D" w:rsidR="00007A60" w:rsidRDefault="00007A60" w:rsidP="00007A60">
      <w:pPr>
        <w:ind w:left="420" w:firstLine="420"/>
      </w:pPr>
      <w:r w:rsidRPr="00007A60">
        <w:rPr>
          <w:i/>
        </w:rPr>
        <w:t>CPU_UTIL_</w:t>
      </w:r>
      <w:r>
        <w:rPr>
          <w:rFonts w:hint="eastAsia"/>
          <w:i/>
        </w:rPr>
        <w:t>USER</w:t>
      </w:r>
      <w:r w:rsidRPr="00007A60">
        <w:t>:</w:t>
      </w:r>
      <w:r>
        <w:t xml:space="preserve"> </w:t>
      </w:r>
      <w:r>
        <w:rPr>
          <w:rFonts w:hint="eastAsia"/>
        </w:rPr>
        <w:t>CPU</w:t>
      </w:r>
      <w:r>
        <w:rPr>
          <w:rFonts w:hint="eastAsia"/>
        </w:rPr>
        <w:t>使用率（用户）</w:t>
      </w:r>
      <w:r w:rsidR="00FC2A32">
        <w:rPr>
          <w:rFonts w:hint="eastAsia"/>
        </w:rPr>
        <w:t>。百分制取整（</w:t>
      </w:r>
      <w:r w:rsidR="00FC2A32">
        <w:rPr>
          <w:rFonts w:hint="eastAsia"/>
        </w:rPr>
        <w:t>0-100</w:t>
      </w:r>
      <w:r w:rsidR="00FC2A32">
        <w:rPr>
          <w:rFonts w:hint="eastAsia"/>
        </w:rPr>
        <w:t>）。</w:t>
      </w:r>
    </w:p>
    <w:p w14:paraId="3B8B60B1" w14:textId="210B6790" w:rsidR="00007A60" w:rsidRDefault="00007A60" w:rsidP="00007A60">
      <w:r>
        <w:tab/>
      </w:r>
      <w:r>
        <w:tab/>
      </w:r>
      <w:r w:rsidRPr="00007A60">
        <w:rPr>
          <w:i/>
        </w:rPr>
        <w:t>CPU_UTIL_TOTAL</w:t>
      </w:r>
      <w:r>
        <w:t>: CPU</w:t>
      </w:r>
      <w:r>
        <w:rPr>
          <w:rFonts w:hint="eastAsia"/>
        </w:rPr>
        <w:t>使用率（总计）</w:t>
      </w:r>
      <w:r w:rsidR="00FC2A32">
        <w:rPr>
          <w:rFonts w:hint="eastAsia"/>
        </w:rPr>
        <w:t>。百分制取整（</w:t>
      </w:r>
      <w:r w:rsidR="00FC2A32">
        <w:rPr>
          <w:rFonts w:hint="eastAsia"/>
        </w:rPr>
        <w:t>0-100</w:t>
      </w:r>
      <w:r w:rsidR="00FC2A32">
        <w:rPr>
          <w:rFonts w:hint="eastAsia"/>
        </w:rPr>
        <w:t>）。</w:t>
      </w:r>
    </w:p>
    <w:p w14:paraId="60417EEB" w14:textId="7F0CC5A8" w:rsidR="000541A5" w:rsidRDefault="00007A60" w:rsidP="000541A5">
      <w:r>
        <w:tab/>
      </w:r>
      <w:r>
        <w:tab/>
      </w:r>
      <w:r w:rsidR="005C490B" w:rsidRPr="00007A60">
        <w:rPr>
          <w:i/>
        </w:rPr>
        <w:t>SESSION_DURATION</w:t>
      </w:r>
      <w:r w:rsidR="005C490B">
        <w:rPr>
          <w:i/>
        </w:rPr>
        <w:t>_IN_SEC</w:t>
      </w:r>
      <w:r w:rsidRPr="00007A60">
        <w:t>:</w:t>
      </w:r>
      <w:r>
        <w:t xml:space="preserve"> </w:t>
      </w:r>
      <w:r>
        <w:rPr>
          <w:rFonts w:hint="eastAsia"/>
        </w:rPr>
        <w:t>会话时长（仅对最后一次操作有效）</w:t>
      </w:r>
      <w:r w:rsidR="001D3DA2">
        <w:rPr>
          <w:rFonts w:hint="eastAsia"/>
        </w:rPr>
        <w:t>。单位：</w:t>
      </w:r>
      <w:proofErr w:type="gramStart"/>
      <w:r w:rsidR="001D3DA2">
        <w:rPr>
          <w:rFonts w:hint="eastAsia"/>
        </w:rPr>
        <w:t>秒</w:t>
      </w:r>
      <w:proofErr w:type="gramEnd"/>
    </w:p>
    <w:p w14:paraId="6D09495B" w14:textId="130C4262" w:rsidR="00007A60" w:rsidRDefault="000541A5" w:rsidP="00007A60">
      <w:r>
        <w:tab/>
      </w:r>
      <w:r>
        <w:tab/>
      </w:r>
      <w:r>
        <w:rPr>
          <w:i/>
        </w:rPr>
        <w:t>SESSION_REQUEST_COUNT</w:t>
      </w:r>
      <w:r w:rsidRPr="00007A60">
        <w:t>:</w:t>
      </w:r>
      <w:r>
        <w:t xml:space="preserve"> </w:t>
      </w:r>
      <w:r>
        <w:rPr>
          <w:rFonts w:hint="eastAsia"/>
        </w:rPr>
        <w:t>本次会话请求数（仅对最后一次操作有效）</w:t>
      </w:r>
    </w:p>
    <w:p w14:paraId="185006D8" w14:textId="77777777" w:rsidR="00007A60" w:rsidRDefault="00007A60" w:rsidP="00007A60"/>
    <w:p w14:paraId="51235DC4" w14:textId="77777777" w:rsidR="00A94436" w:rsidRDefault="00A94436" w:rsidP="00007A60">
      <w:r>
        <w:tab/>
      </w:r>
      <w:r>
        <w:tab/>
      </w:r>
      <w:r w:rsidRPr="00F05569">
        <w:rPr>
          <w:i/>
        </w:rPr>
        <w:t>ERROR_DATA_</w:t>
      </w:r>
      <w:proofErr w:type="gramStart"/>
      <w:r w:rsidRPr="00F05569">
        <w:rPr>
          <w:i/>
        </w:rPr>
        <w:t>ARRAY</w:t>
      </w:r>
      <w:r>
        <w:rPr>
          <w:i/>
        </w:rPr>
        <w:t xml:space="preserve"> </w:t>
      </w:r>
      <w:r w:rsidRPr="00A94436">
        <w:t>:</w:t>
      </w:r>
      <w:proofErr w:type="gramEnd"/>
      <w:r w:rsidRPr="00A94436">
        <w:t>=</w:t>
      </w:r>
    </w:p>
    <w:p w14:paraId="54D1051D" w14:textId="77777777" w:rsidR="00A94436" w:rsidRDefault="00A94436" w:rsidP="00007A60">
      <w:r>
        <w:tab/>
      </w:r>
      <w:r>
        <w:tab/>
      </w:r>
      <w:r>
        <w:tab/>
      </w:r>
      <w:r>
        <w:tab/>
        <w:t>[</w:t>
      </w:r>
    </w:p>
    <w:p w14:paraId="71BE0C5D" w14:textId="77777777" w:rsidR="00A94436" w:rsidRDefault="00A94436" w:rsidP="00007A60">
      <w:r>
        <w:tab/>
      </w:r>
      <w:r>
        <w:tab/>
      </w:r>
      <w:r>
        <w:tab/>
      </w:r>
      <w:r>
        <w:tab/>
      </w:r>
      <w:r>
        <w:tab/>
      </w:r>
      <w:r w:rsidRPr="00A94436">
        <w:rPr>
          <w:i/>
        </w:rPr>
        <w:t>ERROR_DATA_ITEM</w:t>
      </w:r>
      <w:r>
        <w:t xml:space="preserve"> </w:t>
      </w:r>
      <w:r w:rsidRPr="00A94436">
        <w:rPr>
          <w:color w:val="FF0000"/>
        </w:rPr>
        <w:t>*</w:t>
      </w:r>
    </w:p>
    <w:p w14:paraId="22ED3C08" w14:textId="77777777" w:rsidR="00A94436" w:rsidRDefault="00A94436" w:rsidP="00A94436">
      <w:pPr>
        <w:ind w:left="1260" w:firstLine="420"/>
      </w:pPr>
      <w:r>
        <w:t>]</w:t>
      </w:r>
    </w:p>
    <w:p w14:paraId="0224B648" w14:textId="77777777" w:rsidR="00A94436" w:rsidRDefault="00A94436" w:rsidP="00A94436">
      <w:r>
        <w:tab/>
      </w:r>
      <w:r>
        <w:tab/>
      </w:r>
      <w:r w:rsidRPr="00A94436">
        <w:rPr>
          <w:i/>
        </w:rPr>
        <w:t>ERROR_DATA_</w:t>
      </w:r>
      <w:proofErr w:type="gramStart"/>
      <w:r w:rsidRPr="00A94436">
        <w:rPr>
          <w:i/>
        </w:rPr>
        <w:t>ITEM</w:t>
      </w:r>
      <w:r>
        <w:rPr>
          <w:i/>
        </w:rPr>
        <w:t xml:space="preserve"> </w:t>
      </w:r>
      <w:r w:rsidRPr="00A94436">
        <w:t>:</w:t>
      </w:r>
      <w:proofErr w:type="gramEnd"/>
      <w:r w:rsidRPr="00A94436">
        <w:t>=</w:t>
      </w:r>
    </w:p>
    <w:p w14:paraId="5571A48C" w14:textId="77777777" w:rsidR="00A94436" w:rsidRDefault="00A94436" w:rsidP="00F8756F">
      <w:r>
        <w:tab/>
      </w:r>
      <w:r>
        <w:tab/>
      </w:r>
      <w:r>
        <w:tab/>
      </w:r>
      <w:r>
        <w:tab/>
        <w:t>[</w:t>
      </w:r>
    </w:p>
    <w:p w14:paraId="03C27824" w14:textId="6CB4E797" w:rsidR="00A94436" w:rsidRDefault="00A94436" w:rsidP="00A94436">
      <w:r>
        <w:tab/>
      </w:r>
      <w:r>
        <w:tab/>
      </w:r>
      <w:r>
        <w:tab/>
      </w:r>
      <w:r>
        <w:tab/>
      </w:r>
      <w:r>
        <w:tab/>
      </w:r>
      <w:r w:rsidR="004D112A">
        <w:t>“</w:t>
      </w:r>
      <w:r w:rsidR="004D112A" w:rsidRPr="00BE58B1">
        <w:rPr>
          <w:i/>
        </w:rPr>
        <w:t>REQUEST_UR</w:t>
      </w:r>
      <w:r w:rsidR="00220CA8">
        <w:rPr>
          <w:rFonts w:hint="eastAsia"/>
          <w:i/>
        </w:rPr>
        <w:t>L</w:t>
      </w:r>
      <w:r w:rsidR="004D112A">
        <w:t>”</w:t>
      </w:r>
      <w:r w:rsidR="004D112A">
        <w:rPr>
          <w:rFonts w:hint="eastAsia"/>
        </w:rPr>
        <w:t>,</w:t>
      </w:r>
    </w:p>
    <w:p w14:paraId="1E6C8168" w14:textId="02C889C8" w:rsidR="00220CA8" w:rsidRDefault="00220CA8" w:rsidP="00A94436">
      <w:r>
        <w:tab/>
      </w:r>
      <w:r>
        <w:tab/>
      </w:r>
      <w:r>
        <w:tab/>
      </w:r>
      <w:r>
        <w:tab/>
      </w:r>
      <w:r>
        <w:tab/>
        <w:t>“</w:t>
      </w:r>
      <w:r>
        <w:rPr>
          <w:i/>
        </w:rPr>
        <w:t>REQUEST_URL_PARAMS</w:t>
      </w:r>
      <w:r>
        <w:t>”</w:t>
      </w:r>
      <w:r>
        <w:rPr>
          <w:rFonts w:hint="eastAsia"/>
        </w:rPr>
        <w:t>,</w:t>
      </w:r>
    </w:p>
    <w:p w14:paraId="7C96819C" w14:textId="0F974C17" w:rsidR="00656BE7" w:rsidRDefault="00656BE7" w:rsidP="00A94436">
      <w:pPr>
        <w:rPr>
          <w:i/>
        </w:rPr>
      </w:pPr>
      <w:r>
        <w:tab/>
      </w:r>
      <w:r>
        <w:tab/>
      </w:r>
      <w:r>
        <w:tab/>
      </w:r>
      <w:r>
        <w:tab/>
      </w:r>
      <w:r>
        <w:tab/>
      </w:r>
      <w:r>
        <w:rPr>
          <w:i/>
        </w:rPr>
        <w:t>REQUEST_METHOD,</w:t>
      </w:r>
    </w:p>
    <w:p w14:paraId="5687A90F" w14:textId="0D8792A4" w:rsidR="00A94436" w:rsidRDefault="00A94436" w:rsidP="004D112A">
      <w:pPr>
        <w:rPr>
          <w:i/>
        </w:rPr>
      </w:pPr>
      <w:r>
        <w:rPr>
          <w:i/>
        </w:rPr>
        <w:tab/>
      </w:r>
      <w:r>
        <w:rPr>
          <w:i/>
        </w:rPr>
        <w:tab/>
      </w:r>
      <w:r>
        <w:rPr>
          <w:i/>
        </w:rPr>
        <w:tab/>
      </w:r>
      <w:r>
        <w:rPr>
          <w:i/>
        </w:rPr>
        <w:tab/>
      </w:r>
      <w:r>
        <w:rPr>
          <w:i/>
        </w:rPr>
        <w:tab/>
      </w:r>
      <w:r w:rsidR="004D112A">
        <w:rPr>
          <w:i/>
        </w:rPr>
        <w:t>HTTP_STATUS_CODE</w:t>
      </w:r>
      <w:r w:rsidR="00F0300E">
        <w:rPr>
          <w:i/>
        </w:rPr>
        <w:t>_OR_NETWORK_ERROR_CODE</w:t>
      </w:r>
      <w:r>
        <w:t>,</w:t>
      </w:r>
    </w:p>
    <w:p w14:paraId="2D6D9631" w14:textId="77777777" w:rsidR="004D112A" w:rsidRDefault="004D112A" w:rsidP="004D112A">
      <w:r>
        <w:rPr>
          <w:i/>
        </w:rPr>
        <w:tab/>
      </w:r>
      <w:r>
        <w:rPr>
          <w:i/>
        </w:rPr>
        <w:tab/>
      </w:r>
      <w:r>
        <w:rPr>
          <w:i/>
        </w:rPr>
        <w:tab/>
      </w:r>
      <w:r>
        <w:rPr>
          <w:i/>
        </w:rPr>
        <w:tab/>
      </w:r>
      <w:r>
        <w:rPr>
          <w:i/>
        </w:rPr>
        <w:tab/>
      </w:r>
      <w:r w:rsidRPr="00366F2C">
        <w:rPr>
          <w:i/>
        </w:rPr>
        <w:t>COUNT_OF_ERRORS</w:t>
      </w:r>
      <w:r>
        <w:t>,</w:t>
      </w:r>
    </w:p>
    <w:p w14:paraId="6027A54C" w14:textId="77777777" w:rsidR="004D112A" w:rsidRDefault="004D112A" w:rsidP="004D112A">
      <w:pPr>
        <w:rPr>
          <w:i/>
        </w:rPr>
      </w:pPr>
      <w:r>
        <w:tab/>
      </w:r>
      <w:r>
        <w:tab/>
      </w:r>
      <w:r>
        <w:tab/>
      </w:r>
      <w:r>
        <w:tab/>
      </w:r>
      <w:r>
        <w:tab/>
        <w:t>“</w:t>
      </w:r>
      <w:r w:rsidRPr="00BE58B1">
        <w:rPr>
          <w:i/>
        </w:rPr>
        <w:t>ERROR_PARAMS</w:t>
      </w:r>
      <w:r>
        <w:rPr>
          <w:i/>
        </w:rPr>
        <w:t>”</w:t>
      </w:r>
    </w:p>
    <w:p w14:paraId="6BFD4A18" w14:textId="77777777" w:rsidR="00A94436" w:rsidRDefault="00A94436" w:rsidP="00A94436">
      <w:pPr>
        <w:ind w:left="1260" w:firstLine="420"/>
      </w:pPr>
      <w:r>
        <w:t>]</w:t>
      </w:r>
    </w:p>
    <w:p w14:paraId="6F1073BA" w14:textId="77777777" w:rsidR="004D112A" w:rsidRDefault="004D112A" w:rsidP="004D112A">
      <w:r>
        <w:tab/>
      </w:r>
      <w:r>
        <w:tab/>
      </w:r>
      <w:r w:rsidRPr="00BE58B1">
        <w:rPr>
          <w:i/>
        </w:rPr>
        <w:t>ERROR_</w:t>
      </w:r>
      <w:proofErr w:type="gramStart"/>
      <w:r w:rsidRPr="00BE58B1">
        <w:rPr>
          <w:i/>
        </w:rPr>
        <w:t>PARAMS</w:t>
      </w:r>
      <w:r>
        <w:t xml:space="preserve"> :</w:t>
      </w:r>
      <w:proofErr w:type="gramEnd"/>
      <w:r>
        <w:t>=</w:t>
      </w:r>
    </w:p>
    <w:p w14:paraId="65348DE5" w14:textId="77777777" w:rsidR="004D112A" w:rsidRDefault="004D112A" w:rsidP="004D112A">
      <w:r>
        <w:tab/>
      </w:r>
      <w:r>
        <w:tab/>
      </w:r>
      <w:r>
        <w:tab/>
      </w:r>
      <w:r>
        <w:tab/>
        <w:t>{</w:t>
      </w:r>
    </w:p>
    <w:p w14:paraId="2C34769D" w14:textId="77777777" w:rsidR="004D112A" w:rsidRDefault="004D112A" w:rsidP="004D112A">
      <w:r>
        <w:tab/>
      </w:r>
      <w:r>
        <w:tab/>
      </w:r>
      <w:r>
        <w:tab/>
      </w:r>
      <w:r>
        <w:tab/>
      </w:r>
      <w:r>
        <w:tab/>
        <w:t>“</w:t>
      </w:r>
      <w:proofErr w:type="gramStart"/>
      <w:r>
        <w:t>params</w:t>
      </w:r>
      <w:proofErr w:type="gramEnd"/>
      <w:r>
        <w:t xml:space="preserve">” : </w:t>
      </w:r>
      <w:r w:rsidRPr="00BE58B1">
        <w:rPr>
          <w:i/>
        </w:rPr>
        <w:t>CUSTOM_PARAMS</w:t>
      </w:r>
      <w:r>
        <w:t>,</w:t>
      </w:r>
    </w:p>
    <w:p w14:paraId="73B73881" w14:textId="38F81873" w:rsidR="004D112A" w:rsidRDefault="004D112A" w:rsidP="004D112A">
      <w:r>
        <w:tab/>
      </w:r>
      <w:r>
        <w:tab/>
      </w:r>
      <w:r>
        <w:tab/>
      </w:r>
      <w:r>
        <w:tab/>
      </w:r>
      <w:r>
        <w:tab/>
        <w:t>“</w:t>
      </w:r>
      <w:proofErr w:type="gramStart"/>
      <w:r>
        <w:t>requestParams</w:t>
      </w:r>
      <w:proofErr w:type="gramEnd"/>
      <w:r>
        <w:t xml:space="preserve">” : </w:t>
      </w:r>
      <w:r w:rsidR="00220CA8" w:rsidRPr="00220CA8">
        <w:rPr>
          <w:i/>
        </w:rPr>
        <w:t>ALL_GET_</w:t>
      </w:r>
      <w:r w:rsidRPr="00220CA8">
        <w:rPr>
          <w:i/>
        </w:rPr>
        <w:t>REQUEST_PARAMS</w:t>
      </w:r>
      <w:r>
        <w:t>,</w:t>
      </w:r>
    </w:p>
    <w:p w14:paraId="19DF66FA" w14:textId="1C7090B4" w:rsidR="00B13647" w:rsidRDefault="00B13647" w:rsidP="004D112A">
      <w:r>
        <w:tab/>
      </w:r>
      <w:r>
        <w:tab/>
      </w:r>
      <w:r>
        <w:tab/>
      </w:r>
      <w:r>
        <w:tab/>
      </w:r>
      <w:r>
        <w:tab/>
        <w:t>“</w:t>
      </w:r>
      <w:proofErr w:type="gramStart"/>
      <w:r>
        <w:t>message</w:t>
      </w:r>
      <w:proofErr w:type="gramEnd"/>
      <w:r>
        <w:t>”:</w:t>
      </w:r>
      <w:r w:rsidRPr="00B13647">
        <w:t xml:space="preserve"> </w:t>
      </w:r>
      <w:r>
        <w:t>“</w:t>
      </w:r>
      <w:r>
        <w:rPr>
          <w:i/>
        </w:rPr>
        <w:t>ERROR_MESSAGE_IF_ANY”</w:t>
      </w:r>
      <w:r>
        <w:t>,</w:t>
      </w:r>
    </w:p>
    <w:p w14:paraId="56FF940A" w14:textId="6733E095" w:rsidR="004D112A" w:rsidRDefault="004D112A" w:rsidP="004D112A">
      <w:r>
        <w:tab/>
      </w:r>
      <w:r>
        <w:tab/>
      </w:r>
      <w:r>
        <w:tab/>
      </w:r>
      <w:r>
        <w:tab/>
      </w:r>
      <w:r>
        <w:tab/>
        <w:t>“</w:t>
      </w:r>
      <w:proofErr w:type="gramStart"/>
      <w:r>
        <w:t>response</w:t>
      </w:r>
      <w:proofErr w:type="gramEnd"/>
      <w:r>
        <w:t xml:space="preserve">” : </w:t>
      </w:r>
      <w:r w:rsidR="00FD1D7B">
        <w:t>“</w:t>
      </w:r>
      <w:r w:rsidRPr="004D112A">
        <w:rPr>
          <w:i/>
        </w:rPr>
        <w:t>RESPONSE_BODY</w:t>
      </w:r>
      <w:r w:rsidR="00FD1D7B">
        <w:rPr>
          <w:i/>
        </w:rPr>
        <w:t>”</w:t>
      </w:r>
      <w:r>
        <w:t>,</w:t>
      </w:r>
    </w:p>
    <w:p w14:paraId="25DF221F" w14:textId="780B033F" w:rsidR="004D112A" w:rsidRDefault="004D112A" w:rsidP="004D112A">
      <w:r>
        <w:tab/>
      </w:r>
      <w:r>
        <w:tab/>
      </w:r>
      <w:r>
        <w:tab/>
      </w:r>
      <w:r>
        <w:tab/>
      </w:r>
      <w:r>
        <w:tab/>
        <w:t>“</w:t>
      </w:r>
      <w:proofErr w:type="gramStart"/>
      <w:r>
        <w:t>stacktrace</w:t>
      </w:r>
      <w:proofErr w:type="gramEnd"/>
      <w:r>
        <w:t xml:space="preserve">” : </w:t>
      </w:r>
      <w:r w:rsidR="00FD1D7B">
        <w:t>“</w:t>
      </w:r>
      <w:r w:rsidRPr="00BE58B1">
        <w:rPr>
          <w:rFonts w:hint="eastAsia"/>
          <w:i/>
        </w:rPr>
        <w:t>ERROR</w:t>
      </w:r>
      <w:r w:rsidRPr="00BE58B1">
        <w:rPr>
          <w:i/>
        </w:rPr>
        <w:t>_STACK_TRACE</w:t>
      </w:r>
      <w:r w:rsidR="00FD1D7B" w:rsidRPr="00887504">
        <w:t>”</w:t>
      </w:r>
    </w:p>
    <w:p w14:paraId="7C2CB49B" w14:textId="77777777" w:rsidR="004D112A" w:rsidRDefault="004D112A" w:rsidP="004D112A">
      <w:pPr>
        <w:ind w:left="1260" w:firstLine="420"/>
      </w:pPr>
      <w:r>
        <w:t>}</w:t>
      </w:r>
    </w:p>
    <w:p w14:paraId="5A19AB19" w14:textId="77777777" w:rsidR="004D112A" w:rsidRDefault="004D112A" w:rsidP="004D112A">
      <w:pPr>
        <w:ind w:leftChars="200" w:left="420"/>
      </w:pPr>
      <w:r>
        <w:tab/>
      </w:r>
    </w:p>
    <w:p w14:paraId="25C5C39D" w14:textId="77777777" w:rsidR="004D112A" w:rsidRDefault="004D112A" w:rsidP="004D112A">
      <w:pPr>
        <w:ind w:leftChars="200" w:left="420" w:firstLine="420"/>
      </w:pPr>
      <w:r w:rsidRPr="00BE58B1">
        <w:rPr>
          <w:i/>
        </w:rPr>
        <w:t>CUSTOM_</w:t>
      </w:r>
      <w:proofErr w:type="gramStart"/>
      <w:r w:rsidRPr="00BE58B1">
        <w:rPr>
          <w:i/>
        </w:rPr>
        <w:t>PARAMS</w:t>
      </w:r>
      <w:r>
        <w:t xml:space="preserve"> :</w:t>
      </w:r>
      <w:proofErr w:type="gramEnd"/>
      <w:r>
        <w:t>=</w:t>
      </w:r>
    </w:p>
    <w:p w14:paraId="7ED7B81C" w14:textId="755C94EA" w:rsidR="004D112A" w:rsidRDefault="004D112A" w:rsidP="00A23097">
      <w:pPr>
        <w:ind w:leftChars="600" w:left="1260" w:firstLine="420"/>
        <w:rPr>
          <w:i/>
        </w:rPr>
      </w:pPr>
      <w:r>
        <w:t>{</w:t>
      </w:r>
    </w:p>
    <w:p w14:paraId="34BF12D8" w14:textId="77777777" w:rsidR="004D112A" w:rsidRPr="004D112A" w:rsidRDefault="004D112A" w:rsidP="003E74AD">
      <w:r>
        <w:rPr>
          <w:i/>
        </w:rPr>
        <w:tab/>
      </w:r>
      <w:r>
        <w:rPr>
          <w:i/>
        </w:rPr>
        <w:tab/>
      </w:r>
      <w:r>
        <w:rPr>
          <w:i/>
        </w:rPr>
        <w:tab/>
      </w:r>
      <w:r>
        <w:rPr>
          <w:i/>
        </w:rPr>
        <w:tab/>
      </w:r>
      <w:r>
        <w:rPr>
          <w:i/>
        </w:rPr>
        <w:tab/>
      </w:r>
      <w:r>
        <w:t>“</w:t>
      </w:r>
      <w:proofErr w:type="gramStart"/>
      <w:r w:rsidR="003E74AD">
        <w:t>responseHeader</w:t>
      </w:r>
      <w:proofErr w:type="gramEnd"/>
      <w:r w:rsidR="003E74AD">
        <w:t xml:space="preserve">” : </w:t>
      </w:r>
      <w:r w:rsidR="005378AD" w:rsidRPr="005378AD">
        <w:rPr>
          <w:i/>
        </w:rPr>
        <w:t>RESPONSE_HEADERS</w:t>
      </w:r>
    </w:p>
    <w:p w14:paraId="2142A7EF" w14:textId="77777777" w:rsidR="004D112A" w:rsidRDefault="004D112A" w:rsidP="004D112A">
      <w:pPr>
        <w:ind w:leftChars="600" w:left="1260" w:firstLine="420"/>
      </w:pPr>
      <w:r>
        <w:t>}</w:t>
      </w:r>
    </w:p>
    <w:p w14:paraId="767777C4" w14:textId="77777777" w:rsidR="005378AD" w:rsidRPr="005378AD" w:rsidRDefault="005378AD" w:rsidP="005378AD">
      <w:r>
        <w:tab/>
      </w:r>
      <w:r>
        <w:tab/>
      </w:r>
      <w:r w:rsidRPr="00BE58B1">
        <w:rPr>
          <w:i/>
        </w:rPr>
        <w:t>RE</w:t>
      </w:r>
      <w:r>
        <w:rPr>
          <w:i/>
        </w:rPr>
        <w:t>SPONSE</w:t>
      </w:r>
      <w:r w:rsidRPr="00BE58B1">
        <w:rPr>
          <w:i/>
        </w:rPr>
        <w:t>_</w:t>
      </w:r>
      <w:proofErr w:type="gramStart"/>
      <w:r>
        <w:rPr>
          <w:i/>
        </w:rPr>
        <w:t xml:space="preserve">HEADERS </w:t>
      </w:r>
      <w:r w:rsidRPr="005378AD">
        <w:t>:</w:t>
      </w:r>
      <w:proofErr w:type="gramEnd"/>
      <w:r w:rsidRPr="005378AD">
        <w:t xml:space="preserve">= </w:t>
      </w:r>
    </w:p>
    <w:p w14:paraId="603A984E" w14:textId="77777777" w:rsidR="005378AD" w:rsidRDefault="005378AD" w:rsidP="005378AD">
      <w:pPr>
        <w:ind w:left="1260" w:firstLine="420"/>
      </w:pPr>
      <w:r w:rsidRPr="005378AD">
        <w:t>{</w:t>
      </w:r>
    </w:p>
    <w:p w14:paraId="42F1DD26" w14:textId="77777777" w:rsidR="005378AD" w:rsidRDefault="005378AD" w:rsidP="005378AD">
      <w:pPr>
        <w:ind w:left="1260" w:firstLine="420"/>
        <w:rPr>
          <w:i/>
        </w:rPr>
      </w:pPr>
      <w:r>
        <w:tab/>
      </w:r>
      <w:r w:rsidRPr="005378AD">
        <w:rPr>
          <w:i/>
        </w:rPr>
        <w:t>“HEADER_NAME_1</w:t>
      </w:r>
      <w:proofErr w:type="gramStart"/>
      <w:r w:rsidRPr="005378AD">
        <w:rPr>
          <w:i/>
        </w:rPr>
        <w:t>” :</w:t>
      </w:r>
      <w:proofErr w:type="gramEnd"/>
      <w:r w:rsidRPr="005378AD">
        <w:rPr>
          <w:i/>
        </w:rPr>
        <w:t xml:space="preserve"> “HEADER_VALUE_1”</w:t>
      </w:r>
      <w:r>
        <w:rPr>
          <w:i/>
        </w:rPr>
        <w:t>,</w:t>
      </w:r>
    </w:p>
    <w:p w14:paraId="53BDDB76" w14:textId="77777777" w:rsidR="005378AD" w:rsidRDefault="005378AD" w:rsidP="005378AD">
      <w:pPr>
        <w:ind w:left="1680" w:firstLine="420"/>
        <w:rPr>
          <w:i/>
        </w:rPr>
      </w:pPr>
      <w:r w:rsidRPr="005378AD">
        <w:rPr>
          <w:i/>
        </w:rPr>
        <w:t>“HEADER_NAME_</w:t>
      </w:r>
      <w:r>
        <w:rPr>
          <w:rFonts w:hint="eastAsia"/>
          <w:i/>
        </w:rPr>
        <w:t>2</w:t>
      </w:r>
      <w:proofErr w:type="gramStart"/>
      <w:r w:rsidRPr="005378AD">
        <w:rPr>
          <w:i/>
        </w:rPr>
        <w:t>” :</w:t>
      </w:r>
      <w:proofErr w:type="gramEnd"/>
      <w:r w:rsidRPr="005378AD">
        <w:rPr>
          <w:i/>
        </w:rPr>
        <w:t xml:space="preserve"> “HEADER_VALUE_</w:t>
      </w:r>
      <w:r>
        <w:rPr>
          <w:rFonts w:hint="eastAsia"/>
          <w:i/>
        </w:rPr>
        <w:t>2</w:t>
      </w:r>
      <w:r w:rsidRPr="005378AD">
        <w:rPr>
          <w:i/>
        </w:rPr>
        <w:t>”</w:t>
      </w:r>
    </w:p>
    <w:p w14:paraId="359923D8" w14:textId="77777777" w:rsidR="005378AD" w:rsidRPr="005378AD" w:rsidRDefault="005378AD" w:rsidP="005378AD">
      <w:pPr>
        <w:ind w:left="1680" w:firstLine="420"/>
      </w:pPr>
      <w:r w:rsidRPr="005378AD">
        <w:t>……</w:t>
      </w:r>
    </w:p>
    <w:p w14:paraId="4F00F779" w14:textId="77777777" w:rsidR="005378AD" w:rsidRDefault="005378AD" w:rsidP="005378AD">
      <w:pPr>
        <w:ind w:left="1260" w:firstLine="420"/>
      </w:pPr>
      <w:r w:rsidRPr="005378AD">
        <w:t>}</w:t>
      </w:r>
    </w:p>
    <w:p w14:paraId="7C7DB7E5" w14:textId="77777777" w:rsidR="00220CA8" w:rsidRDefault="00220CA8" w:rsidP="005378AD">
      <w:pPr>
        <w:ind w:left="1260" w:firstLine="420"/>
      </w:pPr>
    </w:p>
    <w:p w14:paraId="4F2C5CB6" w14:textId="77777777" w:rsidR="00220CA8" w:rsidRDefault="00220CA8" w:rsidP="00220CA8">
      <w:r>
        <w:tab/>
      </w:r>
      <w:r>
        <w:tab/>
      </w:r>
      <w:r w:rsidRPr="0085485B">
        <w:rPr>
          <w:i/>
        </w:rPr>
        <w:t>URL</w:t>
      </w:r>
      <w:r>
        <w:t xml:space="preserve">: </w:t>
      </w:r>
      <w:r>
        <w:rPr>
          <w:rFonts w:hint="eastAsia"/>
        </w:rPr>
        <w:t>请求</w:t>
      </w:r>
      <w:r>
        <w:rPr>
          <w:rFonts w:hint="eastAsia"/>
        </w:rPr>
        <w:t>URL</w:t>
      </w:r>
    </w:p>
    <w:p w14:paraId="301EC594" w14:textId="57725EB3" w:rsidR="00220CA8" w:rsidRDefault="00220CA8" w:rsidP="00220CA8">
      <w:r>
        <w:tab/>
      </w:r>
      <w:r>
        <w:tab/>
      </w:r>
      <w:r>
        <w:rPr>
          <w:i/>
        </w:rPr>
        <w:t>REQUEST_URL_PARAMS</w:t>
      </w:r>
      <w:r w:rsidRPr="00E727AF">
        <w:t>:</w:t>
      </w:r>
      <w:r>
        <w:t xml:space="preserve"> </w:t>
      </w:r>
      <w:r>
        <w:t>根据</w:t>
      </w:r>
      <w:r>
        <w:t>App</w:t>
      </w:r>
      <w:r>
        <w:t>配置</w:t>
      </w:r>
      <w:r>
        <w:rPr>
          <w:rFonts w:hint="eastAsia"/>
        </w:rPr>
        <w:t>捕捉的</w:t>
      </w:r>
      <w:r>
        <w:rPr>
          <w:rFonts w:hint="eastAsia"/>
        </w:rPr>
        <w:t>GET</w:t>
      </w:r>
      <w:r>
        <w:t>/POST/HEADER</w:t>
      </w:r>
      <w:r>
        <w:t>参数</w:t>
      </w:r>
      <w:r>
        <w:rPr>
          <w:rFonts w:hint="eastAsia"/>
        </w:rPr>
        <w:t>（参见第</w:t>
      </w:r>
      <w:r>
        <w:rPr>
          <w:rFonts w:hint="eastAsia"/>
        </w:rPr>
        <w:t>4.3</w:t>
      </w:r>
      <w:r>
        <w:rPr>
          <w:rFonts w:hint="eastAsia"/>
        </w:rPr>
        <w:t>节</w:t>
      </w:r>
      <w:r>
        <w:rPr>
          <w:rFonts w:hint="eastAsia"/>
        </w:rPr>
        <w:t xml:space="preserve"> </w:t>
      </w:r>
      <w:r>
        <w:rPr>
          <w:rFonts w:hint="eastAsia"/>
        </w:rPr>
        <w:t>初始化应用实例）。</w:t>
      </w:r>
      <w:r w:rsidRPr="00E727AF">
        <w:rPr>
          <w:i/>
        </w:rPr>
        <w:t>REQUEST_</w:t>
      </w:r>
      <w:r>
        <w:rPr>
          <w:i/>
        </w:rPr>
        <w:t>PARAMS</w:t>
      </w:r>
      <w:r w:rsidRPr="00E727AF">
        <w:t>格式</w:t>
      </w:r>
      <w:r>
        <w:rPr>
          <w:rFonts w:hint="eastAsia"/>
        </w:rPr>
        <w:t>为：</w:t>
      </w:r>
      <w:r>
        <w:rPr>
          <w:rFonts w:hint="eastAsia"/>
        </w:rPr>
        <w:t>p1=v1&amp;p2=v2&amp;</w:t>
      </w:r>
      <w:r>
        <w:t>…</w:t>
      </w:r>
      <w:r w:rsidR="006C081B">
        <w:rPr>
          <w:rFonts w:hint="eastAsia"/>
        </w:rPr>
        <w:t>。若捕捉的参</w:t>
      </w:r>
      <w:r w:rsidR="006C081B">
        <w:rPr>
          <w:rFonts w:hint="eastAsia"/>
        </w:rPr>
        <w:lastRenderedPageBreak/>
        <w:t>数同时包含</w:t>
      </w:r>
      <w:r w:rsidR="006C081B">
        <w:t>GET</w:t>
      </w:r>
      <w:r w:rsidR="006C081B">
        <w:rPr>
          <w:rFonts w:hint="eastAsia"/>
        </w:rPr>
        <w:t>、</w:t>
      </w:r>
      <w:r w:rsidR="006C081B">
        <w:rPr>
          <w:rFonts w:hint="eastAsia"/>
        </w:rPr>
        <w:t>P</w:t>
      </w:r>
      <w:r w:rsidR="006C081B">
        <w:t>OST</w:t>
      </w:r>
      <w:r w:rsidR="006C081B">
        <w:rPr>
          <w:rFonts w:hint="eastAsia"/>
        </w:rPr>
        <w:t>及</w:t>
      </w:r>
      <w:r w:rsidR="006C081B">
        <w:t>HEADER</w:t>
      </w:r>
      <w:r w:rsidR="006C081B">
        <w:rPr>
          <w:rFonts w:hint="eastAsia"/>
        </w:rPr>
        <w:t>，</w:t>
      </w:r>
      <w:r w:rsidR="006C081B">
        <w:t>则将所有参数键值对拼成上述的格式</w:t>
      </w:r>
      <w:r w:rsidR="006C081B">
        <w:rPr>
          <w:rFonts w:hint="eastAsia"/>
        </w:rPr>
        <w:t>。</w:t>
      </w:r>
    </w:p>
    <w:p w14:paraId="09DF94B6" w14:textId="77777777" w:rsidR="00656BE7" w:rsidRDefault="00656BE7" w:rsidP="00656BE7">
      <w:r>
        <w:tab/>
      </w:r>
      <w:r>
        <w:tab/>
      </w:r>
      <w:r>
        <w:rPr>
          <w:i/>
        </w:rPr>
        <w:t>REQUEST_METHOD</w:t>
      </w:r>
      <w:r w:rsidRPr="006850D4">
        <w:t>:</w:t>
      </w:r>
      <w:r>
        <w:t xml:space="preserve"> </w:t>
      </w:r>
      <w:r>
        <w:rPr>
          <w:rFonts w:hint="eastAsia"/>
        </w:rPr>
        <w:t>请求的方法</w:t>
      </w:r>
      <w:r>
        <w:rPr>
          <w:rFonts w:hint="eastAsia"/>
        </w:rPr>
        <w:t>:</w:t>
      </w:r>
    </w:p>
    <w:p w14:paraId="6158CE78" w14:textId="77777777" w:rsidR="00656BE7" w:rsidRDefault="00656BE7" w:rsidP="00656BE7">
      <w:pPr>
        <w:ind w:left="2520" w:firstLine="420"/>
      </w:pPr>
      <w:r>
        <w:rPr>
          <w:rFonts w:hint="eastAsia"/>
        </w:rPr>
        <w:t>0</w:t>
      </w:r>
      <w:r>
        <w:t xml:space="preserve"> – </w:t>
      </w:r>
      <w:r>
        <w:rPr>
          <w:rFonts w:hint="eastAsia"/>
        </w:rPr>
        <w:t>GET</w:t>
      </w:r>
    </w:p>
    <w:p w14:paraId="26F5BCC3" w14:textId="77777777" w:rsidR="00656BE7" w:rsidRDefault="00656BE7" w:rsidP="00656BE7">
      <w:pPr>
        <w:ind w:left="2940"/>
      </w:pPr>
      <w:r>
        <w:t>1 – POST</w:t>
      </w:r>
    </w:p>
    <w:p w14:paraId="3C574D12" w14:textId="77777777" w:rsidR="00656BE7" w:rsidRDefault="00656BE7" w:rsidP="00656BE7">
      <w:pPr>
        <w:ind w:left="2940"/>
      </w:pPr>
      <w:r>
        <w:t>2 – PUT</w:t>
      </w:r>
    </w:p>
    <w:p w14:paraId="7C348945" w14:textId="77777777" w:rsidR="00656BE7" w:rsidRDefault="00656BE7" w:rsidP="00656BE7">
      <w:pPr>
        <w:ind w:left="2940"/>
      </w:pPr>
      <w:r>
        <w:t>3 – DELETE</w:t>
      </w:r>
    </w:p>
    <w:p w14:paraId="06832530" w14:textId="77777777" w:rsidR="00656BE7" w:rsidRDefault="00656BE7" w:rsidP="00656BE7">
      <w:pPr>
        <w:ind w:left="2940"/>
      </w:pPr>
      <w:r>
        <w:t>4 - HEAD</w:t>
      </w:r>
    </w:p>
    <w:p w14:paraId="7036657F" w14:textId="77777777" w:rsidR="00656BE7" w:rsidRDefault="00656BE7" w:rsidP="00656BE7">
      <w:pPr>
        <w:ind w:left="2940"/>
      </w:pPr>
      <w:r>
        <w:t>5 - TRACE</w:t>
      </w:r>
    </w:p>
    <w:p w14:paraId="67C4B2E9" w14:textId="52B7CD02" w:rsidR="00656BE7" w:rsidRDefault="00656BE7" w:rsidP="00656BE7">
      <w:pPr>
        <w:ind w:left="2940"/>
      </w:pPr>
      <w:r>
        <w:t>6 - OPTIONS</w:t>
      </w:r>
    </w:p>
    <w:p w14:paraId="725CA7AD" w14:textId="501524D0" w:rsidR="00220CA8" w:rsidRDefault="00220CA8" w:rsidP="00220CA8">
      <w:r>
        <w:tab/>
      </w:r>
      <w:r>
        <w:tab/>
      </w:r>
      <w:r>
        <w:rPr>
          <w:i/>
        </w:rPr>
        <w:t>HTTP_STATUS_CODE_OR_NETWORK_ERROR_CODE</w:t>
      </w:r>
      <w:r w:rsidRPr="00220CA8">
        <w:rPr>
          <w:rFonts w:hint="eastAsia"/>
        </w:rPr>
        <w:t xml:space="preserve">: </w:t>
      </w:r>
      <w:r w:rsidRPr="00220CA8">
        <w:rPr>
          <w:rFonts w:hint="eastAsia"/>
        </w:rPr>
        <w:t>错误代码</w:t>
      </w:r>
      <w:r>
        <w:rPr>
          <w:rFonts w:hint="eastAsia"/>
        </w:rPr>
        <w:t>。对于</w:t>
      </w:r>
      <w:r>
        <w:rPr>
          <w:rFonts w:hint="eastAsia"/>
        </w:rPr>
        <w:t>HTTP</w:t>
      </w:r>
      <w:r>
        <w:rPr>
          <w:rFonts w:hint="eastAsia"/>
        </w:rPr>
        <w:t>错误（</w:t>
      </w:r>
      <w:r>
        <w:rPr>
          <w:rFonts w:hint="eastAsia"/>
        </w:rPr>
        <w:t>HTTP status code</w:t>
      </w:r>
      <w:r>
        <w:rPr>
          <w:rFonts w:hint="eastAsia"/>
        </w:rPr>
        <w:t>为</w:t>
      </w:r>
      <w:r>
        <w:rPr>
          <w:rFonts w:hint="eastAsia"/>
        </w:rPr>
        <w:t>4xx</w:t>
      </w:r>
      <w:r>
        <w:rPr>
          <w:rFonts w:hint="eastAsia"/>
        </w:rPr>
        <w:t>或</w:t>
      </w:r>
      <w:r>
        <w:rPr>
          <w:rFonts w:hint="eastAsia"/>
        </w:rPr>
        <w:t>5xx</w:t>
      </w:r>
      <w:r>
        <w:rPr>
          <w:rFonts w:hint="eastAsia"/>
        </w:rPr>
        <w:t>），该字段置为</w:t>
      </w:r>
      <w:r>
        <w:rPr>
          <w:rFonts w:hint="eastAsia"/>
        </w:rPr>
        <w:t>HTTP Status</w:t>
      </w:r>
      <w:r>
        <w:t xml:space="preserve"> Code</w:t>
      </w:r>
      <w:r>
        <w:rPr>
          <w:rFonts w:hint="eastAsia"/>
        </w:rPr>
        <w:t>；</w:t>
      </w:r>
      <w:r>
        <w:t>对于网络错误</w:t>
      </w:r>
      <w:r>
        <w:rPr>
          <w:rFonts w:hint="eastAsia"/>
        </w:rPr>
        <w:t>，置为响应的网络错误代码</w:t>
      </w:r>
      <w:r w:rsidR="006A2F55">
        <w:rPr>
          <w:rFonts w:hint="eastAsia"/>
        </w:rPr>
        <w:t>（异常代码</w:t>
      </w:r>
      <w:r w:rsidR="006D2468">
        <w:rPr>
          <w:rFonts w:hint="eastAsia"/>
        </w:rPr>
        <w:t>，参见</w:t>
      </w:r>
      <w:r w:rsidR="006D2468">
        <w:rPr>
          <w:rFonts w:hint="eastAsia"/>
        </w:rPr>
        <w:t>actions</w:t>
      </w:r>
      <w:r w:rsidR="006D2468">
        <w:rPr>
          <w:rFonts w:hint="eastAsia"/>
        </w:rPr>
        <w:t>中异常代码的定义</w:t>
      </w:r>
      <w:r w:rsidR="006A2F55">
        <w:rPr>
          <w:rFonts w:hint="eastAsia"/>
        </w:rPr>
        <w:t>）</w:t>
      </w:r>
      <w:r>
        <w:rPr>
          <w:rFonts w:hint="eastAsia"/>
        </w:rPr>
        <w:t>。</w:t>
      </w:r>
    </w:p>
    <w:p w14:paraId="01FED4A5" w14:textId="16D1B92F" w:rsidR="00220CA8" w:rsidRDefault="00646B30" w:rsidP="00646B30">
      <w:pPr>
        <w:jc w:val="left"/>
      </w:pPr>
      <w:r>
        <w:tab/>
      </w:r>
      <w:r>
        <w:tab/>
      </w:r>
      <w:r w:rsidRPr="00366F2C">
        <w:rPr>
          <w:i/>
        </w:rPr>
        <w:t>COUNT_OF_ERRORS</w:t>
      </w:r>
      <w:r w:rsidRPr="00646B30">
        <w:t>:</w:t>
      </w:r>
      <w:r>
        <w:t xml:space="preserve"> </w:t>
      </w:r>
      <w:r>
        <w:t>错误计数</w:t>
      </w:r>
      <w:r>
        <w:rPr>
          <w:rFonts w:hint="eastAsia"/>
        </w:rPr>
        <w:t>。</w:t>
      </w:r>
      <w:r>
        <w:t>以</w:t>
      </w:r>
      <w:r w:rsidRPr="00BE58B1">
        <w:rPr>
          <w:i/>
        </w:rPr>
        <w:t>REQUEST_UR</w:t>
      </w:r>
      <w:r>
        <w:rPr>
          <w:rFonts w:hint="eastAsia"/>
          <w:i/>
        </w:rPr>
        <w:t>L</w:t>
      </w:r>
      <w:r>
        <w:rPr>
          <w:rFonts w:hint="eastAsia"/>
        </w:rPr>
        <w:t xml:space="preserve"> + </w:t>
      </w:r>
      <w:r w:rsidRPr="00BE58B1">
        <w:rPr>
          <w:i/>
        </w:rPr>
        <w:t>REQUEST_UR</w:t>
      </w:r>
      <w:r>
        <w:rPr>
          <w:rFonts w:hint="eastAsia"/>
          <w:i/>
        </w:rPr>
        <w:t>L</w:t>
      </w:r>
      <w:r>
        <w:rPr>
          <w:i/>
        </w:rPr>
        <w:t>_PARAMS + HTTP_STATUS_CODE_OR_NETWORK_ERROR_CODE</w:t>
      </w:r>
      <w:r w:rsidRPr="00646B30">
        <w:t>为</w:t>
      </w:r>
      <w:r w:rsidRPr="00646B30">
        <w:t>Key</w:t>
      </w:r>
      <w:r w:rsidRPr="00646B30">
        <w:t>汇总</w:t>
      </w:r>
      <w:r w:rsidRPr="00646B30">
        <w:rPr>
          <w:rFonts w:hint="eastAsia"/>
        </w:rPr>
        <w:t>。</w:t>
      </w:r>
    </w:p>
    <w:p w14:paraId="06BA04A3" w14:textId="77777777" w:rsidR="00646B30" w:rsidRPr="005378AD" w:rsidRDefault="00646B30" w:rsidP="00646B30">
      <w:pPr>
        <w:jc w:val="left"/>
      </w:pPr>
    </w:p>
    <w:p w14:paraId="7322CD46" w14:textId="77777777" w:rsidR="005378AD" w:rsidRDefault="00FF672C" w:rsidP="005378AD">
      <w:pPr>
        <w:rPr>
          <w:color w:val="FF0000"/>
        </w:rPr>
      </w:pPr>
      <w:r w:rsidRPr="00FF672C">
        <w:rPr>
          <w:color w:val="FF0000"/>
        </w:rPr>
        <w:tab/>
      </w:r>
      <w:r w:rsidRPr="00FF672C">
        <w:rPr>
          <w:color w:val="FF0000"/>
        </w:rPr>
        <w:tab/>
      </w:r>
      <w:r w:rsidRPr="00FF672C">
        <w:rPr>
          <w:rFonts w:hint="eastAsia"/>
          <w:color w:val="FF0000"/>
        </w:rPr>
        <w:t>注：</w:t>
      </w:r>
      <w:r w:rsidR="00056095">
        <w:rPr>
          <w:rFonts w:hint="eastAsia"/>
          <w:color w:val="FF0000"/>
        </w:rPr>
        <w:t>错误</w:t>
      </w:r>
      <w:r w:rsidR="00056095">
        <w:rPr>
          <w:rFonts w:hint="eastAsia"/>
          <w:color w:val="FF0000"/>
        </w:rPr>
        <w:t>trace</w:t>
      </w:r>
      <w:r w:rsidR="00056095">
        <w:rPr>
          <w:rFonts w:hint="eastAsia"/>
          <w:color w:val="FF0000"/>
        </w:rPr>
        <w:t>数据仅采集网络层</w:t>
      </w:r>
      <w:r w:rsidR="00056095">
        <w:rPr>
          <w:rFonts w:hint="eastAsia"/>
          <w:color w:val="FF0000"/>
        </w:rPr>
        <w:t>Exception</w:t>
      </w:r>
      <w:r w:rsidR="00056095">
        <w:rPr>
          <w:rFonts w:hint="eastAsia"/>
          <w:color w:val="FF0000"/>
        </w:rPr>
        <w:t>或</w:t>
      </w:r>
      <w:r w:rsidR="00056095">
        <w:rPr>
          <w:rFonts w:hint="eastAsia"/>
          <w:color w:val="FF0000"/>
        </w:rPr>
        <w:t>5xx</w:t>
      </w:r>
      <w:r w:rsidR="00056095">
        <w:rPr>
          <w:color w:val="FF0000"/>
        </w:rPr>
        <w:t xml:space="preserve"> </w:t>
      </w:r>
      <w:r w:rsidR="00056095">
        <w:rPr>
          <w:rFonts w:hint="eastAsia"/>
          <w:color w:val="FF0000"/>
        </w:rPr>
        <w:t>HTTP</w:t>
      </w:r>
      <w:r w:rsidR="00056095">
        <w:rPr>
          <w:rFonts w:hint="eastAsia"/>
          <w:color w:val="FF0000"/>
        </w:rPr>
        <w:t>错误；</w:t>
      </w:r>
      <w:r w:rsidRPr="00FF672C">
        <w:rPr>
          <w:rFonts w:hint="eastAsia"/>
          <w:color w:val="FF0000"/>
        </w:rPr>
        <w:t>请求头和响应头最大限制为</w:t>
      </w:r>
      <w:r w:rsidRPr="00FF672C">
        <w:rPr>
          <w:rFonts w:hint="eastAsia"/>
          <w:color w:val="FF0000"/>
        </w:rPr>
        <w:t>1KB</w:t>
      </w:r>
    </w:p>
    <w:p w14:paraId="705DC645" w14:textId="2A7F620D" w:rsidR="001A3497" w:rsidRPr="00FF672C" w:rsidRDefault="001A3497" w:rsidP="005378AD">
      <w:pPr>
        <w:rPr>
          <w:color w:val="FF0000"/>
        </w:rPr>
      </w:pPr>
      <w:r>
        <w:rPr>
          <w:rFonts w:hint="eastAsia"/>
          <w:color w:val="FF0000"/>
        </w:rPr>
        <w:t>关于错误信息的其他说明：对于同一个（</w:t>
      </w:r>
      <w:r>
        <w:rPr>
          <w:rFonts w:hint="eastAsia"/>
          <w:color w:val="FF0000"/>
        </w:rPr>
        <w:t>URI</w:t>
      </w:r>
      <w:r>
        <w:rPr>
          <w:rFonts w:hint="eastAsia"/>
          <w:color w:val="FF0000"/>
        </w:rPr>
        <w:t>＋</w:t>
      </w:r>
      <w:r>
        <w:rPr>
          <w:rFonts w:hint="eastAsia"/>
          <w:color w:val="FF0000"/>
        </w:rPr>
        <w:t>statuscode</w:t>
      </w:r>
      <w:r>
        <w:rPr>
          <w:rFonts w:hint="eastAsia"/>
          <w:color w:val="FF0000"/>
        </w:rPr>
        <w:t>）只保留第一个错误的具体信息，但要计数。</w:t>
      </w:r>
    </w:p>
    <w:p w14:paraId="5281CE79" w14:textId="6F30EDA8" w:rsidR="0001051F" w:rsidRDefault="00592CE5" w:rsidP="003A4CFD">
      <w:r>
        <w:rPr>
          <w:rFonts w:hint="eastAsia"/>
        </w:rPr>
        <w:t>当是异常发生时，没有</w:t>
      </w:r>
      <w:r>
        <w:rPr>
          <w:rFonts w:hint="eastAsia"/>
        </w:rPr>
        <w:t>statusCode</w:t>
      </w:r>
      <w:r>
        <w:rPr>
          <w:rFonts w:hint="eastAsia"/>
        </w:rPr>
        <w:t>，此时</w:t>
      </w:r>
      <w:r>
        <w:rPr>
          <w:rFonts w:hint="eastAsia"/>
        </w:rPr>
        <w:t>statusCode</w:t>
      </w:r>
      <w:r>
        <w:rPr>
          <w:rFonts w:hint="eastAsia"/>
        </w:rPr>
        <w:t>为</w:t>
      </w:r>
      <w:r w:rsidR="007D7D00">
        <w:rPr>
          <w:rFonts w:hint="eastAsia"/>
        </w:rPr>
        <w:t>0.</w:t>
      </w:r>
    </w:p>
    <w:p w14:paraId="5BBA6BDA" w14:textId="77777777" w:rsidR="0001051F" w:rsidRPr="00D979FD" w:rsidRDefault="0001051F" w:rsidP="0001051F">
      <w:pPr>
        <w:ind w:left="420" w:firstLine="420"/>
      </w:pPr>
    </w:p>
    <w:p w14:paraId="75C2C664" w14:textId="77777777" w:rsidR="0002062B" w:rsidRPr="00DE49CB" w:rsidRDefault="0002062B" w:rsidP="0002062B">
      <w:pPr>
        <w:ind w:left="420"/>
        <w:rPr>
          <w:b/>
        </w:rPr>
      </w:pPr>
      <w:r w:rsidRPr="00DE49CB">
        <w:rPr>
          <w:rFonts w:hint="eastAsia"/>
          <w:b/>
        </w:rPr>
        <w:t>响应数据：</w:t>
      </w:r>
    </w:p>
    <w:p w14:paraId="4C41EA28" w14:textId="77777777" w:rsidR="0002062B" w:rsidRPr="00D50244" w:rsidRDefault="0002062B" w:rsidP="0002062B">
      <w:r>
        <w:rPr>
          <w:b/>
        </w:rPr>
        <w:tab/>
      </w:r>
      <w:r w:rsidRPr="00D50244">
        <w:tab/>
      </w:r>
      <w:r w:rsidRPr="00D50244">
        <w:rPr>
          <w:rFonts w:hint="eastAsia"/>
        </w:rPr>
        <w:t>{</w:t>
      </w:r>
    </w:p>
    <w:p w14:paraId="17C0D5E1" w14:textId="77777777" w:rsidR="0002062B" w:rsidRPr="00D50244" w:rsidRDefault="0002062B" w:rsidP="0002062B">
      <w:r w:rsidRPr="00D50244">
        <w:tab/>
      </w:r>
      <w:r w:rsidRPr="00D50244">
        <w:tab/>
      </w:r>
      <w:r w:rsidRPr="00D50244">
        <w:tab/>
      </w:r>
      <w:r>
        <w:t>“</w:t>
      </w:r>
      <w:proofErr w:type="gramStart"/>
      <w:r>
        <w:t>status</w:t>
      </w:r>
      <w:proofErr w:type="gramEnd"/>
      <w:r>
        <w:t>” : “success”</w:t>
      </w:r>
      <w:r w:rsidR="004A7C9D" w:rsidRPr="00D50244">
        <w:t xml:space="preserve"> </w:t>
      </w:r>
    </w:p>
    <w:p w14:paraId="5BD9C7F1" w14:textId="77777777" w:rsidR="0002062B" w:rsidRDefault="0002062B" w:rsidP="0002062B">
      <w:pPr>
        <w:ind w:left="420" w:firstLine="420"/>
      </w:pPr>
      <w:r w:rsidRPr="00D50244">
        <w:rPr>
          <w:rFonts w:hint="eastAsia"/>
        </w:rPr>
        <w:t>}</w:t>
      </w:r>
    </w:p>
    <w:p w14:paraId="39D99E22" w14:textId="2E336F00" w:rsidR="002B3D69" w:rsidRDefault="002B3D69" w:rsidP="002B3D69">
      <w:pPr>
        <w:pStyle w:val="441"/>
        <w:numPr>
          <w:ilvl w:val="0"/>
          <w:numId w:val="10"/>
        </w:numPr>
      </w:pPr>
      <w:r>
        <w:rPr>
          <w:rFonts w:hint="eastAsia"/>
        </w:rPr>
        <w:t>用户交互性能指标数据</w:t>
      </w:r>
      <w:r>
        <w:rPr>
          <w:rFonts w:hint="eastAsia"/>
        </w:rPr>
        <w:t xml:space="preserve"> - uiPerfMetrics</w:t>
      </w:r>
    </w:p>
    <w:p w14:paraId="0347281F" w14:textId="77777777" w:rsidR="00B46FE4" w:rsidRDefault="00B46FE4" w:rsidP="00B46FE4">
      <w:pPr>
        <w:ind w:left="420"/>
      </w:pPr>
      <w:r>
        <w:rPr>
          <w:rFonts w:hint="eastAsia"/>
        </w:rPr>
        <w:t>性能指标类主要分为以下几类：</w:t>
      </w:r>
    </w:p>
    <w:p w14:paraId="78BE2F61" w14:textId="0A6E4D9B" w:rsidR="00B46FE4" w:rsidRPr="00B84E8A" w:rsidRDefault="00B46FE4" w:rsidP="00B46FE4">
      <w:pPr>
        <w:pStyle w:val="ac"/>
        <w:numPr>
          <w:ilvl w:val="0"/>
          <w:numId w:val="15"/>
        </w:numPr>
        <w:ind w:firstLineChars="0"/>
      </w:pPr>
      <w:r>
        <w:rPr>
          <w:rFonts w:hint="eastAsia"/>
        </w:rPr>
        <w:t>Action</w:t>
      </w:r>
      <w:r>
        <w:rPr>
          <w:rFonts w:hint="eastAsia"/>
        </w:rPr>
        <w:t>（对应</w:t>
      </w:r>
      <w:r>
        <w:rPr>
          <w:rFonts w:hint="eastAsia"/>
        </w:rPr>
        <w:t>IOS</w:t>
      </w:r>
      <w:r>
        <w:rPr>
          <w:rFonts w:hint="eastAsia"/>
        </w:rPr>
        <w:t>的</w:t>
      </w:r>
      <w:r>
        <w:rPr>
          <w:rFonts w:hint="eastAsia"/>
        </w:rPr>
        <w:t>Controller</w:t>
      </w:r>
      <w:r>
        <w:rPr>
          <w:rFonts w:hint="eastAsia"/>
        </w:rPr>
        <w:t>或</w:t>
      </w:r>
      <w:r>
        <w:rPr>
          <w:rFonts w:hint="eastAsia"/>
        </w:rPr>
        <w:t>Android</w:t>
      </w:r>
      <w:r>
        <w:rPr>
          <w:rFonts w:hint="eastAsia"/>
        </w:rPr>
        <w:t>的</w:t>
      </w:r>
      <w:r>
        <w:rPr>
          <w:rFonts w:hint="eastAsia"/>
        </w:rPr>
        <w:t>Activity</w:t>
      </w:r>
      <w:r>
        <w:rPr>
          <w:rFonts w:hint="eastAsia"/>
        </w:rPr>
        <w:t>）的交互性能数据</w:t>
      </w:r>
      <w:r>
        <w:rPr>
          <w:rFonts w:hint="eastAsia"/>
        </w:rPr>
        <w:t>(</w:t>
      </w:r>
      <w:r>
        <w:t>actions</w:t>
      </w:r>
      <w:r>
        <w:rPr>
          <w:rFonts w:hint="eastAsia"/>
        </w:rPr>
        <w:t>)</w:t>
      </w:r>
    </w:p>
    <w:p w14:paraId="359A0A6A" w14:textId="2359E5DE" w:rsidR="00B46FE4" w:rsidRDefault="00B46FE4" w:rsidP="001D6067">
      <w:pPr>
        <w:pStyle w:val="ac"/>
        <w:numPr>
          <w:ilvl w:val="0"/>
          <w:numId w:val="15"/>
        </w:numPr>
        <w:ind w:firstLineChars="0"/>
      </w:pPr>
      <w:r>
        <w:t xml:space="preserve">Action </w:t>
      </w:r>
      <w:r>
        <w:rPr>
          <w:rFonts w:hint="eastAsia"/>
        </w:rPr>
        <w:t>break</w:t>
      </w:r>
      <w:r>
        <w:t xml:space="preserve"> </w:t>
      </w:r>
      <w:r>
        <w:rPr>
          <w:rFonts w:hint="eastAsia"/>
        </w:rPr>
        <w:t>down</w:t>
      </w:r>
      <w:r>
        <w:rPr>
          <w:rFonts w:hint="eastAsia"/>
        </w:rPr>
        <w:t>性能数据，即分解到函数级别的性能数据</w:t>
      </w:r>
      <w:r>
        <w:rPr>
          <w:rFonts w:hint="eastAsia"/>
        </w:rPr>
        <w:t>(</w:t>
      </w:r>
      <w:r w:rsidRPr="007430B2">
        <w:t>component</w:t>
      </w:r>
      <w:r>
        <w:t>s</w:t>
      </w:r>
      <w:r>
        <w:rPr>
          <w:rFonts w:hint="eastAsia"/>
        </w:rPr>
        <w:t>)</w:t>
      </w:r>
    </w:p>
    <w:p w14:paraId="34C7D61C" w14:textId="77777777" w:rsidR="00B46FE4" w:rsidRDefault="00B46FE4" w:rsidP="00B46FE4">
      <w:pPr>
        <w:pStyle w:val="ac"/>
        <w:numPr>
          <w:ilvl w:val="0"/>
          <w:numId w:val="15"/>
        </w:numPr>
        <w:ind w:firstLineChars="0"/>
      </w:pPr>
      <w:r>
        <w:rPr>
          <w:rFonts w:hint="eastAsia"/>
        </w:rPr>
        <w:t>其它维度性能数据</w:t>
      </w:r>
      <w:r>
        <w:rPr>
          <w:rFonts w:hint="eastAsia"/>
        </w:rPr>
        <w:t>(</w:t>
      </w:r>
      <w:r>
        <w:t>general</w:t>
      </w:r>
      <w:r>
        <w:rPr>
          <w:rFonts w:hint="eastAsia"/>
        </w:rPr>
        <w:t>)</w:t>
      </w:r>
    </w:p>
    <w:p w14:paraId="07664AEF" w14:textId="77777777" w:rsidR="00741ABE" w:rsidRDefault="00741ABE" w:rsidP="00741ABE">
      <w:pPr>
        <w:pStyle w:val="ac"/>
        <w:ind w:left="1260" w:firstLineChars="0" w:firstLine="0"/>
      </w:pPr>
    </w:p>
    <w:p w14:paraId="127D9FEE" w14:textId="77777777" w:rsidR="00741ABE" w:rsidRDefault="00741ABE" w:rsidP="00741ABE">
      <w:pPr>
        <w:ind w:left="420"/>
      </w:pPr>
      <w:r w:rsidRPr="00E25319">
        <w:rPr>
          <w:rFonts w:hint="eastAsia"/>
          <w:b/>
        </w:rPr>
        <w:t>请求数据：</w:t>
      </w:r>
    </w:p>
    <w:p w14:paraId="786D3850" w14:textId="77777777" w:rsidR="00741ABE" w:rsidRDefault="00741ABE" w:rsidP="00741ABE">
      <w:pPr>
        <w:ind w:leftChars="300" w:left="630" w:firstLine="420"/>
      </w:pPr>
      <w:r>
        <w:t>{</w:t>
      </w:r>
    </w:p>
    <w:p w14:paraId="11164083" w14:textId="4E701117" w:rsidR="00741ABE" w:rsidRDefault="00741ABE" w:rsidP="00741ABE">
      <w:pPr>
        <w:ind w:leftChars="100" w:left="210"/>
      </w:pPr>
      <w:r>
        <w:tab/>
      </w:r>
      <w:r>
        <w:tab/>
      </w:r>
      <w:r>
        <w:tab/>
        <w:t>“</w:t>
      </w:r>
      <w:proofErr w:type="gramStart"/>
      <w:r>
        <w:t>type</w:t>
      </w:r>
      <w:proofErr w:type="gramEnd"/>
      <w:r>
        <w:t>” : “</w:t>
      </w:r>
      <w:r>
        <w:rPr>
          <w:rFonts w:hint="eastAsia"/>
        </w:rPr>
        <w:t>uiP</w:t>
      </w:r>
      <w:r>
        <w:t>erfMetrics”,</w:t>
      </w:r>
    </w:p>
    <w:p w14:paraId="1DB5A75A" w14:textId="77777777" w:rsidR="00741ABE" w:rsidRDefault="00741ABE" w:rsidP="00741ABE">
      <w:pPr>
        <w:ind w:leftChars="100" w:left="210"/>
      </w:pPr>
      <w:r>
        <w:tab/>
      </w:r>
      <w:r>
        <w:tab/>
      </w:r>
      <w:r>
        <w:tab/>
        <w:t>“</w:t>
      </w:r>
      <w:proofErr w:type="gramStart"/>
      <w:r>
        <w:t>timeFrom</w:t>
      </w:r>
      <w:proofErr w:type="gramEnd"/>
      <w:r>
        <w:t xml:space="preserve">” : </w:t>
      </w:r>
      <w:r w:rsidRPr="00040519">
        <w:rPr>
          <w:i/>
        </w:rPr>
        <w:t>BEGIN_TIME_IN_SECONDS</w:t>
      </w:r>
      <w:r>
        <w:t>,</w:t>
      </w:r>
    </w:p>
    <w:p w14:paraId="5CE1DF4A" w14:textId="77777777" w:rsidR="00741ABE" w:rsidRDefault="00741ABE" w:rsidP="00741ABE">
      <w:pPr>
        <w:ind w:leftChars="100" w:left="210"/>
      </w:pPr>
      <w:r>
        <w:tab/>
      </w:r>
      <w:r>
        <w:tab/>
      </w:r>
      <w:r>
        <w:tab/>
        <w:t>“</w:t>
      </w:r>
      <w:proofErr w:type="gramStart"/>
      <w:r>
        <w:t>timeTo</w:t>
      </w:r>
      <w:proofErr w:type="gramEnd"/>
      <w:r>
        <w:t xml:space="preserve">” : </w:t>
      </w:r>
      <w:r w:rsidRPr="00040519">
        <w:rPr>
          <w:i/>
        </w:rPr>
        <w:t>END_TIME_IN_SECONDS</w:t>
      </w:r>
      <w:r>
        <w:t>,</w:t>
      </w:r>
    </w:p>
    <w:p w14:paraId="6040118B" w14:textId="77777777" w:rsidR="00741ABE" w:rsidRDefault="00741ABE" w:rsidP="00741ABE">
      <w:pPr>
        <w:ind w:leftChars="100" w:left="210"/>
      </w:pPr>
      <w:r>
        <w:tab/>
      </w:r>
      <w:r>
        <w:tab/>
      </w:r>
      <w:r>
        <w:tab/>
        <w:t>“</w:t>
      </w:r>
      <w:proofErr w:type="gramStart"/>
      <w:r>
        <w:t>interval</w:t>
      </w:r>
      <w:proofErr w:type="gramEnd"/>
      <w:r>
        <w:t xml:space="preserve">” : </w:t>
      </w:r>
      <w:r w:rsidRPr="00395C25">
        <w:rPr>
          <w:i/>
        </w:rPr>
        <w:t>DATA_SENT_INTERVAL</w:t>
      </w:r>
      <w:r>
        <w:rPr>
          <w:i/>
        </w:rPr>
        <w:t>_IN_SECONDS</w:t>
      </w:r>
      <w:r>
        <w:t>,</w:t>
      </w:r>
    </w:p>
    <w:p w14:paraId="4ED6316F" w14:textId="061C9374" w:rsidR="00017E18" w:rsidRDefault="00017E18" w:rsidP="00741ABE">
      <w:pPr>
        <w:ind w:leftChars="100" w:left="210"/>
      </w:pPr>
      <w:r>
        <w:tab/>
      </w:r>
      <w:r>
        <w:tab/>
      </w:r>
      <w:r>
        <w:tab/>
        <w:t>“</w:t>
      </w:r>
      <w:proofErr w:type="gramStart"/>
      <w:r>
        <w:t>dev</w:t>
      </w:r>
      <w:proofErr w:type="gramEnd"/>
      <w:r>
        <w:t xml:space="preserve">” : </w:t>
      </w:r>
      <w:r w:rsidRPr="005E0C21">
        <w:rPr>
          <w:i/>
        </w:rPr>
        <w:t>DEVICE_</w:t>
      </w:r>
      <w:r>
        <w:rPr>
          <w:i/>
        </w:rPr>
        <w:t>DATA</w:t>
      </w:r>
      <w:r w:rsidRPr="005E0C21">
        <w:t>,</w:t>
      </w:r>
    </w:p>
    <w:p w14:paraId="047A1E9E" w14:textId="76B005A8" w:rsidR="00741ABE" w:rsidRDefault="00741ABE" w:rsidP="00741ABE">
      <w:pPr>
        <w:ind w:leftChars="100" w:left="210"/>
      </w:pPr>
      <w:r>
        <w:tab/>
      </w:r>
      <w:r>
        <w:tab/>
      </w:r>
      <w:r>
        <w:tab/>
        <w:t>“</w:t>
      </w:r>
      <w:proofErr w:type="gramStart"/>
      <w:r w:rsidR="000D01CF">
        <w:t>views</w:t>
      </w:r>
      <w:proofErr w:type="gramEnd"/>
      <w:r>
        <w:t xml:space="preserve">” : </w:t>
      </w:r>
      <w:hyperlink w:anchor="INTERACTION_METRIC_DATA_ARRAY" w:history="1">
        <w:r w:rsidR="000D01CF">
          <w:rPr>
            <w:rStyle w:val="a8"/>
            <w:i/>
          </w:rPr>
          <w:t>VIEW_</w:t>
        </w:r>
        <w:r w:rsidRPr="00153A96">
          <w:rPr>
            <w:rStyle w:val="a8"/>
            <w:i/>
          </w:rPr>
          <w:t>METRIC_DATA_ARRAY</w:t>
        </w:r>
      </w:hyperlink>
      <w:r w:rsidR="00145FB3">
        <w:t>,</w:t>
      </w:r>
    </w:p>
    <w:p w14:paraId="465B1FBA" w14:textId="2BB49853" w:rsidR="000D01CF" w:rsidRDefault="00741ABE" w:rsidP="000D01CF">
      <w:pPr>
        <w:ind w:leftChars="100" w:left="210"/>
      </w:pPr>
      <w:r>
        <w:tab/>
      </w:r>
      <w:r>
        <w:tab/>
      </w:r>
      <w:r>
        <w:tab/>
        <w:t>“</w:t>
      </w:r>
      <w:proofErr w:type="gramStart"/>
      <w:r>
        <w:t>components</w:t>
      </w:r>
      <w:proofErr w:type="gramEnd"/>
      <w:r>
        <w:t xml:space="preserve">” : </w:t>
      </w:r>
      <w:hyperlink w:anchor="COMPONENT_METRIC_DATA_ARRAY" w:history="1">
        <w:r w:rsidR="003A4CFD">
          <w:rPr>
            <w:rStyle w:val="a8"/>
            <w:i/>
          </w:rPr>
          <w:t>COMPONENT_METRIC_DATA_ARRAY</w:t>
        </w:r>
      </w:hyperlink>
      <w:r>
        <w:t>,</w:t>
      </w:r>
      <w:r w:rsidR="000D01CF" w:rsidRPr="000D01CF">
        <w:t xml:space="preserve"> </w:t>
      </w:r>
    </w:p>
    <w:p w14:paraId="5BF536EA" w14:textId="07395609" w:rsidR="00741ABE" w:rsidRPr="000D01CF" w:rsidRDefault="000D01CF" w:rsidP="000D01CF">
      <w:pPr>
        <w:ind w:leftChars="100" w:left="210"/>
      </w:pPr>
      <w:r>
        <w:tab/>
      </w:r>
      <w:r>
        <w:tab/>
      </w:r>
      <w:r>
        <w:tab/>
        <w:t>“</w:t>
      </w:r>
      <w:proofErr w:type="gramStart"/>
      <w:r w:rsidR="00E2691E">
        <w:t>classifiedComponents</w:t>
      </w:r>
      <w:proofErr w:type="gramEnd"/>
      <w:r>
        <w:t xml:space="preserve">” : </w:t>
      </w:r>
      <w:hyperlink w:anchor="COMPONENT_METRIC_DATA_ARRAY" w:history="1">
        <w:r>
          <w:rPr>
            <w:rStyle w:val="a8"/>
            <w:i/>
          </w:rPr>
          <w:t>COMPONENT_METRIC_DATA_ARRAY</w:t>
        </w:r>
      </w:hyperlink>
      <w:r>
        <w:t>,</w:t>
      </w:r>
    </w:p>
    <w:p w14:paraId="1F46780A" w14:textId="619F2227" w:rsidR="00741ABE" w:rsidRPr="00DC6736" w:rsidRDefault="00741ABE" w:rsidP="00741ABE">
      <w:pPr>
        <w:ind w:leftChars="100" w:left="210"/>
      </w:pPr>
      <w:r>
        <w:tab/>
      </w:r>
      <w:r>
        <w:tab/>
      </w:r>
      <w:r>
        <w:tab/>
        <w:t>“</w:t>
      </w:r>
      <w:proofErr w:type="gramStart"/>
      <w:r>
        <w:t>general</w:t>
      </w:r>
      <w:proofErr w:type="gramEnd"/>
      <w:r>
        <w:t xml:space="preserve">” : </w:t>
      </w:r>
      <w:hyperlink w:anchor="GENERAL_METRICS_DATA_ARRAY" w:history="1">
        <w:r>
          <w:rPr>
            <w:rStyle w:val="a8"/>
            <w:i/>
          </w:rPr>
          <w:t>GENERAL</w:t>
        </w:r>
        <w:r w:rsidRPr="00E27CC8">
          <w:rPr>
            <w:rStyle w:val="a8"/>
            <w:i/>
          </w:rPr>
          <w:t>_METRICS_DATA_ARRAY</w:t>
        </w:r>
      </w:hyperlink>
    </w:p>
    <w:p w14:paraId="6D77E2C9" w14:textId="77777777" w:rsidR="00741ABE" w:rsidRDefault="00741ABE" w:rsidP="00741ABE">
      <w:pPr>
        <w:ind w:leftChars="300" w:left="630" w:firstLine="420"/>
      </w:pPr>
      <w:r>
        <w:lastRenderedPageBreak/>
        <w:t>}</w:t>
      </w:r>
    </w:p>
    <w:p w14:paraId="068D6E0D" w14:textId="77777777" w:rsidR="00467440" w:rsidRDefault="00467440" w:rsidP="00741ABE">
      <w:pPr>
        <w:ind w:leftChars="300" w:left="630" w:firstLine="420"/>
      </w:pPr>
    </w:p>
    <w:p w14:paraId="365CD5A5" w14:textId="2EF84C22" w:rsidR="00467440" w:rsidRPr="00467440" w:rsidRDefault="00467440" w:rsidP="00467440">
      <w:pPr>
        <w:ind w:left="420"/>
        <w:rPr>
          <w:b/>
        </w:rPr>
      </w:pPr>
      <w:r w:rsidRPr="00534AC7">
        <w:rPr>
          <w:rFonts w:hint="eastAsia"/>
          <w:b/>
        </w:rPr>
        <w:t>参数说明：</w:t>
      </w:r>
    </w:p>
    <w:p w14:paraId="72E844D6" w14:textId="18188A48" w:rsidR="00467440" w:rsidRDefault="00467440" w:rsidP="00467440">
      <w:pPr>
        <w:ind w:leftChars="402" w:left="844"/>
      </w:pPr>
      <w:r w:rsidRPr="00467440">
        <w:rPr>
          <w:rFonts w:ascii="Courier New" w:hAnsi="Courier New" w:cs="Courier New"/>
          <w:color w:val="0000C0"/>
          <w:kern w:val="0"/>
          <w:sz w:val="20"/>
          <w:szCs w:val="20"/>
        </w:rPr>
        <w:t>type</w:t>
      </w:r>
      <w:r>
        <w:t xml:space="preserve">: </w:t>
      </w:r>
      <w:r>
        <w:rPr>
          <w:rFonts w:hint="eastAsia"/>
        </w:rPr>
        <w:t>探测数据类型（参见</w:t>
      </w:r>
      <w:r w:rsidR="00E14454">
        <w:rPr>
          <w:rFonts w:hint="eastAsia"/>
        </w:rPr>
        <w:t xml:space="preserve"> 4.5</w:t>
      </w:r>
      <w:r>
        <w:rPr>
          <w:rFonts w:hint="eastAsia"/>
        </w:rPr>
        <w:t>.</w:t>
      </w:r>
      <w:r w:rsidR="00E33315">
        <w:t>1</w:t>
      </w:r>
      <w:r>
        <w:t xml:space="preserve"> </w:t>
      </w:r>
      <w:r>
        <w:rPr>
          <w:rFonts w:hint="eastAsia"/>
        </w:rPr>
        <w:t>探测数据类型）</w:t>
      </w:r>
    </w:p>
    <w:p w14:paraId="53A5C831" w14:textId="77777777" w:rsidR="00467440" w:rsidRDefault="00467440" w:rsidP="00467440">
      <w:pPr>
        <w:ind w:leftChars="402" w:left="844"/>
      </w:pPr>
      <w:r w:rsidRPr="00467440">
        <w:rPr>
          <w:rFonts w:ascii="Courier New" w:hAnsi="Courier New" w:cs="Courier New" w:hint="eastAsia"/>
          <w:color w:val="0000C0"/>
          <w:kern w:val="0"/>
          <w:sz w:val="20"/>
          <w:szCs w:val="20"/>
        </w:rPr>
        <w:t>timeFrom</w:t>
      </w:r>
      <w:r>
        <w:rPr>
          <w:rFonts w:hint="eastAsia"/>
        </w:rPr>
        <w:t>:</w:t>
      </w:r>
      <w:r>
        <w:t xml:space="preserve"> </w:t>
      </w:r>
      <w:proofErr w:type="gramStart"/>
      <w:r>
        <w:rPr>
          <w:rFonts w:hint="eastAsia"/>
        </w:rPr>
        <w:t>当前上</w:t>
      </w:r>
      <w:proofErr w:type="gramEnd"/>
      <w:r>
        <w:rPr>
          <w:rFonts w:hint="eastAsia"/>
        </w:rPr>
        <w:t>传数据时间段的起始</w:t>
      </w:r>
      <w:r>
        <w:rPr>
          <w:rFonts w:hint="eastAsia"/>
        </w:rPr>
        <w:t>EPOCH</w:t>
      </w:r>
      <w:r>
        <w:rPr>
          <w:rFonts w:hint="eastAsia"/>
        </w:rPr>
        <w:t>时间戳（秒）</w:t>
      </w:r>
    </w:p>
    <w:p w14:paraId="19FDE2C9" w14:textId="77777777" w:rsidR="00467440" w:rsidRDefault="00467440" w:rsidP="00467440">
      <w:pPr>
        <w:ind w:leftChars="402" w:left="844"/>
      </w:pPr>
      <w:r w:rsidRPr="00467440">
        <w:rPr>
          <w:rFonts w:ascii="Courier New" w:hAnsi="Courier New" w:cs="Courier New" w:hint="eastAsia"/>
          <w:color w:val="0000C0"/>
          <w:kern w:val="0"/>
          <w:sz w:val="20"/>
          <w:szCs w:val="20"/>
        </w:rPr>
        <w:t>timeTo</w:t>
      </w:r>
      <w:r>
        <w:rPr>
          <w:rFonts w:hint="eastAsia"/>
        </w:rPr>
        <w:t>:</w:t>
      </w:r>
      <w:r>
        <w:t xml:space="preserve"> </w:t>
      </w:r>
      <w:proofErr w:type="gramStart"/>
      <w:r>
        <w:rPr>
          <w:rFonts w:hint="eastAsia"/>
        </w:rPr>
        <w:t>当前上</w:t>
      </w:r>
      <w:proofErr w:type="gramEnd"/>
      <w:r>
        <w:rPr>
          <w:rFonts w:hint="eastAsia"/>
        </w:rPr>
        <w:t>传数据时间段的起始</w:t>
      </w:r>
      <w:r>
        <w:rPr>
          <w:rFonts w:hint="eastAsia"/>
        </w:rPr>
        <w:t>EPOCH</w:t>
      </w:r>
      <w:r>
        <w:rPr>
          <w:rFonts w:hint="eastAsia"/>
        </w:rPr>
        <w:t>时间戳（秒）</w:t>
      </w:r>
    </w:p>
    <w:p w14:paraId="3BF1EA79" w14:textId="77777777" w:rsidR="00467440" w:rsidRDefault="00467440" w:rsidP="00467440">
      <w:pPr>
        <w:ind w:leftChars="402" w:left="844"/>
      </w:pPr>
      <w:r w:rsidRPr="00467440">
        <w:rPr>
          <w:rFonts w:ascii="Courier New" w:hAnsi="Courier New" w:cs="Courier New" w:hint="eastAsia"/>
          <w:color w:val="0000C0"/>
          <w:kern w:val="0"/>
          <w:sz w:val="20"/>
          <w:szCs w:val="20"/>
        </w:rPr>
        <w:t>interval</w:t>
      </w:r>
      <w:r w:rsidRPr="00467440">
        <w:rPr>
          <w:rFonts w:ascii="Courier New" w:hAnsi="Courier New" w:cs="Courier New"/>
          <w:color w:val="0000C0"/>
          <w:kern w:val="0"/>
          <w:sz w:val="20"/>
          <w:szCs w:val="20"/>
        </w:rPr>
        <w:t xml:space="preserve">: </w:t>
      </w:r>
      <w:r w:rsidRPr="00D41783">
        <w:rPr>
          <w:rFonts w:hint="eastAsia"/>
        </w:rPr>
        <w:t>数据上传间隔</w:t>
      </w:r>
      <w:r w:rsidRPr="00D41783">
        <w:rPr>
          <w:rFonts w:hint="eastAsia"/>
        </w:rPr>
        <w:t>(</w:t>
      </w:r>
      <w:r w:rsidRPr="00D41783">
        <w:rPr>
          <w:rFonts w:hint="eastAsia"/>
        </w:rPr>
        <w:t>秒</w:t>
      </w:r>
      <w:r w:rsidRPr="00D41783">
        <w:rPr>
          <w:rFonts w:hint="eastAsia"/>
        </w:rPr>
        <w:t>)</w:t>
      </w:r>
      <w:r>
        <w:rPr>
          <w:rFonts w:hint="eastAsia"/>
        </w:rPr>
        <w:t>。若</w:t>
      </w:r>
      <w:r>
        <w:rPr>
          <w:rFonts w:hint="eastAsia"/>
        </w:rPr>
        <w:t>Agent</w:t>
      </w:r>
      <w:r>
        <w:rPr>
          <w:rFonts w:hint="eastAsia"/>
        </w:rPr>
        <w:t>端上传故障，可能做合并处理，服务器端入库时应将该时间段内的数据平均分散存储（</w:t>
      </w:r>
      <w:r>
        <w:rPr>
          <w:rFonts w:hint="eastAsia"/>
        </w:rPr>
        <w:t>SUM</w:t>
      </w:r>
      <w:r>
        <w:rPr>
          <w:rFonts w:hint="eastAsia"/>
        </w:rPr>
        <w:t>及</w:t>
      </w:r>
      <w:r>
        <w:rPr>
          <w:rFonts w:hint="eastAsia"/>
        </w:rPr>
        <w:t>Count</w:t>
      </w:r>
      <w:r>
        <w:rPr>
          <w:rFonts w:hint="eastAsia"/>
        </w:rPr>
        <w:t>）。</w:t>
      </w:r>
    </w:p>
    <w:p w14:paraId="4EB4D48A" w14:textId="4395F62E" w:rsidR="00467440" w:rsidRPr="00B84E8A" w:rsidRDefault="00BB5D75" w:rsidP="00467440">
      <w:pPr>
        <w:ind w:leftChars="402" w:left="844"/>
      </w:pPr>
      <w:r>
        <w:rPr>
          <w:rFonts w:ascii="Courier New" w:hAnsi="Courier New" w:cs="Courier New"/>
          <w:color w:val="0000C0"/>
          <w:kern w:val="0"/>
          <w:sz w:val="20"/>
          <w:szCs w:val="20"/>
        </w:rPr>
        <w:t>views</w:t>
      </w:r>
      <w:r w:rsidR="00467440">
        <w:rPr>
          <w:rFonts w:hint="eastAsia"/>
        </w:rPr>
        <w:t xml:space="preserve">: </w:t>
      </w:r>
      <w:r>
        <w:rPr>
          <w:rFonts w:hint="eastAsia"/>
        </w:rPr>
        <w:t>视图</w:t>
      </w:r>
      <w:r w:rsidR="00467440">
        <w:rPr>
          <w:rFonts w:hint="eastAsia"/>
        </w:rPr>
        <w:t>（对应</w:t>
      </w:r>
      <w:r w:rsidR="00467440">
        <w:rPr>
          <w:rFonts w:hint="eastAsia"/>
        </w:rPr>
        <w:t>IOS</w:t>
      </w:r>
      <w:r w:rsidR="00467440">
        <w:rPr>
          <w:rFonts w:hint="eastAsia"/>
        </w:rPr>
        <w:t>的</w:t>
      </w:r>
      <w:r w:rsidR="00467440">
        <w:rPr>
          <w:rFonts w:hint="eastAsia"/>
        </w:rPr>
        <w:t>Controller</w:t>
      </w:r>
      <w:r w:rsidR="00467440">
        <w:rPr>
          <w:rFonts w:hint="eastAsia"/>
        </w:rPr>
        <w:t>或</w:t>
      </w:r>
      <w:r w:rsidR="00467440">
        <w:rPr>
          <w:rFonts w:hint="eastAsia"/>
        </w:rPr>
        <w:t>Android</w:t>
      </w:r>
      <w:r w:rsidR="00467440">
        <w:rPr>
          <w:rFonts w:hint="eastAsia"/>
        </w:rPr>
        <w:t>的</w:t>
      </w:r>
      <w:r w:rsidR="00467440">
        <w:rPr>
          <w:rFonts w:hint="eastAsia"/>
        </w:rPr>
        <w:t>Activity</w:t>
      </w:r>
      <w:r>
        <w:rPr>
          <w:rFonts w:hint="eastAsia"/>
        </w:rPr>
        <w:t>）的汇总</w:t>
      </w:r>
      <w:r w:rsidR="00467440">
        <w:rPr>
          <w:rFonts w:hint="eastAsia"/>
        </w:rPr>
        <w:t>性能数据</w:t>
      </w:r>
      <w:r w:rsidR="006C2C9D">
        <w:rPr>
          <w:rFonts w:hint="eastAsia"/>
        </w:rPr>
        <w:t>。参见</w:t>
      </w:r>
      <w:r w:rsidR="00080727">
        <w:rPr>
          <w:rFonts w:hint="eastAsia"/>
        </w:rPr>
        <w:t>“</w:t>
      </w:r>
      <w:hyperlink r:id="rId14" w:history="1">
        <w:r w:rsidR="00080727">
          <w:rPr>
            <w:rStyle w:val="a8"/>
          </w:rPr>
          <w:t>NetworkBench New Lens-Spec-Metrics.docx</w:t>
        </w:r>
      </w:hyperlink>
      <w:r w:rsidR="00080727">
        <w:rPr>
          <w:rFonts w:hint="eastAsia"/>
        </w:rPr>
        <w:t>”</w:t>
      </w:r>
      <w:r w:rsidR="006C2C9D">
        <w:rPr>
          <w:rFonts w:hint="eastAsia"/>
        </w:rPr>
        <w:t>第</w:t>
      </w:r>
      <w:r w:rsidR="006C2C9D">
        <w:rPr>
          <w:rFonts w:hint="eastAsia"/>
        </w:rPr>
        <w:t>6.1</w:t>
      </w:r>
      <w:r w:rsidR="006C2C9D">
        <w:rPr>
          <w:rFonts w:hint="eastAsia"/>
        </w:rPr>
        <w:t>节“按视图汇总”。</w:t>
      </w:r>
      <w:r w:rsidR="00080727">
        <w:rPr>
          <w:rFonts w:hint="eastAsia"/>
        </w:rPr>
        <w:t>具体指标名定义参见文档：“</w:t>
      </w:r>
      <w:hyperlink r:id="rId15" w:history="1">
        <w:r w:rsidR="00080727" w:rsidRPr="00080727">
          <w:rPr>
            <w:rStyle w:val="a8"/>
          </w:rPr>
          <w:t>NetworkBench New Lens-Spec-Metrics-Scope &amp; categories.xlsx</w:t>
        </w:r>
      </w:hyperlink>
      <w:r w:rsidR="00080727">
        <w:rPr>
          <w:rFonts w:hint="eastAsia"/>
        </w:rPr>
        <w:t>”之“移动探针指标项”</w:t>
      </w:r>
    </w:p>
    <w:p w14:paraId="0A4A9C9C" w14:textId="1CDE89E1" w:rsidR="00467440" w:rsidRDefault="00467440" w:rsidP="00467440">
      <w:pPr>
        <w:ind w:leftChars="400" w:left="840"/>
      </w:pPr>
      <w:r w:rsidRPr="00467440">
        <w:rPr>
          <w:rFonts w:ascii="Courier New" w:hAnsi="Courier New" w:cs="Courier New"/>
          <w:color w:val="0000C0"/>
          <w:kern w:val="0"/>
          <w:sz w:val="20"/>
          <w:szCs w:val="20"/>
        </w:rPr>
        <w:t>components</w:t>
      </w:r>
      <w:r>
        <w:rPr>
          <w:rFonts w:hint="eastAsia"/>
        </w:rPr>
        <w:t xml:space="preserve">: </w:t>
      </w:r>
      <w:r w:rsidR="00BB5D75">
        <w:rPr>
          <w:rFonts w:hint="eastAsia"/>
        </w:rPr>
        <w:t>视图</w:t>
      </w:r>
      <w:r>
        <w:rPr>
          <w:rFonts w:hint="eastAsia"/>
        </w:rPr>
        <w:t>分解到函数级别的</w:t>
      </w:r>
      <w:r w:rsidR="00BB5D75">
        <w:rPr>
          <w:rFonts w:hint="eastAsia"/>
        </w:rPr>
        <w:t>汇总</w:t>
      </w:r>
      <w:r>
        <w:rPr>
          <w:rFonts w:hint="eastAsia"/>
        </w:rPr>
        <w:t>性能数据</w:t>
      </w:r>
      <w:r w:rsidR="00C65867">
        <w:rPr>
          <w:rFonts w:hint="eastAsia"/>
        </w:rPr>
        <w:t>。参见“</w:t>
      </w:r>
      <w:hyperlink r:id="rId16" w:history="1">
        <w:r w:rsidR="00232830">
          <w:rPr>
            <w:rStyle w:val="a8"/>
          </w:rPr>
          <w:t>NetworkBench New Lens-Spec-Metrics.docx</w:t>
        </w:r>
      </w:hyperlink>
      <w:r w:rsidR="00C65867">
        <w:rPr>
          <w:rFonts w:hint="eastAsia"/>
        </w:rPr>
        <w:t>”第</w:t>
      </w:r>
      <w:r w:rsidR="00C65867">
        <w:rPr>
          <w:rFonts w:hint="eastAsia"/>
        </w:rPr>
        <w:t>6.1</w:t>
      </w:r>
      <w:r w:rsidR="00C65867">
        <w:rPr>
          <w:rFonts w:hint="eastAsia"/>
        </w:rPr>
        <w:t>节“按视图及调用方法汇总”</w:t>
      </w:r>
      <w:r w:rsidR="00511548">
        <w:rPr>
          <w:rFonts w:hint="eastAsia"/>
        </w:rPr>
        <w:t>。</w:t>
      </w:r>
      <w:r w:rsidR="00080727">
        <w:rPr>
          <w:rFonts w:hint="eastAsia"/>
        </w:rPr>
        <w:t>具体指标名定义参见文档：“</w:t>
      </w:r>
      <w:hyperlink r:id="rId17" w:history="1">
        <w:r w:rsidR="00080727" w:rsidRPr="00080727">
          <w:rPr>
            <w:rStyle w:val="a8"/>
          </w:rPr>
          <w:t>NetworkBench New Lens-Spec-Metrics-Scope &amp; categories.xlsx</w:t>
        </w:r>
      </w:hyperlink>
      <w:r w:rsidR="00080727">
        <w:rPr>
          <w:rFonts w:hint="eastAsia"/>
        </w:rPr>
        <w:t>”之“移动探针指标项”</w:t>
      </w:r>
    </w:p>
    <w:p w14:paraId="4B4009C1" w14:textId="2FCA2B50" w:rsidR="00BB5D75" w:rsidRDefault="00BB5D75" w:rsidP="00BB5D75">
      <w:pPr>
        <w:ind w:leftChars="400" w:left="840"/>
      </w:pPr>
      <w:r>
        <w:rPr>
          <w:rFonts w:ascii="Courier New" w:hAnsi="Courier New" w:cs="Courier New" w:hint="eastAsia"/>
          <w:color w:val="0000C0"/>
          <w:kern w:val="0"/>
          <w:sz w:val="20"/>
          <w:szCs w:val="20"/>
        </w:rPr>
        <w:t>class</w:t>
      </w:r>
      <w:r>
        <w:rPr>
          <w:rFonts w:ascii="Courier New" w:hAnsi="Courier New" w:cs="Courier New"/>
          <w:color w:val="0000C0"/>
          <w:kern w:val="0"/>
          <w:sz w:val="20"/>
          <w:szCs w:val="20"/>
        </w:rPr>
        <w:t>ified</w:t>
      </w:r>
      <w:r>
        <w:rPr>
          <w:rFonts w:ascii="Courier New" w:hAnsi="Courier New" w:cs="Courier New" w:hint="eastAsia"/>
          <w:color w:val="0000C0"/>
          <w:kern w:val="0"/>
          <w:sz w:val="20"/>
          <w:szCs w:val="20"/>
        </w:rPr>
        <w:t>C</w:t>
      </w:r>
      <w:r w:rsidRPr="00467440">
        <w:rPr>
          <w:rFonts w:ascii="Courier New" w:hAnsi="Courier New" w:cs="Courier New"/>
          <w:color w:val="0000C0"/>
          <w:kern w:val="0"/>
          <w:sz w:val="20"/>
          <w:szCs w:val="20"/>
        </w:rPr>
        <w:t>omponents</w:t>
      </w:r>
      <w:r>
        <w:rPr>
          <w:rFonts w:hint="eastAsia"/>
        </w:rPr>
        <w:t xml:space="preserve">: </w:t>
      </w:r>
      <w:r>
        <w:rPr>
          <w:rFonts w:hint="eastAsia"/>
        </w:rPr>
        <w:t>视图分解到</w:t>
      </w:r>
      <w:r>
        <w:rPr>
          <w:rFonts w:hint="eastAsia"/>
        </w:rPr>
        <w:t>7</w:t>
      </w:r>
      <w:r>
        <w:rPr>
          <w:rFonts w:hint="eastAsia"/>
        </w:rPr>
        <w:t>大性能分类的汇总性能数据</w:t>
      </w:r>
      <w:r w:rsidR="00511548">
        <w:rPr>
          <w:rFonts w:hint="eastAsia"/>
        </w:rPr>
        <w:t>。参见</w:t>
      </w:r>
      <w:r w:rsidR="00080727">
        <w:rPr>
          <w:rFonts w:hint="eastAsia"/>
        </w:rPr>
        <w:t>“</w:t>
      </w:r>
      <w:hyperlink r:id="rId18" w:history="1">
        <w:r w:rsidR="00080727">
          <w:rPr>
            <w:rStyle w:val="a8"/>
          </w:rPr>
          <w:t>NetworkBench New Lens-Spec-Metrics.docx</w:t>
        </w:r>
      </w:hyperlink>
      <w:r w:rsidR="00080727">
        <w:rPr>
          <w:rFonts w:hint="eastAsia"/>
        </w:rPr>
        <w:t>”</w:t>
      </w:r>
      <w:r w:rsidR="00511548">
        <w:rPr>
          <w:rFonts w:hint="eastAsia"/>
        </w:rPr>
        <w:t>第</w:t>
      </w:r>
      <w:r w:rsidR="00511548">
        <w:rPr>
          <w:rFonts w:hint="eastAsia"/>
        </w:rPr>
        <w:t>6.1</w:t>
      </w:r>
      <w:r w:rsidR="00511548">
        <w:rPr>
          <w:rFonts w:hint="eastAsia"/>
        </w:rPr>
        <w:t>节“按视图及性能分类汇总”</w:t>
      </w:r>
      <w:r w:rsidR="00B140E2">
        <w:rPr>
          <w:rFonts w:hint="eastAsia"/>
        </w:rPr>
        <w:t>。</w:t>
      </w:r>
      <w:r w:rsidR="00080727">
        <w:rPr>
          <w:rFonts w:hint="eastAsia"/>
        </w:rPr>
        <w:t>具体指标名定义参见文档：“</w:t>
      </w:r>
      <w:hyperlink r:id="rId19" w:history="1">
        <w:r w:rsidR="00080727" w:rsidRPr="00080727">
          <w:rPr>
            <w:rStyle w:val="a8"/>
          </w:rPr>
          <w:t>NetworkBench New Lens-Spec-Metrics-Scope &amp; categories.xlsx</w:t>
        </w:r>
      </w:hyperlink>
      <w:r w:rsidR="00080727">
        <w:rPr>
          <w:rFonts w:hint="eastAsia"/>
        </w:rPr>
        <w:t>”之“移动探针指标项”</w:t>
      </w:r>
    </w:p>
    <w:p w14:paraId="393DCA10" w14:textId="6B12155B" w:rsidR="00741ABE" w:rsidRDefault="00467440" w:rsidP="00467440">
      <w:pPr>
        <w:pStyle w:val="ac"/>
        <w:ind w:left="420" w:firstLineChars="0"/>
      </w:pPr>
      <w:r w:rsidRPr="00467440">
        <w:rPr>
          <w:rFonts w:ascii="Courier New" w:hAnsi="Courier New" w:cs="Courier New"/>
          <w:color w:val="0000C0"/>
          <w:kern w:val="0"/>
          <w:sz w:val="20"/>
          <w:szCs w:val="20"/>
        </w:rPr>
        <w:t>general</w:t>
      </w:r>
      <w:r w:rsidRPr="00922233">
        <w:t>:</w:t>
      </w:r>
      <w:r>
        <w:t xml:space="preserve"> </w:t>
      </w:r>
      <w:r w:rsidR="00010285">
        <w:rPr>
          <w:rFonts w:hint="eastAsia"/>
        </w:rPr>
        <w:t>其它</w:t>
      </w:r>
      <w:r>
        <w:rPr>
          <w:rFonts w:hint="eastAsia"/>
        </w:rPr>
        <w:t>性能</w:t>
      </w:r>
      <w:r w:rsidR="00010285">
        <w:rPr>
          <w:rFonts w:hint="eastAsia"/>
        </w:rPr>
        <w:t>汇总</w:t>
      </w:r>
      <w:r>
        <w:rPr>
          <w:rFonts w:hint="eastAsia"/>
        </w:rPr>
        <w:t>数据</w:t>
      </w:r>
      <w:r w:rsidR="009A10EC">
        <w:rPr>
          <w:rFonts w:hint="eastAsia"/>
        </w:rPr>
        <w:t>，如</w:t>
      </w:r>
      <w:r w:rsidR="009A10EC">
        <w:rPr>
          <w:rFonts w:hint="eastAsia"/>
        </w:rPr>
        <w:t>CPU</w:t>
      </w:r>
      <w:r w:rsidR="009A10EC">
        <w:rPr>
          <w:rFonts w:hint="eastAsia"/>
        </w:rPr>
        <w:t>，内存等</w:t>
      </w:r>
      <w:r>
        <w:rPr>
          <w:rFonts w:hint="eastAsia"/>
        </w:rPr>
        <w:t>。</w:t>
      </w:r>
      <w:r w:rsidR="00080727">
        <w:rPr>
          <w:rFonts w:hint="eastAsia"/>
        </w:rPr>
        <w:t>具体指标名定义参见文档：“</w:t>
      </w:r>
      <w:hyperlink r:id="rId20" w:history="1">
        <w:r w:rsidR="00080727" w:rsidRPr="00080727">
          <w:rPr>
            <w:rStyle w:val="a8"/>
          </w:rPr>
          <w:t>NetworkBench New Lens-Spec-Metrics-Scope &amp; categories.xlsx</w:t>
        </w:r>
      </w:hyperlink>
      <w:r w:rsidR="00080727">
        <w:rPr>
          <w:rFonts w:hint="eastAsia"/>
        </w:rPr>
        <w:t>”之“移动探针指标项”</w:t>
      </w:r>
    </w:p>
    <w:p w14:paraId="55BF8863" w14:textId="77777777" w:rsidR="003A4CFD" w:rsidRDefault="003A4CFD" w:rsidP="003A4CFD">
      <w:pPr>
        <w:pStyle w:val="ac"/>
        <w:ind w:firstLineChars="0"/>
        <w:rPr>
          <w:rFonts w:ascii="Courier New" w:hAnsi="Courier New" w:cs="Courier New"/>
          <w:color w:val="0000C0"/>
          <w:kern w:val="0"/>
          <w:sz w:val="20"/>
          <w:szCs w:val="20"/>
        </w:rPr>
      </w:pPr>
    </w:p>
    <w:p w14:paraId="4B012DBD" w14:textId="77777777" w:rsidR="003A4CFD" w:rsidRDefault="003A4CFD" w:rsidP="003A4CFD">
      <w:pPr>
        <w:ind w:left="420" w:firstLine="6"/>
      </w:pPr>
      <w:r>
        <w:rPr>
          <w:rFonts w:hint="eastAsia"/>
        </w:rPr>
        <w:t>其中，</w:t>
      </w:r>
    </w:p>
    <w:p w14:paraId="37B613C0" w14:textId="77777777" w:rsidR="00F335C2" w:rsidRDefault="00F335C2" w:rsidP="00F335C2">
      <w:pPr>
        <w:ind w:left="420" w:firstLine="420"/>
      </w:pPr>
      <w:r>
        <w:tab/>
      </w:r>
      <w:r>
        <w:rPr>
          <w:i/>
        </w:rPr>
        <w:t>DEVICE_</w:t>
      </w:r>
      <w:proofErr w:type="gramStart"/>
      <w:r>
        <w:rPr>
          <w:rFonts w:hint="eastAsia"/>
          <w:i/>
        </w:rPr>
        <w:t>DATA</w:t>
      </w:r>
      <w:r>
        <w:rPr>
          <w:i/>
        </w:rPr>
        <w:t xml:space="preserve"> </w:t>
      </w:r>
      <w:r>
        <w:rPr>
          <w:rFonts w:hint="eastAsia"/>
        </w:rPr>
        <w:t>:</w:t>
      </w:r>
      <w:proofErr w:type="gramEnd"/>
      <w:r>
        <w:rPr>
          <w:rFonts w:hint="eastAsia"/>
        </w:rPr>
        <w:t xml:space="preserve">= </w:t>
      </w:r>
    </w:p>
    <w:p w14:paraId="5F207158" w14:textId="77777777" w:rsidR="00F335C2" w:rsidRPr="000104C2" w:rsidRDefault="00F335C2" w:rsidP="00F335C2">
      <w:pPr>
        <w:ind w:firstLine="420"/>
        <w:rPr>
          <w:i/>
        </w:rPr>
      </w:pPr>
      <w:r>
        <w:tab/>
      </w:r>
      <w:r>
        <w:tab/>
      </w:r>
      <w:r>
        <w:tab/>
      </w:r>
      <w:r>
        <w:rPr>
          <w:rFonts w:hint="eastAsia"/>
        </w:rPr>
        <w:t>[</w:t>
      </w:r>
    </w:p>
    <w:p w14:paraId="7AA93527" w14:textId="77777777" w:rsidR="00F335C2" w:rsidRDefault="00F335C2" w:rsidP="00F335C2">
      <w:pPr>
        <w:ind w:firstLine="420"/>
      </w:pPr>
      <w:r>
        <w:tab/>
      </w:r>
      <w:r>
        <w:tab/>
      </w:r>
      <w:r>
        <w:tab/>
      </w:r>
      <w:r>
        <w:tab/>
        <w:t>“</w:t>
      </w:r>
      <w:r>
        <w:rPr>
          <w:i/>
        </w:rPr>
        <w:t>CARRIER</w:t>
      </w:r>
      <w:r>
        <w:t>”,</w:t>
      </w:r>
    </w:p>
    <w:p w14:paraId="4869007E" w14:textId="77777777" w:rsidR="00F335C2" w:rsidRDefault="00F335C2" w:rsidP="00F335C2">
      <w:pPr>
        <w:ind w:firstLine="420"/>
      </w:pPr>
      <w:r>
        <w:tab/>
      </w:r>
      <w:r>
        <w:tab/>
      </w:r>
      <w:r>
        <w:tab/>
      </w:r>
      <w:r>
        <w:tab/>
      </w:r>
      <w:r w:rsidRPr="000104C2">
        <w:rPr>
          <w:i/>
        </w:rPr>
        <w:t>CONNECT_TYPE</w:t>
      </w:r>
      <w:r>
        <w:t>,</w:t>
      </w:r>
    </w:p>
    <w:p w14:paraId="7F44CE31" w14:textId="77777777" w:rsidR="00F335C2" w:rsidRDefault="00F335C2" w:rsidP="00F335C2">
      <w:pPr>
        <w:ind w:firstLine="420"/>
      </w:pPr>
      <w:r>
        <w:tab/>
      </w:r>
      <w:r>
        <w:tab/>
      </w:r>
      <w:r>
        <w:tab/>
      </w:r>
      <w:r>
        <w:tab/>
        <w:t>“</w:t>
      </w:r>
      <w:r w:rsidRPr="00B0612E">
        <w:rPr>
          <w:i/>
        </w:rPr>
        <w:t>NETWORK_</w:t>
      </w:r>
      <w:r w:rsidRPr="00B0612E">
        <w:t>TYPE</w:t>
      </w:r>
      <w:r>
        <w:t>”,</w:t>
      </w:r>
    </w:p>
    <w:p w14:paraId="0DA727A3" w14:textId="77777777" w:rsidR="00F335C2" w:rsidRDefault="00F335C2" w:rsidP="00F335C2">
      <w:pPr>
        <w:ind w:firstLine="420"/>
      </w:pPr>
      <w:r>
        <w:tab/>
      </w:r>
      <w:r>
        <w:tab/>
      </w:r>
      <w:r>
        <w:tab/>
      </w:r>
      <w:r>
        <w:tab/>
      </w:r>
      <w:r w:rsidRPr="000104C2">
        <w:rPr>
          <w:i/>
        </w:rPr>
        <w:t>GPS_LATITUDE</w:t>
      </w:r>
      <w:r>
        <w:t>,</w:t>
      </w:r>
    </w:p>
    <w:p w14:paraId="60A8592D" w14:textId="77777777" w:rsidR="00F335C2" w:rsidRPr="005E0C21" w:rsidRDefault="00F335C2" w:rsidP="00F335C2">
      <w:pPr>
        <w:ind w:firstLine="420"/>
        <w:rPr>
          <w:i/>
        </w:rPr>
      </w:pPr>
      <w:r>
        <w:tab/>
      </w:r>
      <w:r>
        <w:tab/>
      </w:r>
      <w:r>
        <w:tab/>
      </w:r>
      <w:r>
        <w:tab/>
      </w:r>
      <w:r w:rsidRPr="000104C2">
        <w:rPr>
          <w:i/>
        </w:rPr>
        <w:t>GPS_LONGITUDE</w:t>
      </w:r>
    </w:p>
    <w:p w14:paraId="3571FFB2" w14:textId="77777777" w:rsidR="00F335C2" w:rsidRDefault="00F335C2" w:rsidP="00F335C2">
      <w:pPr>
        <w:ind w:left="1260" w:firstLine="420"/>
      </w:pPr>
      <w:r>
        <w:rPr>
          <w:rFonts w:hint="eastAsia"/>
        </w:rPr>
        <w:t>]</w:t>
      </w:r>
    </w:p>
    <w:p w14:paraId="716B1C2A" w14:textId="77777777" w:rsidR="00F335C2" w:rsidRDefault="00F335C2" w:rsidP="00F335C2">
      <w:r>
        <w:tab/>
      </w:r>
      <w:r>
        <w:tab/>
      </w:r>
      <w:r>
        <w:rPr>
          <w:i/>
        </w:rPr>
        <w:t xml:space="preserve">CARRIER </w:t>
      </w:r>
      <w:r w:rsidRPr="006A08D5">
        <w:t>:</w:t>
      </w:r>
      <w:r>
        <w:t xml:space="preserve"> </w:t>
      </w:r>
      <w:r>
        <w:rPr>
          <w:rFonts w:hint="eastAsia"/>
        </w:rPr>
        <w:t>运营商代码，</w:t>
      </w:r>
      <w:r>
        <w:rPr>
          <w:rFonts w:hint="eastAsia"/>
        </w:rPr>
        <w:t>3</w:t>
      </w:r>
      <w:r>
        <w:rPr>
          <w:rFonts w:hint="eastAsia"/>
        </w:rPr>
        <w:t>位</w:t>
      </w:r>
      <w:r>
        <w:rPr>
          <w:rFonts w:hint="eastAsia"/>
        </w:rPr>
        <w:t>MCC</w:t>
      </w:r>
      <w:r>
        <w:t xml:space="preserve"> </w:t>
      </w:r>
      <w:r>
        <w:rPr>
          <w:rFonts w:hint="eastAsia"/>
        </w:rPr>
        <w:t>+</w:t>
      </w:r>
      <w:r>
        <w:t xml:space="preserve"> </w:t>
      </w:r>
      <w:r>
        <w:rPr>
          <w:rFonts w:hint="eastAsia"/>
        </w:rPr>
        <w:t>2</w:t>
      </w:r>
      <w:r>
        <w:rPr>
          <w:rFonts w:hint="eastAsia"/>
        </w:rPr>
        <w:t>位</w:t>
      </w:r>
      <w:r>
        <w:rPr>
          <w:rFonts w:hint="eastAsia"/>
        </w:rPr>
        <w:t>MNC</w:t>
      </w:r>
      <w:r>
        <w:rPr>
          <w:rFonts w:hint="eastAsia"/>
        </w:rPr>
        <w:t>编码。如：</w:t>
      </w:r>
    </w:p>
    <w:p w14:paraId="3524628E" w14:textId="77777777" w:rsidR="00F335C2" w:rsidRDefault="00F335C2" w:rsidP="00F335C2">
      <w:r>
        <w:tab/>
      </w:r>
      <w:r>
        <w:tab/>
      </w:r>
      <w:r>
        <w:tab/>
      </w:r>
      <w:r>
        <w:tab/>
      </w:r>
      <w:r>
        <w:tab/>
      </w:r>
      <w:r>
        <w:rPr>
          <w:rFonts w:hint="eastAsia"/>
        </w:rPr>
        <w:t>46000</w:t>
      </w:r>
      <w:r>
        <w:t xml:space="preserve"> – </w:t>
      </w:r>
      <w:r>
        <w:rPr>
          <w:rFonts w:hint="eastAsia"/>
        </w:rPr>
        <w:t>中国移动</w:t>
      </w:r>
    </w:p>
    <w:p w14:paraId="4FE5BF9F" w14:textId="77777777" w:rsidR="00F335C2" w:rsidRDefault="00F335C2" w:rsidP="00F335C2">
      <w:r>
        <w:tab/>
      </w:r>
      <w:r>
        <w:tab/>
      </w:r>
      <w:r>
        <w:tab/>
      </w:r>
      <w:r>
        <w:tab/>
      </w:r>
      <w:r>
        <w:tab/>
      </w:r>
      <w:r>
        <w:rPr>
          <w:rFonts w:hint="eastAsia"/>
        </w:rPr>
        <w:t>46001</w:t>
      </w:r>
      <w:r>
        <w:t xml:space="preserve"> – </w:t>
      </w:r>
      <w:r>
        <w:rPr>
          <w:rFonts w:hint="eastAsia"/>
        </w:rPr>
        <w:t>中国联通</w:t>
      </w:r>
    </w:p>
    <w:p w14:paraId="3BF50F07" w14:textId="77777777" w:rsidR="00F335C2" w:rsidRDefault="00F335C2" w:rsidP="00F335C2">
      <w:pPr>
        <w:ind w:left="1680" w:firstLine="420"/>
      </w:pPr>
      <w:r>
        <w:rPr>
          <w:rFonts w:hint="eastAsia"/>
        </w:rPr>
        <w:t>46003</w:t>
      </w:r>
      <w:r>
        <w:t xml:space="preserve"> – </w:t>
      </w:r>
      <w:r>
        <w:rPr>
          <w:rFonts w:hint="eastAsia"/>
        </w:rPr>
        <w:t>中国联通</w:t>
      </w:r>
      <w:r>
        <w:rPr>
          <w:rFonts w:hint="eastAsia"/>
        </w:rPr>
        <w:t>CDMA</w:t>
      </w:r>
    </w:p>
    <w:p w14:paraId="434E5855" w14:textId="77777777" w:rsidR="00F335C2" w:rsidRPr="007E736A" w:rsidRDefault="00F335C2" w:rsidP="00F335C2">
      <w:pPr>
        <w:ind w:left="1680" w:firstLine="420"/>
      </w:pPr>
      <w:r>
        <w:rPr>
          <w:rFonts w:hint="eastAsia"/>
        </w:rPr>
        <w:t>46005</w:t>
      </w:r>
      <w:r>
        <w:t xml:space="preserve"> – </w:t>
      </w:r>
      <w:r>
        <w:rPr>
          <w:rFonts w:hint="eastAsia"/>
        </w:rPr>
        <w:t>中国电信</w:t>
      </w:r>
    </w:p>
    <w:p w14:paraId="2F9F9816" w14:textId="77777777" w:rsidR="00F335C2" w:rsidRDefault="00F335C2" w:rsidP="00F335C2">
      <w:pPr>
        <w:ind w:left="1680" w:firstLine="420"/>
      </w:pPr>
      <w:r>
        <w:rPr>
          <w:rFonts w:hint="eastAsia"/>
        </w:rPr>
        <w:t>WIFI</w:t>
      </w:r>
      <w:r>
        <w:rPr>
          <w:rFonts w:hint="eastAsia"/>
        </w:rPr>
        <w:t>下该项</w:t>
      </w:r>
      <w:proofErr w:type="gramStart"/>
      <w:r>
        <w:rPr>
          <w:rFonts w:hint="eastAsia"/>
        </w:rPr>
        <w:t>需置空</w:t>
      </w:r>
      <w:proofErr w:type="gramEnd"/>
      <w:r>
        <w:rPr>
          <w:rFonts w:hint="eastAsia"/>
        </w:rPr>
        <w:t>。</w:t>
      </w:r>
    </w:p>
    <w:p w14:paraId="189A4A5A" w14:textId="77777777" w:rsidR="00F335C2" w:rsidRDefault="00F335C2" w:rsidP="00F335C2">
      <w:r>
        <w:tab/>
      </w:r>
      <w:r>
        <w:tab/>
      </w:r>
      <w:r w:rsidRPr="000104C2">
        <w:rPr>
          <w:i/>
        </w:rPr>
        <w:t>CONNECT_TYPE</w:t>
      </w:r>
      <w:r w:rsidRPr="006A08D5">
        <w:rPr>
          <w:rFonts w:hint="eastAsia"/>
        </w:rPr>
        <w:t>:</w:t>
      </w:r>
      <w:r>
        <w:t xml:space="preserve"> </w:t>
      </w:r>
      <w:r>
        <w:rPr>
          <w:rFonts w:hint="eastAsia"/>
        </w:rPr>
        <w:t>网络连接类型（</w:t>
      </w:r>
      <w:r>
        <w:rPr>
          <w:rFonts w:hint="eastAsia"/>
        </w:rPr>
        <w:t xml:space="preserve">0 </w:t>
      </w:r>
      <w:r>
        <w:t>–</w:t>
      </w:r>
      <w:r>
        <w:rPr>
          <w:rFonts w:hint="eastAsia"/>
        </w:rPr>
        <w:t xml:space="preserve"> </w:t>
      </w:r>
      <w:r>
        <w:rPr>
          <w:rFonts w:hint="eastAsia"/>
        </w:rPr>
        <w:t>未知或无网络连接</w:t>
      </w:r>
      <w:r>
        <w:rPr>
          <w:rFonts w:hint="eastAsia"/>
        </w:rPr>
        <w:t xml:space="preserve"> 1</w:t>
      </w:r>
      <w:r>
        <w:t xml:space="preserve"> – </w:t>
      </w:r>
      <w:r>
        <w:rPr>
          <w:rFonts w:hint="eastAsia"/>
        </w:rPr>
        <w:t>WIFI</w:t>
      </w:r>
      <w:r>
        <w:t xml:space="preserve"> </w:t>
      </w:r>
      <w:r>
        <w:rPr>
          <w:rFonts w:hint="eastAsia"/>
        </w:rPr>
        <w:t>2</w:t>
      </w:r>
      <w:r>
        <w:t xml:space="preserve"> – </w:t>
      </w:r>
      <w:r>
        <w:rPr>
          <w:rFonts w:hint="eastAsia"/>
        </w:rPr>
        <w:t>2G</w:t>
      </w:r>
      <w:r>
        <w:t xml:space="preserve"> </w:t>
      </w:r>
      <w:r>
        <w:rPr>
          <w:rFonts w:hint="eastAsia"/>
        </w:rPr>
        <w:t>3</w:t>
      </w:r>
      <w:r>
        <w:t xml:space="preserve"> – </w:t>
      </w:r>
      <w:r>
        <w:rPr>
          <w:rFonts w:hint="eastAsia"/>
        </w:rPr>
        <w:t>3G</w:t>
      </w:r>
      <w:r>
        <w:t xml:space="preserve"> </w:t>
      </w:r>
      <w:r>
        <w:rPr>
          <w:rFonts w:hint="eastAsia"/>
        </w:rPr>
        <w:t>4</w:t>
      </w:r>
      <w:r>
        <w:t xml:space="preserve"> – </w:t>
      </w:r>
      <w:r>
        <w:rPr>
          <w:rFonts w:hint="eastAsia"/>
        </w:rPr>
        <w:t>4G</w:t>
      </w:r>
      <w:r>
        <w:rPr>
          <w:rFonts w:hint="eastAsia"/>
        </w:rPr>
        <w:t>）</w:t>
      </w:r>
    </w:p>
    <w:p w14:paraId="722327AC" w14:textId="77777777" w:rsidR="00F335C2" w:rsidRDefault="00F335C2" w:rsidP="00F335C2">
      <w:pPr>
        <w:jc w:val="left"/>
      </w:pPr>
      <w:r>
        <w:tab/>
      </w:r>
      <w:r>
        <w:tab/>
      </w:r>
      <w:r w:rsidRPr="00F335C2">
        <w:rPr>
          <w:i/>
        </w:rPr>
        <w:t>NETWORK_TYPE</w:t>
      </w:r>
      <w:r>
        <w:t xml:space="preserve">: </w:t>
      </w:r>
      <w:r>
        <w:rPr>
          <w:rFonts w:hint="eastAsia"/>
        </w:rPr>
        <w:t>网络类型，</w:t>
      </w:r>
      <w:r>
        <w:rPr>
          <w:rFonts w:hint="eastAsia"/>
        </w:rPr>
        <w:t>Android</w:t>
      </w:r>
      <w:r>
        <w:rPr>
          <w:rFonts w:hint="eastAsia"/>
        </w:rPr>
        <w:t>参见</w:t>
      </w:r>
      <w:r>
        <w:rPr>
          <w:rFonts w:ascii="Consolas" w:hAnsi="Consolas" w:cs="Consolas"/>
          <w:color w:val="000000"/>
          <w:sz w:val="18"/>
          <w:szCs w:val="18"/>
          <w:shd w:val="clear" w:color="auto" w:fill="FFFFFF"/>
        </w:rPr>
        <w:t>TelephonyManager</w:t>
      </w:r>
      <w:r>
        <w:rPr>
          <w:rFonts w:hint="eastAsia"/>
        </w:rPr>
        <w:t>（</w:t>
      </w:r>
      <w:r>
        <w:rPr>
          <w:rFonts w:hint="eastAsia"/>
        </w:rPr>
        <w:t>GPRS/EDGE/UMTS/CDMA/</w:t>
      </w:r>
      <w:r>
        <w:t>EVDO_0/EVDO_A/1xRTT/HSDPA/HSUPA/HSPA/IDEN/EVDO_B</w:t>
      </w:r>
      <w:r>
        <w:rPr>
          <w:rFonts w:hint="eastAsia"/>
        </w:rPr>
        <w:t>等），</w:t>
      </w:r>
      <w:r>
        <w:rPr>
          <w:rFonts w:hint="eastAsia"/>
        </w:rPr>
        <w:t>iOS</w:t>
      </w:r>
      <w:r>
        <w:rPr>
          <w:rFonts w:hint="eastAsia"/>
        </w:rPr>
        <w:t>无法获取，</w:t>
      </w:r>
      <w:proofErr w:type="gramStart"/>
      <w:r>
        <w:rPr>
          <w:rFonts w:hint="eastAsia"/>
        </w:rPr>
        <w:t>置空即</w:t>
      </w:r>
      <w:proofErr w:type="gramEnd"/>
      <w:r>
        <w:rPr>
          <w:rFonts w:hint="eastAsia"/>
        </w:rPr>
        <w:t>可</w:t>
      </w:r>
    </w:p>
    <w:p w14:paraId="49B5EE8A" w14:textId="77777777" w:rsidR="00F335C2" w:rsidRDefault="00F335C2" w:rsidP="00F335C2">
      <w:r>
        <w:tab/>
      </w:r>
      <w:r>
        <w:tab/>
      </w:r>
      <w:r w:rsidRPr="000104C2">
        <w:rPr>
          <w:i/>
        </w:rPr>
        <w:t>GPS_LATITUDE</w:t>
      </w:r>
      <w:r w:rsidRPr="00A90AE8">
        <w:t>:</w:t>
      </w:r>
      <w:r>
        <w:t xml:space="preserve"> </w:t>
      </w:r>
      <w:r>
        <w:rPr>
          <w:rFonts w:hint="eastAsia"/>
        </w:rPr>
        <w:t>纬度</w:t>
      </w:r>
    </w:p>
    <w:p w14:paraId="638D041D" w14:textId="77777777" w:rsidR="00F335C2" w:rsidRDefault="00F335C2" w:rsidP="00F335C2">
      <w:r>
        <w:lastRenderedPageBreak/>
        <w:tab/>
      </w:r>
      <w:r>
        <w:tab/>
      </w:r>
      <w:r w:rsidRPr="000104C2">
        <w:rPr>
          <w:i/>
        </w:rPr>
        <w:t>GPS_LATITUDE</w:t>
      </w:r>
      <w:r w:rsidRPr="00A90AE8">
        <w:t>:</w:t>
      </w:r>
      <w:r>
        <w:t xml:space="preserve"> </w:t>
      </w:r>
      <w:r>
        <w:rPr>
          <w:rFonts w:hint="eastAsia"/>
        </w:rPr>
        <w:t>经度</w:t>
      </w:r>
    </w:p>
    <w:p w14:paraId="33E3C086" w14:textId="77777777" w:rsidR="00F335C2" w:rsidRDefault="00F335C2" w:rsidP="003A4CFD">
      <w:pPr>
        <w:ind w:left="420" w:firstLine="6"/>
      </w:pPr>
    </w:p>
    <w:p w14:paraId="074495B0" w14:textId="186719C0" w:rsidR="003A4CFD" w:rsidRDefault="000D01CF" w:rsidP="003A4CFD">
      <w:pPr>
        <w:ind w:left="420" w:firstLine="420"/>
      </w:pPr>
      <w:bookmarkStart w:id="21" w:name="INTERACTION_METRIC_DATA_ARRAY"/>
      <w:r>
        <w:rPr>
          <w:i/>
        </w:rPr>
        <w:t>VIEW</w:t>
      </w:r>
      <w:r w:rsidR="003A4CFD">
        <w:rPr>
          <w:i/>
        </w:rPr>
        <w:t>_M</w:t>
      </w:r>
      <w:r w:rsidR="003A4CFD" w:rsidRPr="00D703D2">
        <w:rPr>
          <w:i/>
        </w:rPr>
        <w:t>ETRIC_DATA_</w:t>
      </w:r>
      <w:proofErr w:type="gramStart"/>
      <w:r w:rsidR="003A4CFD" w:rsidRPr="00D703D2">
        <w:rPr>
          <w:i/>
        </w:rPr>
        <w:t>ARRAY</w:t>
      </w:r>
      <w:bookmarkEnd w:id="21"/>
      <w:r w:rsidR="003A4CFD">
        <w:t xml:space="preserve"> :</w:t>
      </w:r>
      <w:proofErr w:type="gramEnd"/>
      <w:r w:rsidR="003A4CFD">
        <w:t>=</w:t>
      </w:r>
    </w:p>
    <w:p w14:paraId="6D2F353C" w14:textId="77777777" w:rsidR="003A4CFD" w:rsidRDefault="003A4CFD" w:rsidP="003A4CFD">
      <w:pPr>
        <w:ind w:left="840" w:firstLine="420"/>
      </w:pPr>
      <w:r>
        <w:rPr>
          <w:rFonts w:hint="eastAsia"/>
        </w:rPr>
        <w:t>[</w:t>
      </w:r>
    </w:p>
    <w:p w14:paraId="471A36C2" w14:textId="77777777" w:rsidR="003A4CFD" w:rsidRDefault="003A4CFD" w:rsidP="003A4CFD">
      <w:pPr>
        <w:ind w:left="840" w:firstLine="420"/>
      </w:pPr>
      <w:r>
        <w:tab/>
      </w:r>
      <w:r w:rsidRPr="00D703D2">
        <w:rPr>
          <w:i/>
        </w:rPr>
        <w:t>METRIC_DATA_ITEM</w:t>
      </w:r>
      <w:r>
        <w:t xml:space="preserve"> </w:t>
      </w:r>
      <w:r w:rsidRPr="00CE488A">
        <w:rPr>
          <w:color w:val="FF0000"/>
        </w:rPr>
        <w:t>*</w:t>
      </w:r>
    </w:p>
    <w:p w14:paraId="53B382F9" w14:textId="77777777" w:rsidR="003A4CFD" w:rsidRDefault="003A4CFD" w:rsidP="003A4CFD">
      <w:pPr>
        <w:ind w:left="840" w:firstLine="420"/>
      </w:pPr>
      <w:r>
        <w:rPr>
          <w:rFonts w:hint="eastAsia"/>
        </w:rPr>
        <w:t>]</w:t>
      </w:r>
    </w:p>
    <w:p w14:paraId="28B463C6" w14:textId="77777777" w:rsidR="003A4CFD" w:rsidRDefault="003A4CFD" w:rsidP="003A4CFD">
      <w:pPr>
        <w:ind w:left="840" w:firstLine="420"/>
      </w:pPr>
    </w:p>
    <w:p w14:paraId="2B646A30" w14:textId="77777777" w:rsidR="003A4CFD" w:rsidRDefault="003A4CFD" w:rsidP="003A4CFD">
      <w:pPr>
        <w:ind w:left="420"/>
      </w:pPr>
      <w:r>
        <w:tab/>
      </w:r>
      <w:r w:rsidRPr="00D703D2">
        <w:rPr>
          <w:i/>
        </w:rPr>
        <w:t>METRIC_DATA_</w:t>
      </w:r>
      <w:proofErr w:type="gramStart"/>
      <w:r w:rsidRPr="00D703D2">
        <w:rPr>
          <w:i/>
        </w:rPr>
        <w:t>ITEM</w:t>
      </w:r>
      <w:r>
        <w:t xml:space="preserve"> :</w:t>
      </w:r>
      <w:proofErr w:type="gramEnd"/>
      <w:r>
        <w:t>=</w:t>
      </w:r>
    </w:p>
    <w:p w14:paraId="464A8350" w14:textId="77777777" w:rsidR="003A4CFD" w:rsidRDefault="003A4CFD" w:rsidP="003A4CFD">
      <w:pPr>
        <w:ind w:left="420"/>
      </w:pPr>
      <w:r>
        <w:tab/>
      </w:r>
      <w:r>
        <w:tab/>
        <w:t>[</w:t>
      </w:r>
    </w:p>
    <w:p w14:paraId="339C5FAB" w14:textId="77777777" w:rsidR="003A4CFD" w:rsidRDefault="003A4CFD" w:rsidP="003A4CFD">
      <w:pPr>
        <w:ind w:left="1260" w:firstLine="420"/>
      </w:pPr>
      <w:r w:rsidRPr="00D703D2">
        <w:rPr>
          <w:i/>
        </w:rPr>
        <w:t>METRIC_KEY</w:t>
      </w:r>
      <w:r>
        <w:t>,</w:t>
      </w:r>
    </w:p>
    <w:p w14:paraId="110EE12A" w14:textId="77777777" w:rsidR="003A4CFD" w:rsidRDefault="003A4CFD" w:rsidP="003A4CFD">
      <w:pPr>
        <w:ind w:left="1260" w:firstLine="420"/>
      </w:pPr>
      <w:r>
        <w:t>[</w:t>
      </w:r>
    </w:p>
    <w:p w14:paraId="02E0CB06" w14:textId="77777777" w:rsidR="003A4CFD" w:rsidRDefault="003A4CFD" w:rsidP="003A4CFD">
      <w:pPr>
        <w:ind w:left="1680" w:firstLine="420"/>
      </w:pPr>
      <w:r w:rsidRPr="00D703D2">
        <w:rPr>
          <w:i/>
        </w:rPr>
        <w:t>COUNT</w:t>
      </w:r>
      <w:r>
        <w:t>,</w:t>
      </w:r>
    </w:p>
    <w:p w14:paraId="04D95297" w14:textId="77777777" w:rsidR="003A4CFD" w:rsidRDefault="003A4CFD" w:rsidP="003A4CFD">
      <w:pPr>
        <w:ind w:left="1680" w:firstLine="420"/>
      </w:pPr>
      <w:r w:rsidRPr="00D703D2">
        <w:rPr>
          <w:rFonts w:hint="eastAsia"/>
          <w:i/>
        </w:rPr>
        <w:t>SUM_</w:t>
      </w:r>
      <w:r w:rsidRPr="00D703D2">
        <w:rPr>
          <w:i/>
        </w:rPr>
        <w:t>PERF</w:t>
      </w:r>
      <w:r>
        <w:rPr>
          <w:rFonts w:hint="eastAsia"/>
        </w:rPr>
        <w:t>,</w:t>
      </w:r>
    </w:p>
    <w:p w14:paraId="2042212F" w14:textId="77777777" w:rsidR="003A4CFD" w:rsidRDefault="003A4CFD" w:rsidP="003A4CFD">
      <w:pPr>
        <w:ind w:left="1680" w:firstLine="420"/>
      </w:pPr>
      <w:r w:rsidRPr="00D703D2">
        <w:rPr>
          <w:rFonts w:hint="eastAsia"/>
          <w:i/>
        </w:rPr>
        <w:t>SUM_</w:t>
      </w:r>
      <w:r w:rsidRPr="00D703D2">
        <w:rPr>
          <w:i/>
        </w:rPr>
        <w:t>PERF</w:t>
      </w:r>
      <w:r w:rsidRPr="00D703D2">
        <w:rPr>
          <w:rFonts w:hint="eastAsia"/>
          <w:i/>
        </w:rPr>
        <w:t>_EXCLUSIVE</w:t>
      </w:r>
      <w:r>
        <w:rPr>
          <w:rFonts w:hint="eastAsia"/>
        </w:rPr>
        <w:t>,</w:t>
      </w:r>
    </w:p>
    <w:p w14:paraId="23FFC6A2" w14:textId="77777777" w:rsidR="003A4CFD" w:rsidRDefault="003A4CFD" w:rsidP="003A4CFD">
      <w:pPr>
        <w:ind w:left="1680" w:firstLine="420"/>
      </w:pPr>
      <w:r w:rsidRPr="00D703D2">
        <w:rPr>
          <w:rFonts w:hint="eastAsia"/>
          <w:i/>
        </w:rPr>
        <w:t>MAX_PERF</w:t>
      </w:r>
      <w:r>
        <w:rPr>
          <w:rFonts w:hint="eastAsia"/>
        </w:rPr>
        <w:t>,</w:t>
      </w:r>
    </w:p>
    <w:p w14:paraId="2673F2C8" w14:textId="77777777" w:rsidR="003A4CFD" w:rsidRDefault="003A4CFD" w:rsidP="003A4CFD">
      <w:pPr>
        <w:ind w:left="1680" w:firstLine="420"/>
      </w:pPr>
      <w:r w:rsidRPr="00D703D2">
        <w:rPr>
          <w:i/>
        </w:rPr>
        <w:t>MIN_PERF</w:t>
      </w:r>
      <w:r>
        <w:t>,</w:t>
      </w:r>
    </w:p>
    <w:p w14:paraId="4935AE25" w14:textId="77777777" w:rsidR="003A4CFD" w:rsidRPr="00D703D2" w:rsidRDefault="003A4CFD" w:rsidP="003A4CFD">
      <w:pPr>
        <w:ind w:left="1680" w:firstLine="420"/>
        <w:rPr>
          <w:i/>
        </w:rPr>
      </w:pPr>
      <w:r w:rsidRPr="00D703D2">
        <w:rPr>
          <w:rFonts w:hint="eastAsia"/>
          <w:i/>
        </w:rPr>
        <w:t>SUM</w:t>
      </w:r>
      <w:r w:rsidRPr="00D703D2">
        <w:rPr>
          <w:i/>
        </w:rPr>
        <w:t>_PERF_</w:t>
      </w:r>
      <w:r w:rsidRPr="00D703D2">
        <w:rPr>
          <w:rFonts w:hint="eastAsia"/>
          <w:i/>
        </w:rPr>
        <w:t>SQUARE</w:t>
      </w:r>
      <w:r w:rsidRPr="00D703D2">
        <w:rPr>
          <w:i/>
        </w:rPr>
        <w:t>S</w:t>
      </w:r>
    </w:p>
    <w:p w14:paraId="2B66AE93" w14:textId="77777777" w:rsidR="003A4CFD" w:rsidRDefault="003A4CFD" w:rsidP="003A4CFD">
      <w:pPr>
        <w:ind w:left="1260" w:firstLine="420"/>
      </w:pPr>
      <w:r>
        <w:t>]</w:t>
      </w:r>
    </w:p>
    <w:p w14:paraId="1D441991" w14:textId="77777777" w:rsidR="003A4CFD" w:rsidRDefault="003A4CFD" w:rsidP="003A4CFD">
      <w:pPr>
        <w:ind w:left="840" w:firstLine="420"/>
      </w:pPr>
      <w:r>
        <w:t>]</w:t>
      </w:r>
    </w:p>
    <w:p w14:paraId="5895932F" w14:textId="77777777" w:rsidR="003A4CFD" w:rsidRDefault="003A4CFD" w:rsidP="003A4CFD"/>
    <w:p w14:paraId="7D3C6529" w14:textId="708F4605" w:rsidR="003A4CFD" w:rsidRDefault="003A4CFD" w:rsidP="003A4CFD">
      <w:r>
        <w:tab/>
      </w:r>
      <w:r>
        <w:tab/>
      </w:r>
      <w:r w:rsidRPr="00434B66">
        <w:rPr>
          <w:i/>
        </w:rPr>
        <w:t>METRIC_</w:t>
      </w:r>
      <w:proofErr w:type="gramStart"/>
      <w:r w:rsidRPr="00434B66">
        <w:rPr>
          <w:i/>
        </w:rPr>
        <w:t>KEY</w:t>
      </w:r>
      <w:r>
        <w:t xml:space="preserve"> :</w:t>
      </w:r>
      <w:proofErr w:type="gramEnd"/>
      <w:r>
        <w:t>= {“name” : “</w:t>
      </w:r>
      <w:r w:rsidRPr="00434B66">
        <w:rPr>
          <w:i/>
        </w:rPr>
        <w:t>METRIC_NAME</w:t>
      </w:r>
      <w:r>
        <w:t>”}</w:t>
      </w:r>
      <w:r>
        <w:tab/>
      </w:r>
      <w:r>
        <w:tab/>
      </w:r>
    </w:p>
    <w:p w14:paraId="1101D61A" w14:textId="77777777" w:rsidR="003A4CFD" w:rsidRDefault="003A4CFD" w:rsidP="003A4CFD">
      <w:pPr>
        <w:ind w:left="420"/>
      </w:pPr>
      <w:r>
        <w:rPr>
          <w:rFonts w:hint="eastAsia"/>
        </w:rPr>
        <w:tab/>
      </w:r>
      <w:r>
        <w:rPr>
          <w:rFonts w:hint="eastAsia"/>
          <w:i/>
        </w:rPr>
        <w:t>COUNT</w:t>
      </w:r>
      <w:r>
        <w:t xml:space="preserve">: </w:t>
      </w:r>
      <w:r>
        <w:rPr>
          <w:rFonts w:hint="eastAsia"/>
        </w:rPr>
        <w:t>当前采样时间段内该指标的计数。</w:t>
      </w:r>
    </w:p>
    <w:p w14:paraId="0E7F4ED5" w14:textId="77777777" w:rsidR="003A4CFD" w:rsidRDefault="003A4CFD" w:rsidP="003A4CFD">
      <w:pPr>
        <w:ind w:left="420"/>
      </w:pPr>
      <w:r>
        <w:tab/>
      </w:r>
      <w:r w:rsidRPr="00D703D2">
        <w:rPr>
          <w:rFonts w:hint="eastAsia"/>
          <w:i/>
        </w:rPr>
        <w:t>SUM_</w:t>
      </w:r>
      <w:r w:rsidRPr="00D703D2">
        <w:rPr>
          <w:i/>
        </w:rPr>
        <w:t>PERF</w:t>
      </w:r>
      <w:r>
        <w:t xml:space="preserve">: </w:t>
      </w:r>
      <w:r>
        <w:rPr>
          <w:rFonts w:hint="eastAsia"/>
        </w:rPr>
        <w:t>当前采样时间段内该指标的算术和（单位：毫秒）。</w:t>
      </w:r>
    </w:p>
    <w:p w14:paraId="44FFFB60" w14:textId="1A7348B4" w:rsidR="003A4CFD" w:rsidRDefault="003A4CFD" w:rsidP="003A4CFD">
      <w:pPr>
        <w:ind w:left="420" w:firstLine="420"/>
      </w:pPr>
      <w:r w:rsidRPr="00D703D2">
        <w:rPr>
          <w:rFonts w:hint="eastAsia"/>
          <w:i/>
        </w:rPr>
        <w:t>SUM_</w:t>
      </w:r>
      <w:r w:rsidRPr="00D703D2">
        <w:rPr>
          <w:i/>
        </w:rPr>
        <w:t>PERF</w:t>
      </w:r>
      <w:r w:rsidRPr="00D703D2">
        <w:rPr>
          <w:rFonts w:hint="eastAsia"/>
          <w:i/>
        </w:rPr>
        <w:t>_EXCLUSIVE</w:t>
      </w:r>
      <w:r>
        <w:t xml:space="preserve">: </w:t>
      </w:r>
      <w:r>
        <w:rPr>
          <w:rFonts w:hint="eastAsia"/>
        </w:rPr>
        <w:t>独占执行时间</w:t>
      </w:r>
      <w:proofErr w:type="gramStart"/>
      <w:r>
        <w:rPr>
          <w:rFonts w:hint="eastAsia"/>
        </w:rPr>
        <w:t>和</w:t>
      </w:r>
      <w:proofErr w:type="gramEnd"/>
      <w:r>
        <w:rPr>
          <w:rFonts w:hint="eastAsia"/>
        </w:rPr>
        <w:t>。（单位：毫秒）。</w:t>
      </w:r>
      <w:r w:rsidR="00EA0B45">
        <w:rPr>
          <w:rFonts w:hint="eastAsia"/>
        </w:rPr>
        <w:t>独占执行时间的定义参见</w:t>
      </w:r>
      <w:r w:rsidR="00EA0B45">
        <w:rPr>
          <w:rFonts w:hint="eastAsia"/>
        </w:rPr>
        <w:t xml:space="preserve"> </w:t>
      </w:r>
      <w:hyperlink r:id="rId21" w:history="1">
        <w:r w:rsidR="00232830">
          <w:rPr>
            <w:rStyle w:val="a8"/>
          </w:rPr>
          <w:t>NetworkBench New Lens-Spec-Metrics.docx</w:t>
        </w:r>
      </w:hyperlink>
      <w:r w:rsidR="00EA0B45">
        <w:t xml:space="preserve"> 4.1 </w:t>
      </w:r>
      <w:r w:rsidR="00EA0B45">
        <w:rPr>
          <w:rFonts w:hint="eastAsia"/>
        </w:rPr>
        <w:t>响应时间、独占执行时间</w:t>
      </w:r>
    </w:p>
    <w:p w14:paraId="2B5B5BFB" w14:textId="77777777" w:rsidR="003A4CFD" w:rsidRDefault="003A4CFD" w:rsidP="003A4CFD">
      <w:pPr>
        <w:ind w:left="420" w:firstLine="420"/>
      </w:pPr>
      <w:r w:rsidRPr="001B3C12">
        <w:rPr>
          <w:rFonts w:hint="eastAsia"/>
          <w:i/>
        </w:rPr>
        <w:t>MAX_</w:t>
      </w:r>
      <w:r w:rsidRPr="001B3C12">
        <w:rPr>
          <w:i/>
        </w:rPr>
        <w:t>PERF</w:t>
      </w:r>
      <w:r>
        <w:t xml:space="preserve">: </w:t>
      </w:r>
      <w:r>
        <w:rPr>
          <w:rFonts w:hint="eastAsia"/>
        </w:rPr>
        <w:t>当前采样时间段内该指标的最大值（单位：毫秒）</w:t>
      </w:r>
    </w:p>
    <w:p w14:paraId="6AE4784F" w14:textId="77777777" w:rsidR="003A4CFD" w:rsidRDefault="003A4CFD" w:rsidP="003A4CFD">
      <w:pPr>
        <w:ind w:left="420" w:firstLine="420"/>
      </w:pPr>
      <w:r w:rsidRPr="001B3C12">
        <w:rPr>
          <w:rFonts w:hint="eastAsia"/>
          <w:i/>
        </w:rPr>
        <w:t>MIN_PERF</w:t>
      </w:r>
      <w:r>
        <w:rPr>
          <w:rFonts w:hint="eastAsia"/>
        </w:rPr>
        <w:t>:</w:t>
      </w:r>
      <w:r w:rsidRPr="00112A11">
        <w:rPr>
          <w:rFonts w:hint="eastAsia"/>
        </w:rPr>
        <w:t xml:space="preserve"> </w:t>
      </w:r>
      <w:r>
        <w:rPr>
          <w:rFonts w:hint="eastAsia"/>
        </w:rPr>
        <w:t>当前采样时间段内该指标的最小值（单位：毫秒）</w:t>
      </w:r>
    </w:p>
    <w:p w14:paraId="2FE01196" w14:textId="59E85D84" w:rsidR="003A4CFD" w:rsidRDefault="003A4CFD" w:rsidP="007C6D28">
      <w:pPr>
        <w:pStyle w:val="ac"/>
        <w:ind w:left="420" w:firstLineChars="0"/>
      </w:pPr>
      <w:r w:rsidRPr="00D703D2">
        <w:rPr>
          <w:rFonts w:hint="eastAsia"/>
          <w:i/>
        </w:rPr>
        <w:t>SUM</w:t>
      </w:r>
      <w:r w:rsidRPr="00D703D2">
        <w:rPr>
          <w:i/>
        </w:rPr>
        <w:t>_PERF_</w:t>
      </w:r>
      <w:r w:rsidRPr="00D703D2">
        <w:rPr>
          <w:rFonts w:hint="eastAsia"/>
          <w:i/>
        </w:rPr>
        <w:t>SQUARE</w:t>
      </w:r>
      <w:r w:rsidRPr="00D703D2">
        <w:rPr>
          <w:i/>
        </w:rPr>
        <w:t>S</w:t>
      </w:r>
      <w:r>
        <w:rPr>
          <w:i/>
        </w:rPr>
        <w:t xml:space="preserve"> </w:t>
      </w:r>
      <w:r w:rsidRPr="001B3C12">
        <w:rPr>
          <w:rFonts w:hint="eastAsia"/>
        </w:rPr>
        <w:t>:</w:t>
      </w:r>
      <w:r>
        <w:t xml:space="preserve"> </w:t>
      </w:r>
      <w:r>
        <w:rPr>
          <w:rFonts w:hint="eastAsia"/>
        </w:rPr>
        <w:t>当前采样时间段内该指标的平方和（单位：毫秒</w:t>
      </w:r>
      <w:r w:rsidRPr="00461599">
        <w:rPr>
          <w:rFonts w:hint="eastAsia"/>
          <w:vertAlign w:val="superscript"/>
        </w:rPr>
        <w:t>2</w:t>
      </w:r>
      <w:r>
        <w:rPr>
          <w:rFonts w:hint="eastAsia"/>
        </w:rPr>
        <w:t>）</w:t>
      </w:r>
    </w:p>
    <w:p w14:paraId="425883AB" w14:textId="77777777" w:rsidR="003A4CFD" w:rsidRDefault="003A4CFD" w:rsidP="003A4CFD">
      <w:pPr>
        <w:pStyle w:val="ac"/>
        <w:ind w:firstLineChars="0"/>
      </w:pPr>
    </w:p>
    <w:p w14:paraId="7755CF77" w14:textId="77777777" w:rsidR="003A4CFD" w:rsidRDefault="003A4CFD" w:rsidP="003A4CFD">
      <w:pPr>
        <w:ind w:left="420" w:firstLine="420"/>
      </w:pPr>
      <w:bookmarkStart w:id="22" w:name="COMPONENT_METRIC_DATA_ARRAY"/>
      <w:bookmarkEnd w:id="22"/>
      <w:r w:rsidRPr="00341DA9">
        <w:rPr>
          <w:i/>
        </w:rPr>
        <w:t>COMPONENT_METRICS_DATA_</w:t>
      </w:r>
      <w:proofErr w:type="gramStart"/>
      <w:r w:rsidRPr="00341DA9">
        <w:rPr>
          <w:i/>
        </w:rPr>
        <w:t>ARRAY</w:t>
      </w:r>
      <w:r>
        <w:t xml:space="preserve"> :</w:t>
      </w:r>
      <w:proofErr w:type="gramEnd"/>
      <w:r>
        <w:t>=</w:t>
      </w:r>
    </w:p>
    <w:p w14:paraId="3204FC12" w14:textId="77777777" w:rsidR="003A4CFD" w:rsidRDefault="003A4CFD" w:rsidP="003A4CFD">
      <w:pPr>
        <w:ind w:left="840" w:firstLine="420"/>
      </w:pPr>
      <w:r>
        <w:rPr>
          <w:rFonts w:hint="eastAsia"/>
        </w:rPr>
        <w:t>[</w:t>
      </w:r>
    </w:p>
    <w:p w14:paraId="0447117D" w14:textId="77777777" w:rsidR="003A4CFD" w:rsidRDefault="003A4CFD" w:rsidP="003A4CFD">
      <w:pPr>
        <w:ind w:left="840" w:firstLine="420"/>
      </w:pPr>
      <w:r>
        <w:tab/>
      </w:r>
      <w:r w:rsidRPr="00341DA9">
        <w:rPr>
          <w:i/>
        </w:rPr>
        <w:t>COMPONENT_METRICS_DATA_ITEM</w:t>
      </w:r>
      <w:r>
        <w:t xml:space="preserve"> </w:t>
      </w:r>
      <w:r w:rsidRPr="00CE488A">
        <w:rPr>
          <w:color w:val="FF0000"/>
        </w:rPr>
        <w:t>*</w:t>
      </w:r>
    </w:p>
    <w:p w14:paraId="35769ECF" w14:textId="77777777" w:rsidR="003A4CFD" w:rsidRDefault="003A4CFD" w:rsidP="003A4CFD">
      <w:pPr>
        <w:ind w:left="840" w:firstLine="420"/>
      </w:pPr>
      <w:r>
        <w:rPr>
          <w:rFonts w:hint="eastAsia"/>
        </w:rPr>
        <w:t>]</w:t>
      </w:r>
    </w:p>
    <w:p w14:paraId="22B74018" w14:textId="77777777" w:rsidR="003A4CFD" w:rsidRDefault="003A4CFD" w:rsidP="003A4CFD">
      <w:pPr>
        <w:ind w:left="420" w:firstLine="420"/>
      </w:pPr>
    </w:p>
    <w:p w14:paraId="6B22AAD6" w14:textId="77777777" w:rsidR="003A4CFD" w:rsidRDefault="003A4CFD" w:rsidP="003A4CFD">
      <w:pPr>
        <w:ind w:left="420" w:firstLine="420"/>
      </w:pPr>
      <w:r w:rsidRPr="00341DA9">
        <w:rPr>
          <w:i/>
        </w:rPr>
        <w:t>COMPONENT_METRICS_DATA_</w:t>
      </w:r>
      <w:proofErr w:type="gramStart"/>
      <w:r w:rsidRPr="00341DA9">
        <w:rPr>
          <w:i/>
        </w:rPr>
        <w:t>ITEM</w:t>
      </w:r>
      <w:r>
        <w:t xml:space="preserve"> :</w:t>
      </w:r>
      <w:proofErr w:type="gramEnd"/>
      <w:r>
        <w:t>=</w:t>
      </w:r>
    </w:p>
    <w:p w14:paraId="2C00D6F1" w14:textId="77777777" w:rsidR="003A4CFD" w:rsidRDefault="003A4CFD" w:rsidP="003A4CFD">
      <w:pPr>
        <w:ind w:left="420"/>
      </w:pPr>
      <w:r>
        <w:tab/>
      </w:r>
      <w:r>
        <w:tab/>
        <w:t>[</w:t>
      </w:r>
    </w:p>
    <w:p w14:paraId="3742B77D" w14:textId="77777777" w:rsidR="003A4CFD" w:rsidRDefault="003A4CFD" w:rsidP="003A4CFD">
      <w:pPr>
        <w:ind w:left="1260" w:firstLine="420"/>
      </w:pPr>
      <w:r w:rsidRPr="00341DA9">
        <w:rPr>
          <w:i/>
        </w:rPr>
        <w:t>COMPONENT_METRIC_KEY</w:t>
      </w:r>
      <w:r>
        <w:t>,</w:t>
      </w:r>
    </w:p>
    <w:p w14:paraId="15860B62" w14:textId="77777777" w:rsidR="003A4CFD" w:rsidRDefault="003A4CFD" w:rsidP="003A4CFD">
      <w:pPr>
        <w:ind w:left="1260" w:firstLine="420"/>
      </w:pPr>
      <w:r>
        <w:t>[</w:t>
      </w:r>
    </w:p>
    <w:p w14:paraId="526F6154" w14:textId="77777777" w:rsidR="003A4CFD" w:rsidRDefault="003A4CFD" w:rsidP="003A4CFD">
      <w:pPr>
        <w:ind w:left="1680" w:firstLine="420"/>
      </w:pPr>
      <w:r w:rsidRPr="00341DA9">
        <w:rPr>
          <w:i/>
        </w:rPr>
        <w:t>COUNT</w:t>
      </w:r>
      <w:r>
        <w:t>,</w:t>
      </w:r>
    </w:p>
    <w:p w14:paraId="15F5AC3C" w14:textId="77777777" w:rsidR="003A4CFD" w:rsidRDefault="003A4CFD" w:rsidP="003A4CFD">
      <w:pPr>
        <w:ind w:left="1680" w:firstLine="420"/>
      </w:pPr>
      <w:r w:rsidRPr="00341DA9">
        <w:rPr>
          <w:rFonts w:hint="eastAsia"/>
          <w:i/>
        </w:rPr>
        <w:t>SUM_</w:t>
      </w:r>
      <w:r w:rsidRPr="00341DA9">
        <w:rPr>
          <w:i/>
        </w:rPr>
        <w:t>PERF</w:t>
      </w:r>
      <w:r>
        <w:rPr>
          <w:rFonts w:hint="eastAsia"/>
        </w:rPr>
        <w:t>,</w:t>
      </w:r>
    </w:p>
    <w:p w14:paraId="0CDD2FAC" w14:textId="77777777" w:rsidR="003A4CFD" w:rsidRDefault="003A4CFD" w:rsidP="003A4CFD">
      <w:pPr>
        <w:ind w:left="1680" w:firstLine="420"/>
      </w:pPr>
      <w:r w:rsidRPr="00341DA9">
        <w:rPr>
          <w:rFonts w:hint="eastAsia"/>
          <w:i/>
        </w:rPr>
        <w:t>SUM_</w:t>
      </w:r>
      <w:r w:rsidRPr="00341DA9">
        <w:rPr>
          <w:i/>
        </w:rPr>
        <w:t>PERF</w:t>
      </w:r>
      <w:r w:rsidRPr="00341DA9">
        <w:rPr>
          <w:rFonts w:hint="eastAsia"/>
          <w:i/>
        </w:rPr>
        <w:t>_EXCLUSIVE</w:t>
      </w:r>
      <w:r>
        <w:rPr>
          <w:rFonts w:hint="eastAsia"/>
        </w:rPr>
        <w:t>,</w:t>
      </w:r>
    </w:p>
    <w:p w14:paraId="1C7AA3F7" w14:textId="77777777" w:rsidR="003A4CFD" w:rsidRDefault="003A4CFD" w:rsidP="003A4CFD">
      <w:pPr>
        <w:ind w:left="1680" w:firstLine="420"/>
      </w:pPr>
      <w:r w:rsidRPr="00341DA9">
        <w:rPr>
          <w:rFonts w:hint="eastAsia"/>
          <w:i/>
        </w:rPr>
        <w:t>MAX_PERF</w:t>
      </w:r>
      <w:r>
        <w:rPr>
          <w:rFonts w:hint="eastAsia"/>
        </w:rPr>
        <w:t>,</w:t>
      </w:r>
    </w:p>
    <w:p w14:paraId="27F10356" w14:textId="77777777" w:rsidR="003A4CFD" w:rsidRDefault="003A4CFD" w:rsidP="003A4CFD">
      <w:pPr>
        <w:ind w:left="1680" w:firstLine="420"/>
      </w:pPr>
      <w:r w:rsidRPr="00341DA9">
        <w:rPr>
          <w:i/>
        </w:rPr>
        <w:t>MIN_PERF</w:t>
      </w:r>
      <w:r>
        <w:t>,</w:t>
      </w:r>
    </w:p>
    <w:p w14:paraId="6419D474" w14:textId="5C5DF249" w:rsidR="003A4CFD" w:rsidRPr="00341DA9" w:rsidRDefault="003A4CFD" w:rsidP="003A4CFD">
      <w:pPr>
        <w:ind w:left="1680" w:firstLine="420"/>
        <w:rPr>
          <w:i/>
        </w:rPr>
      </w:pPr>
      <w:r w:rsidRPr="00341DA9">
        <w:rPr>
          <w:rFonts w:hint="eastAsia"/>
          <w:i/>
        </w:rPr>
        <w:t>SUM</w:t>
      </w:r>
      <w:r w:rsidRPr="00341DA9">
        <w:rPr>
          <w:i/>
        </w:rPr>
        <w:t>_PERF_</w:t>
      </w:r>
      <w:r w:rsidR="00FF518B" w:rsidRPr="00FF518B">
        <w:rPr>
          <w:rFonts w:hint="eastAsia"/>
          <w:i/>
        </w:rPr>
        <w:t xml:space="preserve"> </w:t>
      </w:r>
      <w:r w:rsidR="00FF518B" w:rsidRPr="00341DA9">
        <w:rPr>
          <w:rFonts w:hint="eastAsia"/>
          <w:i/>
        </w:rPr>
        <w:t>EXCLUSIVE</w:t>
      </w:r>
      <w:r w:rsidR="00FF518B">
        <w:rPr>
          <w:rFonts w:hint="eastAsia"/>
          <w:i/>
        </w:rPr>
        <w:t>_</w:t>
      </w:r>
      <w:r w:rsidRPr="00341DA9">
        <w:rPr>
          <w:rFonts w:hint="eastAsia"/>
          <w:i/>
        </w:rPr>
        <w:t>SQUARE</w:t>
      </w:r>
      <w:r w:rsidRPr="00341DA9">
        <w:rPr>
          <w:i/>
        </w:rPr>
        <w:t>S</w:t>
      </w:r>
    </w:p>
    <w:p w14:paraId="4DF85AA7" w14:textId="77777777" w:rsidR="003A4CFD" w:rsidRDefault="003A4CFD" w:rsidP="003A4CFD">
      <w:pPr>
        <w:ind w:left="1260" w:firstLine="420"/>
      </w:pPr>
      <w:r>
        <w:lastRenderedPageBreak/>
        <w:t>]</w:t>
      </w:r>
    </w:p>
    <w:p w14:paraId="4BBAA3D1" w14:textId="77777777" w:rsidR="003A4CFD" w:rsidRDefault="003A4CFD" w:rsidP="003A4CFD">
      <w:pPr>
        <w:ind w:left="840" w:firstLine="420"/>
      </w:pPr>
      <w:r>
        <w:t>]</w:t>
      </w:r>
    </w:p>
    <w:p w14:paraId="522B5906" w14:textId="77777777" w:rsidR="003A4CFD" w:rsidRDefault="003A4CFD" w:rsidP="003A4CFD">
      <w:pPr>
        <w:ind w:left="420" w:firstLine="420"/>
      </w:pPr>
    </w:p>
    <w:p w14:paraId="64031BAF" w14:textId="48CC8462" w:rsidR="003A4CFD" w:rsidRDefault="003A4CFD" w:rsidP="003A4CFD">
      <w:pPr>
        <w:ind w:left="420" w:firstLine="420"/>
      </w:pPr>
      <w:r w:rsidRPr="00341DA9">
        <w:rPr>
          <w:i/>
        </w:rPr>
        <w:t>COMPONENT_METRIC_</w:t>
      </w:r>
      <w:proofErr w:type="gramStart"/>
      <w:r w:rsidRPr="00341DA9">
        <w:rPr>
          <w:i/>
        </w:rPr>
        <w:t>KEY</w:t>
      </w:r>
      <w:r>
        <w:t xml:space="preserve"> :</w:t>
      </w:r>
      <w:proofErr w:type="gramEnd"/>
      <w:r>
        <w:t>=</w:t>
      </w:r>
    </w:p>
    <w:p w14:paraId="664A06FA" w14:textId="77777777" w:rsidR="003A4CFD" w:rsidRDefault="003A4CFD" w:rsidP="003A4CFD">
      <w:pPr>
        <w:ind w:left="2520"/>
      </w:pPr>
      <w:r>
        <w:t>{</w:t>
      </w:r>
    </w:p>
    <w:p w14:paraId="40FA8F12" w14:textId="77777777" w:rsidR="003A4CFD" w:rsidRDefault="003A4CFD" w:rsidP="003A4CFD">
      <w:pPr>
        <w:ind w:left="2520" w:firstLine="420"/>
        <w:jc w:val="left"/>
      </w:pPr>
      <w:r>
        <w:t>“</w:t>
      </w:r>
      <w:proofErr w:type="gramStart"/>
      <w:r>
        <w:t>name</w:t>
      </w:r>
      <w:proofErr w:type="gramEnd"/>
      <w:r>
        <w:t>” : “</w:t>
      </w:r>
      <w:r w:rsidRPr="00341DA9">
        <w:rPr>
          <w:i/>
        </w:rPr>
        <w:t>COMPONENT_METRIC_NAME</w:t>
      </w:r>
      <w:r>
        <w:t xml:space="preserve">”, </w:t>
      </w:r>
    </w:p>
    <w:p w14:paraId="674F6EBE" w14:textId="578DD189" w:rsidR="007550AF" w:rsidRPr="00341DA9" w:rsidRDefault="003A4CFD" w:rsidP="007550AF">
      <w:pPr>
        <w:ind w:left="2520" w:firstLine="420"/>
        <w:jc w:val="left"/>
        <w:rPr>
          <w:i/>
        </w:rPr>
      </w:pPr>
      <w:r>
        <w:t>“</w:t>
      </w:r>
      <w:proofErr w:type="gramStart"/>
      <w:r>
        <w:t>parent</w:t>
      </w:r>
      <w:proofErr w:type="gramEnd"/>
      <w:r>
        <w:t>”:</w:t>
      </w:r>
      <w:r w:rsidRPr="00952ABA">
        <w:t xml:space="preserve"> </w:t>
      </w:r>
      <w:r>
        <w:t>“</w:t>
      </w:r>
      <w:r w:rsidRPr="00341DA9">
        <w:rPr>
          <w:i/>
        </w:rPr>
        <w:t>PARENT</w:t>
      </w:r>
      <w:r>
        <w:rPr>
          <w:i/>
        </w:rPr>
        <w:t>_ACTION_ROOT</w:t>
      </w:r>
      <w:r w:rsidRPr="00341DA9">
        <w:rPr>
          <w:i/>
        </w:rPr>
        <w:t>_METRIC_NAME</w:t>
      </w:r>
      <w:r>
        <w:t>”</w:t>
      </w:r>
    </w:p>
    <w:p w14:paraId="6D585A9E" w14:textId="2C316D16" w:rsidR="003A4CFD" w:rsidRPr="00341DA9" w:rsidRDefault="003A4CFD" w:rsidP="003A4CFD">
      <w:pPr>
        <w:ind w:left="3360" w:firstLine="420"/>
        <w:jc w:val="left"/>
        <w:rPr>
          <w:i/>
        </w:rPr>
      </w:pPr>
    </w:p>
    <w:p w14:paraId="3E096256" w14:textId="76AC4F81" w:rsidR="003A4CFD" w:rsidRDefault="003A4CFD" w:rsidP="007550AF">
      <w:pPr>
        <w:ind w:left="2100" w:firstLine="420"/>
        <w:jc w:val="left"/>
      </w:pPr>
      <w:r>
        <w:t>}</w:t>
      </w:r>
    </w:p>
    <w:p w14:paraId="090E6087" w14:textId="77777777" w:rsidR="003A4CFD" w:rsidRDefault="003A4CFD" w:rsidP="003A4CFD">
      <w:pPr>
        <w:ind w:left="420"/>
      </w:pPr>
      <w:r>
        <w:tab/>
      </w:r>
      <w:r w:rsidRPr="00D703D2">
        <w:rPr>
          <w:rFonts w:hint="eastAsia"/>
          <w:i/>
        </w:rPr>
        <w:t>SUM_</w:t>
      </w:r>
      <w:r w:rsidRPr="00D703D2">
        <w:rPr>
          <w:i/>
        </w:rPr>
        <w:t>PERF</w:t>
      </w:r>
      <w:r>
        <w:t xml:space="preserve">: </w:t>
      </w:r>
      <w:r>
        <w:rPr>
          <w:rFonts w:hint="eastAsia"/>
        </w:rPr>
        <w:t>当前采样时间段内该指标的计数</w:t>
      </w:r>
    </w:p>
    <w:p w14:paraId="0799C202" w14:textId="77777777" w:rsidR="003A4CFD" w:rsidRDefault="003A4CFD" w:rsidP="003A4CFD">
      <w:pPr>
        <w:ind w:left="420" w:firstLine="420"/>
      </w:pPr>
      <w:r w:rsidRPr="00D703D2">
        <w:rPr>
          <w:rFonts w:hint="eastAsia"/>
          <w:i/>
        </w:rPr>
        <w:t>SUM_</w:t>
      </w:r>
      <w:r w:rsidRPr="00D703D2">
        <w:rPr>
          <w:i/>
        </w:rPr>
        <w:t>PERF</w:t>
      </w:r>
      <w:r w:rsidRPr="00D703D2">
        <w:rPr>
          <w:rFonts w:hint="eastAsia"/>
          <w:i/>
        </w:rPr>
        <w:t>_EXCLUSIVE</w:t>
      </w:r>
      <w:r>
        <w:t xml:space="preserve">: </w:t>
      </w:r>
      <w:r>
        <w:rPr>
          <w:rFonts w:hint="eastAsia"/>
        </w:rPr>
        <w:t>独占执行时间</w:t>
      </w:r>
      <w:proofErr w:type="gramStart"/>
      <w:r>
        <w:rPr>
          <w:rFonts w:hint="eastAsia"/>
        </w:rPr>
        <w:t>和</w:t>
      </w:r>
      <w:proofErr w:type="gramEnd"/>
      <w:r>
        <w:rPr>
          <w:rFonts w:hint="eastAsia"/>
        </w:rPr>
        <w:t>。独占执行时间的定义参见</w:t>
      </w:r>
      <w:r>
        <w:rPr>
          <w:rFonts w:hint="eastAsia"/>
        </w:rPr>
        <w:t xml:space="preserve"> </w:t>
      </w:r>
      <w:hyperlink r:id="rId22" w:history="1">
        <w:r w:rsidRPr="00BB3609">
          <w:rPr>
            <w:rStyle w:val="a8"/>
          </w:rPr>
          <w:t>NetworkBench New Lens-Spec-Metrics.docx</w:t>
        </w:r>
      </w:hyperlink>
      <w:r>
        <w:t xml:space="preserve"> 4.1 </w:t>
      </w:r>
      <w:r>
        <w:rPr>
          <w:rFonts w:hint="eastAsia"/>
        </w:rPr>
        <w:t>响应时间、独占执行时间</w:t>
      </w:r>
    </w:p>
    <w:p w14:paraId="30B48B96" w14:textId="77777777" w:rsidR="003A4CFD" w:rsidRDefault="003A4CFD" w:rsidP="003A4CFD">
      <w:pPr>
        <w:ind w:left="420" w:firstLine="420"/>
      </w:pPr>
      <w:r w:rsidRPr="001B3C12">
        <w:rPr>
          <w:rFonts w:hint="eastAsia"/>
          <w:i/>
        </w:rPr>
        <w:t>MAX_</w:t>
      </w:r>
      <w:r w:rsidRPr="001B3C12">
        <w:rPr>
          <w:i/>
        </w:rPr>
        <w:t>PERF</w:t>
      </w:r>
      <w:r>
        <w:t xml:space="preserve">: </w:t>
      </w:r>
      <w:r>
        <w:rPr>
          <w:rFonts w:hint="eastAsia"/>
        </w:rPr>
        <w:t>当前采样时间段内该指标的最大值</w:t>
      </w:r>
    </w:p>
    <w:p w14:paraId="195BD090" w14:textId="77777777" w:rsidR="003A4CFD" w:rsidRDefault="003A4CFD" w:rsidP="003A4CFD">
      <w:pPr>
        <w:ind w:left="420" w:firstLine="420"/>
      </w:pPr>
      <w:r w:rsidRPr="001B3C12">
        <w:rPr>
          <w:rFonts w:hint="eastAsia"/>
          <w:i/>
        </w:rPr>
        <w:t>MIN_PERF</w:t>
      </w:r>
      <w:r>
        <w:rPr>
          <w:rFonts w:hint="eastAsia"/>
        </w:rPr>
        <w:t>:</w:t>
      </w:r>
      <w:r w:rsidRPr="00112A11">
        <w:rPr>
          <w:rFonts w:hint="eastAsia"/>
        </w:rPr>
        <w:t xml:space="preserve"> </w:t>
      </w:r>
      <w:r>
        <w:rPr>
          <w:rFonts w:hint="eastAsia"/>
        </w:rPr>
        <w:t>当前采样时间段内该指标的最小值</w:t>
      </w:r>
    </w:p>
    <w:p w14:paraId="58C0147B" w14:textId="7049805C" w:rsidR="003A4CFD" w:rsidRDefault="00FF518B" w:rsidP="007550AF">
      <w:pPr>
        <w:pStyle w:val="ac"/>
        <w:ind w:left="420" w:firstLineChars="0"/>
      </w:pPr>
      <w:r w:rsidRPr="00341DA9">
        <w:rPr>
          <w:rFonts w:hint="eastAsia"/>
          <w:i/>
        </w:rPr>
        <w:t>SUM</w:t>
      </w:r>
      <w:r w:rsidRPr="00341DA9">
        <w:rPr>
          <w:i/>
        </w:rPr>
        <w:t>_PERF_</w:t>
      </w:r>
      <w:r w:rsidRPr="00FF518B">
        <w:rPr>
          <w:rFonts w:hint="eastAsia"/>
          <w:i/>
        </w:rPr>
        <w:t xml:space="preserve"> </w:t>
      </w:r>
      <w:r w:rsidRPr="00341DA9">
        <w:rPr>
          <w:rFonts w:hint="eastAsia"/>
          <w:i/>
        </w:rPr>
        <w:t>EXCLUSIVE</w:t>
      </w:r>
      <w:r>
        <w:rPr>
          <w:rFonts w:hint="eastAsia"/>
          <w:i/>
        </w:rPr>
        <w:t>_</w:t>
      </w:r>
      <w:r w:rsidRPr="00341DA9">
        <w:rPr>
          <w:rFonts w:hint="eastAsia"/>
          <w:i/>
        </w:rPr>
        <w:t>SQUARE</w:t>
      </w:r>
      <w:r w:rsidRPr="00341DA9">
        <w:rPr>
          <w:i/>
        </w:rPr>
        <w:t>S</w:t>
      </w:r>
      <w:r w:rsidR="003A4CFD">
        <w:rPr>
          <w:i/>
        </w:rPr>
        <w:t xml:space="preserve"> </w:t>
      </w:r>
      <w:r w:rsidR="003A4CFD" w:rsidRPr="001B3C12">
        <w:rPr>
          <w:rFonts w:hint="eastAsia"/>
        </w:rPr>
        <w:t>:</w:t>
      </w:r>
      <w:r w:rsidR="003A4CFD">
        <w:t xml:space="preserve"> </w:t>
      </w:r>
      <w:r w:rsidR="003A4CFD">
        <w:rPr>
          <w:rFonts w:hint="eastAsia"/>
        </w:rPr>
        <w:t>当前采样时间段内该指标的平方和</w:t>
      </w:r>
      <w:r w:rsidR="009509F6">
        <w:rPr>
          <w:rFonts w:hint="eastAsia"/>
        </w:rPr>
        <w:t>，对于</w:t>
      </w:r>
      <w:r w:rsidR="009509F6">
        <w:t>components</w:t>
      </w:r>
      <w:r w:rsidR="009509F6">
        <w:rPr>
          <w:rFonts w:hint="eastAsia"/>
        </w:rPr>
        <w:t>和</w:t>
      </w:r>
      <w:r w:rsidR="009509F6">
        <w:t>classifiedComponents</w:t>
      </w:r>
      <w:r w:rsidR="009509F6">
        <w:rPr>
          <w:rFonts w:hint="eastAsia"/>
        </w:rPr>
        <w:t>，是指独占执行时间的平方和。</w:t>
      </w:r>
    </w:p>
    <w:p w14:paraId="45A0E495" w14:textId="77777777" w:rsidR="002151BF" w:rsidRDefault="002151BF" w:rsidP="007550AF">
      <w:pPr>
        <w:pStyle w:val="ac"/>
        <w:ind w:left="420" w:firstLineChars="0"/>
      </w:pPr>
    </w:p>
    <w:p w14:paraId="11BA1E71" w14:textId="77777777" w:rsidR="002151BF" w:rsidRDefault="002151BF" w:rsidP="002151BF">
      <w:pPr>
        <w:ind w:left="420" w:firstLine="420"/>
      </w:pPr>
      <w:bookmarkStart w:id="23" w:name="GENERAL_METRICS_DATA_ARRAY"/>
      <w:bookmarkEnd w:id="23"/>
      <w:r>
        <w:rPr>
          <w:i/>
        </w:rPr>
        <w:t>GENERAL</w:t>
      </w:r>
      <w:r w:rsidRPr="00037B4D">
        <w:rPr>
          <w:i/>
        </w:rPr>
        <w:t>_METRICS_DATA_</w:t>
      </w:r>
      <w:proofErr w:type="gramStart"/>
      <w:r w:rsidRPr="00037B4D">
        <w:rPr>
          <w:i/>
        </w:rPr>
        <w:t>ARRAY</w:t>
      </w:r>
      <w:r>
        <w:t xml:space="preserve"> :</w:t>
      </w:r>
      <w:proofErr w:type="gramEnd"/>
      <w:r>
        <w:t>=</w:t>
      </w:r>
    </w:p>
    <w:p w14:paraId="2C2E9EB5" w14:textId="77777777" w:rsidR="002151BF" w:rsidRDefault="002151BF" w:rsidP="002151BF">
      <w:pPr>
        <w:ind w:left="840" w:firstLine="420"/>
      </w:pPr>
      <w:r>
        <w:rPr>
          <w:rFonts w:hint="eastAsia"/>
        </w:rPr>
        <w:t>[</w:t>
      </w:r>
    </w:p>
    <w:p w14:paraId="138B4E70" w14:textId="77777777" w:rsidR="002151BF" w:rsidRDefault="002151BF" w:rsidP="002151BF">
      <w:pPr>
        <w:ind w:left="840" w:firstLine="420"/>
      </w:pPr>
      <w:r w:rsidRPr="00037B4D">
        <w:rPr>
          <w:i/>
        </w:rPr>
        <w:tab/>
      </w:r>
      <w:r>
        <w:rPr>
          <w:i/>
        </w:rPr>
        <w:t>GENERAL_</w:t>
      </w:r>
      <w:r w:rsidRPr="00037B4D">
        <w:rPr>
          <w:i/>
        </w:rPr>
        <w:t>METRICS_DATA_ITEM</w:t>
      </w:r>
      <w:r>
        <w:t xml:space="preserve"> </w:t>
      </w:r>
      <w:r w:rsidRPr="00CE488A">
        <w:rPr>
          <w:color w:val="FF0000"/>
        </w:rPr>
        <w:t>*</w:t>
      </w:r>
    </w:p>
    <w:p w14:paraId="624CD981" w14:textId="77777777" w:rsidR="002151BF" w:rsidRDefault="002151BF" w:rsidP="002151BF">
      <w:pPr>
        <w:ind w:left="840" w:firstLine="420"/>
      </w:pPr>
      <w:r>
        <w:rPr>
          <w:rFonts w:hint="eastAsia"/>
        </w:rPr>
        <w:t>]</w:t>
      </w:r>
    </w:p>
    <w:p w14:paraId="39411A42" w14:textId="77777777" w:rsidR="002151BF" w:rsidRDefault="002151BF" w:rsidP="002151BF">
      <w:pPr>
        <w:ind w:left="420" w:firstLine="420"/>
      </w:pPr>
    </w:p>
    <w:p w14:paraId="11991B23" w14:textId="77777777" w:rsidR="002151BF" w:rsidRDefault="002151BF" w:rsidP="002151BF">
      <w:pPr>
        <w:ind w:left="420" w:firstLine="420"/>
      </w:pPr>
      <w:r>
        <w:rPr>
          <w:i/>
        </w:rPr>
        <w:t>GENERAL_</w:t>
      </w:r>
      <w:r w:rsidRPr="00037B4D">
        <w:rPr>
          <w:i/>
        </w:rPr>
        <w:t>METRICS_DATA_</w:t>
      </w:r>
      <w:proofErr w:type="gramStart"/>
      <w:r w:rsidRPr="00037B4D">
        <w:rPr>
          <w:i/>
        </w:rPr>
        <w:t>ITEM</w:t>
      </w:r>
      <w:r>
        <w:t xml:space="preserve"> :</w:t>
      </w:r>
      <w:proofErr w:type="gramEnd"/>
      <w:r>
        <w:t>=</w:t>
      </w:r>
    </w:p>
    <w:p w14:paraId="39B2DA4B" w14:textId="77777777" w:rsidR="002151BF" w:rsidRDefault="002151BF" w:rsidP="002151BF">
      <w:pPr>
        <w:ind w:left="420"/>
      </w:pPr>
      <w:r>
        <w:tab/>
      </w:r>
      <w:r>
        <w:tab/>
        <w:t>[</w:t>
      </w:r>
    </w:p>
    <w:p w14:paraId="1D6D3B27" w14:textId="77777777" w:rsidR="002151BF" w:rsidRDefault="002151BF" w:rsidP="002151BF">
      <w:pPr>
        <w:ind w:left="1260" w:firstLine="420"/>
      </w:pPr>
      <w:r w:rsidRPr="00037B4D">
        <w:rPr>
          <w:i/>
        </w:rPr>
        <w:t>METRIC_KEY</w:t>
      </w:r>
      <w:r>
        <w:t>,</w:t>
      </w:r>
    </w:p>
    <w:p w14:paraId="0282FAB9" w14:textId="77777777" w:rsidR="002151BF" w:rsidRDefault="002151BF" w:rsidP="002151BF">
      <w:pPr>
        <w:ind w:left="1260" w:firstLine="420"/>
      </w:pPr>
      <w:r>
        <w:t>[</w:t>
      </w:r>
    </w:p>
    <w:p w14:paraId="75D93D7B" w14:textId="77777777" w:rsidR="002151BF" w:rsidRDefault="002151BF" w:rsidP="002151BF">
      <w:pPr>
        <w:ind w:left="1680" w:firstLine="420"/>
      </w:pPr>
      <w:r w:rsidRPr="00037B4D">
        <w:rPr>
          <w:i/>
        </w:rPr>
        <w:t>COUNT</w:t>
      </w:r>
      <w:r>
        <w:t>,</w:t>
      </w:r>
    </w:p>
    <w:p w14:paraId="2A189352" w14:textId="77777777" w:rsidR="002151BF" w:rsidRDefault="002151BF" w:rsidP="002151BF">
      <w:pPr>
        <w:ind w:left="1680" w:firstLine="420"/>
      </w:pPr>
      <w:r w:rsidRPr="00037B4D">
        <w:rPr>
          <w:rFonts w:hint="eastAsia"/>
          <w:i/>
        </w:rPr>
        <w:t>SUM</w:t>
      </w:r>
      <w:r>
        <w:rPr>
          <w:rFonts w:hint="eastAsia"/>
        </w:rPr>
        <w:t>,</w:t>
      </w:r>
    </w:p>
    <w:p w14:paraId="0BD8701B" w14:textId="77777777" w:rsidR="002151BF" w:rsidRDefault="002151BF" w:rsidP="002151BF">
      <w:pPr>
        <w:ind w:left="1680" w:firstLine="420"/>
      </w:pPr>
      <w:r>
        <w:rPr>
          <w:i/>
        </w:rPr>
        <w:t>CUSTOM_SUM</w:t>
      </w:r>
      <w:r w:rsidRPr="00E945DB">
        <w:t>,</w:t>
      </w:r>
    </w:p>
    <w:p w14:paraId="095181F2" w14:textId="77777777" w:rsidR="002151BF" w:rsidRDefault="002151BF" w:rsidP="002151BF">
      <w:pPr>
        <w:ind w:left="1680" w:firstLine="420"/>
      </w:pPr>
      <w:r>
        <w:rPr>
          <w:rFonts w:hint="eastAsia"/>
          <w:i/>
        </w:rPr>
        <w:t>MAX</w:t>
      </w:r>
      <w:r>
        <w:rPr>
          <w:i/>
        </w:rPr>
        <w:t>_VALUE</w:t>
      </w:r>
      <w:r>
        <w:rPr>
          <w:rFonts w:hint="eastAsia"/>
        </w:rPr>
        <w:t>,</w:t>
      </w:r>
    </w:p>
    <w:p w14:paraId="16F2D4FE" w14:textId="77777777" w:rsidR="002151BF" w:rsidRDefault="002151BF" w:rsidP="002151BF">
      <w:pPr>
        <w:ind w:left="1680" w:firstLine="420"/>
      </w:pPr>
      <w:r w:rsidRPr="00037B4D">
        <w:rPr>
          <w:i/>
        </w:rPr>
        <w:t>MIN</w:t>
      </w:r>
      <w:r>
        <w:rPr>
          <w:i/>
        </w:rPr>
        <w:t>_VALUE</w:t>
      </w:r>
      <w:r>
        <w:t>,</w:t>
      </w:r>
    </w:p>
    <w:p w14:paraId="7CE1D0F6" w14:textId="77777777" w:rsidR="002151BF" w:rsidRPr="00037B4D" w:rsidRDefault="002151BF" w:rsidP="002151BF">
      <w:pPr>
        <w:ind w:left="1680" w:firstLine="420"/>
        <w:rPr>
          <w:i/>
        </w:rPr>
      </w:pPr>
      <w:r w:rsidRPr="00037B4D">
        <w:rPr>
          <w:rFonts w:hint="eastAsia"/>
          <w:i/>
        </w:rPr>
        <w:t>SUM</w:t>
      </w:r>
      <w:r w:rsidRPr="00037B4D">
        <w:rPr>
          <w:i/>
        </w:rPr>
        <w:t>_</w:t>
      </w:r>
      <w:r>
        <w:rPr>
          <w:rFonts w:hint="eastAsia"/>
          <w:i/>
        </w:rPr>
        <w:t>OF</w:t>
      </w:r>
      <w:r>
        <w:rPr>
          <w:i/>
        </w:rPr>
        <w:t>_</w:t>
      </w:r>
      <w:r w:rsidRPr="00037B4D">
        <w:rPr>
          <w:rFonts w:hint="eastAsia"/>
          <w:i/>
        </w:rPr>
        <w:t>SQUARE</w:t>
      </w:r>
      <w:r w:rsidRPr="00037B4D">
        <w:rPr>
          <w:i/>
        </w:rPr>
        <w:t>S</w:t>
      </w:r>
    </w:p>
    <w:p w14:paraId="7E1A7283" w14:textId="77777777" w:rsidR="002151BF" w:rsidRDefault="002151BF" w:rsidP="002151BF">
      <w:pPr>
        <w:ind w:left="1260" w:firstLine="420"/>
      </w:pPr>
      <w:r>
        <w:t>]</w:t>
      </w:r>
    </w:p>
    <w:p w14:paraId="57A80340" w14:textId="77777777" w:rsidR="002151BF" w:rsidRDefault="002151BF" w:rsidP="002151BF">
      <w:pPr>
        <w:ind w:left="840" w:firstLine="420"/>
      </w:pPr>
      <w:r>
        <w:t>]</w:t>
      </w:r>
    </w:p>
    <w:p w14:paraId="63918B3C" w14:textId="77777777" w:rsidR="002151BF" w:rsidRDefault="002151BF" w:rsidP="002151BF">
      <w:pPr>
        <w:ind w:left="420" w:firstLine="420"/>
      </w:pPr>
    </w:p>
    <w:p w14:paraId="61976698" w14:textId="486DF681" w:rsidR="002151BF" w:rsidRPr="00E27867" w:rsidRDefault="002151BF" w:rsidP="002151BF">
      <w:pPr>
        <w:ind w:left="420" w:firstLine="420"/>
      </w:pPr>
      <w:r w:rsidRPr="00A33F20">
        <w:rPr>
          <w:i/>
        </w:rPr>
        <w:t>METRIC_</w:t>
      </w:r>
      <w:proofErr w:type="gramStart"/>
      <w:r w:rsidRPr="00A33F20">
        <w:rPr>
          <w:i/>
        </w:rPr>
        <w:t>KEY</w:t>
      </w:r>
      <w:r>
        <w:t xml:space="preserve"> :</w:t>
      </w:r>
      <w:proofErr w:type="gramEnd"/>
      <w:r>
        <w:t>= {“name” : “</w:t>
      </w:r>
      <w:r w:rsidRPr="00A33F20">
        <w:rPr>
          <w:i/>
        </w:rPr>
        <w:t>METRIC_NAME</w:t>
      </w:r>
      <w:r>
        <w:t>”}</w:t>
      </w:r>
    </w:p>
    <w:p w14:paraId="0847C158" w14:textId="77777777" w:rsidR="002151BF" w:rsidRDefault="002151BF" w:rsidP="002151BF">
      <w:pPr>
        <w:ind w:left="420" w:firstLine="420"/>
        <w:jc w:val="left"/>
      </w:pPr>
      <w:r w:rsidRPr="00EF59F6">
        <w:rPr>
          <w:i/>
        </w:rPr>
        <w:t>METRIC_</w:t>
      </w:r>
      <w:proofErr w:type="gramStart"/>
      <w:r w:rsidRPr="00EF59F6">
        <w:rPr>
          <w:i/>
        </w:rPr>
        <w:t>NAME</w:t>
      </w:r>
      <w:r>
        <w:t xml:space="preserve"> :</w:t>
      </w:r>
      <w:proofErr w:type="gramEnd"/>
      <w:r>
        <w:t xml:space="preserve">= </w:t>
      </w:r>
    </w:p>
    <w:p w14:paraId="43D10491" w14:textId="77777777" w:rsidR="002151BF" w:rsidRDefault="002151BF" w:rsidP="002151BF">
      <w:pPr>
        <w:ind w:left="420" w:firstLine="420"/>
        <w:jc w:val="left"/>
      </w:pPr>
      <w:r>
        <w:tab/>
      </w:r>
      <w:r>
        <w:tab/>
      </w:r>
      <w:r>
        <w:rPr>
          <w:i/>
        </w:rPr>
        <w:t>METRIC_SCOPE</w:t>
      </w:r>
      <w:r>
        <w:t>/</w:t>
      </w:r>
      <w:r>
        <w:rPr>
          <w:i/>
        </w:rPr>
        <w:t>METRIC_CATEGORY</w:t>
      </w:r>
      <w:r>
        <w:t>/</w:t>
      </w:r>
      <w:r w:rsidRPr="00EF59F6">
        <w:rPr>
          <w:i/>
        </w:rPr>
        <w:t>NAME_OF_METRIC</w:t>
      </w:r>
    </w:p>
    <w:p w14:paraId="44A8FFF9" w14:textId="77777777" w:rsidR="002151BF" w:rsidRDefault="002151BF" w:rsidP="002151BF">
      <w:pPr>
        <w:ind w:left="420"/>
      </w:pPr>
    </w:p>
    <w:p w14:paraId="2270D05F" w14:textId="09EDEDB0" w:rsidR="002151BF" w:rsidRDefault="002151BF" w:rsidP="002151BF">
      <w:pPr>
        <w:ind w:left="420" w:firstLine="420"/>
      </w:pPr>
      <w:r>
        <w:rPr>
          <w:rFonts w:hint="eastAsia"/>
        </w:rPr>
        <w:t>CUSTOM_SUM</w:t>
      </w:r>
      <w:r>
        <w:t xml:space="preserve">: </w:t>
      </w:r>
      <w:r>
        <w:rPr>
          <w:rFonts w:hint="eastAsia"/>
        </w:rPr>
        <w:t>自定义统计数据。该项用于扩展，通常置</w:t>
      </w:r>
      <w:r>
        <w:rPr>
          <w:rFonts w:hint="eastAsia"/>
        </w:rPr>
        <w:t>0</w:t>
      </w:r>
      <w:r>
        <w:rPr>
          <w:rFonts w:hint="eastAsia"/>
        </w:rPr>
        <w:t>即可，对于某些特殊的指标，可能需要多一个扩展维度的统计（详细说明请参考指标</w:t>
      </w:r>
      <w:r>
        <w:rPr>
          <w:rFonts w:hint="eastAsia"/>
        </w:rPr>
        <w:t>SPEC</w:t>
      </w:r>
      <w:r>
        <w:rPr>
          <w:rFonts w:hint="eastAsia"/>
        </w:rPr>
        <w:t>文档</w:t>
      </w:r>
      <w:r>
        <w:rPr>
          <w:rFonts w:hint="eastAsia"/>
        </w:rPr>
        <w:t xml:space="preserve"> </w:t>
      </w:r>
      <w:hyperlink r:id="rId23" w:history="1">
        <w:r w:rsidRPr="006D6792">
          <w:rPr>
            <w:rStyle w:val="a8"/>
          </w:rPr>
          <w:t>NetworkBench New Lens-Spec-Metrics-Scope &amp; categories.xlsx</w:t>
        </w:r>
      </w:hyperlink>
      <w:r>
        <w:rPr>
          <w:rFonts w:hint="eastAsia"/>
        </w:rPr>
        <w:t>）</w:t>
      </w:r>
    </w:p>
    <w:p w14:paraId="5CF688FA" w14:textId="77777777" w:rsidR="002151BF" w:rsidRDefault="002151BF" w:rsidP="002151BF">
      <w:pPr>
        <w:ind w:left="420"/>
      </w:pPr>
    </w:p>
    <w:p w14:paraId="78F1CF0F" w14:textId="77777777" w:rsidR="002151BF" w:rsidRPr="00DE49CB" w:rsidRDefault="002151BF" w:rsidP="002151BF">
      <w:pPr>
        <w:ind w:left="420"/>
        <w:rPr>
          <w:b/>
        </w:rPr>
      </w:pPr>
      <w:r w:rsidRPr="00DE49CB">
        <w:rPr>
          <w:rFonts w:hint="eastAsia"/>
          <w:b/>
        </w:rPr>
        <w:t>响应数据：</w:t>
      </w:r>
    </w:p>
    <w:p w14:paraId="6FA17665" w14:textId="77777777" w:rsidR="002151BF" w:rsidRDefault="002151BF" w:rsidP="002151BF">
      <w:pPr>
        <w:ind w:left="420"/>
      </w:pPr>
      <w:r>
        <w:rPr>
          <w:rFonts w:hint="eastAsia"/>
        </w:rPr>
        <w:lastRenderedPageBreak/>
        <w:t>{</w:t>
      </w:r>
    </w:p>
    <w:p w14:paraId="2047FBF3" w14:textId="77777777" w:rsidR="002151BF" w:rsidRDefault="002151BF" w:rsidP="002151BF">
      <w:pPr>
        <w:ind w:left="420"/>
      </w:pPr>
      <w:r>
        <w:tab/>
        <w:t>“</w:t>
      </w:r>
      <w:proofErr w:type="gramStart"/>
      <w:r>
        <w:t>status</w:t>
      </w:r>
      <w:proofErr w:type="gramEnd"/>
      <w:r>
        <w:t>” : “success | error”,</w:t>
      </w:r>
    </w:p>
    <w:p w14:paraId="04996B7A" w14:textId="77777777" w:rsidR="002151BF" w:rsidRDefault="002151BF" w:rsidP="002151BF">
      <w:pPr>
        <w:ind w:left="420"/>
      </w:pPr>
      <w:r>
        <w:tab/>
        <w:t>“</w:t>
      </w:r>
      <w:proofErr w:type="gramStart"/>
      <w:r>
        <w:t>result</w:t>
      </w:r>
      <w:proofErr w:type="gramEnd"/>
      <w:r>
        <w:t xml:space="preserve">” : </w:t>
      </w:r>
      <w:r w:rsidRPr="00EF59F6">
        <w:rPr>
          <w:i/>
        </w:rPr>
        <w:t>RESP_RESULT_SUCCESS</w:t>
      </w:r>
      <w:r>
        <w:t xml:space="preserve"> |</w:t>
      </w:r>
      <w:r w:rsidRPr="00EF59F6">
        <w:rPr>
          <w:i/>
        </w:rPr>
        <w:t xml:space="preserve"> RESP_RESULT_ERROR</w:t>
      </w:r>
    </w:p>
    <w:p w14:paraId="2EDDE580" w14:textId="0CBCE4C4" w:rsidR="002151BF" w:rsidRDefault="002151BF" w:rsidP="00F814D8">
      <w:pPr>
        <w:pStyle w:val="ac"/>
        <w:ind w:firstLineChars="0"/>
      </w:pPr>
      <w:r>
        <w:rPr>
          <w:rFonts w:hint="eastAsia"/>
        </w:rPr>
        <w:t>}</w:t>
      </w:r>
    </w:p>
    <w:p w14:paraId="53788D57" w14:textId="77777777" w:rsidR="00F814D8" w:rsidRDefault="00F814D8" w:rsidP="00F814D8">
      <w:pPr>
        <w:pStyle w:val="ac"/>
        <w:ind w:firstLineChars="0"/>
      </w:pPr>
    </w:p>
    <w:p w14:paraId="61737763" w14:textId="4D56439E" w:rsidR="00F814D8" w:rsidRDefault="00F814D8" w:rsidP="00F814D8">
      <w:pPr>
        <w:pStyle w:val="ac"/>
        <w:ind w:left="420" w:firstLineChars="0"/>
      </w:pPr>
      <w:r w:rsidRPr="00EF59F6">
        <w:rPr>
          <w:i/>
        </w:rPr>
        <w:t>RESP_RESULT_</w:t>
      </w:r>
      <w:proofErr w:type="gramStart"/>
      <w:r w:rsidRPr="00EF59F6">
        <w:rPr>
          <w:i/>
        </w:rPr>
        <w:t>SUCCESS</w:t>
      </w:r>
      <w:r>
        <w:rPr>
          <w:i/>
        </w:rPr>
        <w:t xml:space="preserve"> </w:t>
      </w:r>
      <w:r w:rsidRPr="00F814D8">
        <w:rPr>
          <w:rFonts w:hint="eastAsia"/>
        </w:rPr>
        <w:t>:</w:t>
      </w:r>
      <w:proofErr w:type="gramEnd"/>
      <w:r>
        <w:t>=</w:t>
      </w:r>
    </w:p>
    <w:p w14:paraId="40FC002F" w14:textId="7ABB1949" w:rsidR="00F814D8" w:rsidRDefault="000301F0" w:rsidP="00F814D8">
      <w:pPr>
        <w:rPr>
          <w:i/>
        </w:rPr>
      </w:pPr>
      <w:r>
        <w:tab/>
      </w:r>
      <w:r w:rsidR="00F814D8">
        <w:tab/>
      </w:r>
      <w:r w:rsidR="00F814D8">
        <w:tab/>
        <w:t>{}</w:t>
      </w:r>
      <w:r w:rsidR="00F814D8" w:rsidRPr="00F814D8">
        <w:rPr>
          <w:i/>
        </w:rPr>
        <w:t xml:space="preserve"> </w:t>
      </w:r>
    </w:p>
    <w:p w14:paraId="6807EEE8" w14:textId="1E9FE584" w:rsidR="00F814D8" w:rsidRDefault="00F814D8" w:rsidP="00F814D8">
      <w:pPr>
        <w:ind w:left="420" w:firstLine="420"/>
      </w:pPr>
      <w:r w:rsidRPr="00712925">
        <w:rPr>
          <w:i/>
        </w:rPr>
        <w:t>RESP_RESULT_</w:t>
      </w:r>
      <w:proofErr w:type="gramStart"/>
      <w:r w:rsidRPr="00712925">
        <w:rPr>
          <w:i/>
        </w:rPr>
        <w:t>ERROR</w:t>
      </w:r>
      <w:r w:rsidRPr="003234B5">
        <w:t xml:space="preserve"> :</w:t>
      </w:r>
      <w:proofErr w:type="gramEnd"/>
      <w:r w:rsidRPr="003234B5">
        <w:t>=</w:t>
      </w:r>
    </w:p>
    <w:p w14:paraId="13651C4A" w14:textId="77777777" w:rsidR="00F814D8" w:rsidRDefault="00F814D8" w:rsidP="00F814D8">
      <w:r>
        <w:tab/>
      </w:r>
      <w:r>
        <w:tab/>
      </w:r>
      <w:r>
        <w:tab/>
        <w:t>{</w:t>
      </w:r>
    </w:p>
    <w:p w14:paraId="28FB0CD7" w14:textId="77777777" w:rsidR="00F814D8" w:rsidRDefault="00F814D8" w:rsidP="00F814D8">
      <w:r>
        <w:tab/>
      </w:r>
      <w:r>
        <w:tab/>
      </w:r>
      <w:r>
        <w:tab/>
      </w:r>
      <w:r>
        <w:tab/>
        <w:t>“</w:t>
      </w:r>
      <w:proofErr w:type="gramStart"/>
      <w:r>
        <w:t>errorCode</w:t>
      </w:r>
      <w:proofErr w:type="gramEnd"/>
      <w:r>
        <w:t xml:space="preserve">” : </w:t>
      </w:r>
      <w:r w:rsidRPr="00712925">
        <w:rPr>
          <w:i/>
        </w:rPr>
        <w:t>ERROR_CODE</w:t>
      </w:r>
      <w:r>
        <w:t>,</w:t>
      </w:r>
    </w:p>
    <w:p w14:paraId="1FE9FE4F" w14:textId="196405DF" w:rsidR="00F814D8" w:rsidRDefault="00F814D8" w:rsidP="00F814D8">
      <w:r>
        <w:tab/>
      </w:r>
      <w:r>
        <w:tab/>
      </w:r>
      <w:r>
        <w:tab/>
      </w:r>
      <w:r>
        <w:tab/>
        <w:t>“</w:t>
      </w:r>
      <w:proofErr w:type="gramStart"/>
      <w:r>
        <w:t>errorMessage</w:t>
      </w:r>
      <w:proofErr w:type="gramEnd"/>
      <w:r>
        <w:t>” : “</w:t>
      </w:r>
      <w:r w:rsidRPr="00712925">
        <w:rPr>
          <w:i/>
        </w:rPr>
        <w:t>ERROR_MESSAGE</w:t>
      </w:r>
      <w:r>
        <w:t>”</w:t>
      </w:r>
    </w:p>
    <w:p w14:paraId="2881D1E2" w14:textId="40840BEE" w:rsidR="00F814D8" w:rsidRDefault="00F814D8" w:rsidP="00545E3E">
      <w:pPr>
        <w:ind w:left="840" w:firstLine="420"/>
      </w:pPr>
      <w:r>
        <w:t>}</w:t>
      </w:r>
    </w:p>
    <w:p w14:paraId="27C35799" w14:textId="3EE47615" w:rsidR="00D84B85" w:rsidRDefault="00D84B85" w:rsidP="00ED5C80">
      <w:pPr>
        <w:pStyle w:val="441"/>
        <w:numPr>
          <w:ilvl w:val="0"/>
          <w:numId w:val="10"/>
        </w:numPr>
      </w:pPr>
      <w:r>
        <w:rPr>
          <w:rFonts w:hint="eastAsia"/>
        </w:rPr>
        <w:t>用户交互追踪数据</w:t>
      </w:r>
      <w:r w:rsidR="00ED5C80">
        <w:rPr>
          <w:rFonts w:hint="eastAsia"/>
        </w:rPr>
        <w:t xml:space="preserve"> - </w:t>
      </w:r>
      <w:r w:rsidR="00ED5C80">
        <w:t>ui</w:t>
      </w:r>
      <w:r w:rsidR="00ED5C80">
        <w:rPr>
          <w:rFonts w:hint="eastAsia"/>
        </w:rPr>
        <w:t>Trace</w:t>
      </w:r>
      <w:r w:rsidR="00ED5C80">
        <w:t>Data</w:t>
      </w:r>
    </w:p>
    <w:p w14:paraId="1B7C352F" w14:textId="77777777" w:rsidR="00ED5C80" w:rsidRDefault="00ED5C80" w:rsidP="00ED5C80">
      <w:pPr>
        <w:ind w:left="420"/>
      </w:pPr>
      <w:r w:rsidRPr="00E25319">
        <w:rPr>
          <w:rFonts w:hint="eastAsia"/>
          <w:b/>
        </w:rPr>
        <w:t>请求数据：</w:t>
      </w:r>
    </w:p>
    <w:p w14:paraId="43F0BC8D" w14:textId="77777777" w:rsidR="00ED5C80" w:rsidRDefault="00ED5C80" w:rsidP="00ED5C80">
      <w:pPr>
        <w:ind w:left="420" w:firstLine="420"/>
      </w:pPr>
      <w:r>
        <w:t>{</w:t>
      </w:r>
    </w:p>
    <w:p w14:paraId="057E5680" w14:textId="3AFD8E94" w:rsidR="00ED5C80" w:rsidRDefault="00ED5C80" w:rsidP="00ED5C80">
      <w:r>
        <w:tab/>
      </w:r>
      <w:r>
        <w:tab/>
      </w:r>
      <w:r>
        <w:tab/>
        <w:t>“</w:t>
      </w:r>
      <w:proofErr w:type="gramStart"/>
      <w:r>
        <w:t>type</w:t>
      </w:r>
      <w:proofErr w:type="gramEnd"/>
      <w:r>
        <w:t>” : “ui</w:t>
      </w:r>
      <w:r w:rsidRPr="00CA25A2">
        <w:t>TraceData</w:t>
      </w:r>
      <w:r>
        <w:t>”,</w:t>
      </w:r>
    </w:p>
    <w:p w14:paraId="11517F18" w14:textId="1A80209C" w:rsidR="00017E18" w:rsidRDefault="00017E18" w:rsidP="00ED5C80">
      <w:r>
        <w:tab/>
      </w:r>
      <w:r>
        <w:tab/>
      </w:r>
      <w:r>
        <w:tab/>
        <w:t>“</w:t>
      </w:r>
      <w:proofErr w:type="gramStart"/>
      <w:r>
        <w:t>dev</w:t>
      </w:r>
      <w:proofErr w:type="gramEnd"/>
      <w:r>
        <w:t xml:space="preserve">” : </w:t>
      </w:r>
      <w:r w:rsidRPr="005E0C21">
        <w:rPr>
          <w:i/>
        </w:rPr>
        <w:t>DEVICE_</w:t>
      </w:r>
      <w:r>
        <w:rPr>
          <w:i/>
        </w:rPr>
        <w:t>DATA</w:t>
      </w:r>
      <w:r w:rsidRPr="005E0C21">
        <w:t>,</w:t>
      </w:r>
    </w:p>
    <w:p w14:paraId="5AC927D8" w14:textId="70E24F4A" w:rsidR="00ED5C80" w:rsidRDefault="00ED5C80" w:rsidP="00ED5C80">
      <w:r>
        <w:tab/>
      </w:r>
      <w:r>
        <w:tab/>
      </w:r>
      <w:r>
        <w:tab/>
        <w:t>“</w:t>
      </w:r>
      <w:proofErr w:type="gramStart"/>
      <w:r w:rsidR="00A31D86">
        <w:t>ui</w:t>
      </w:r>
      <w:r>
        <w:t>Traces</w:t>
      </w:r>
      <w:proofErr w:type="gramEnd"/>
      <w:r>
        <w:t xml:space="preserve">” : </w:t>
      </w:r>
      <w:r w:rsidR="00222C5E">
        <w:rPr>
          <w:i/>
        </w:rPr>
        <w:t>UI</w:t>
      </w:r>
      <w:r w:rsidRPr="00575C6F">
        <w:rPr>
          <w:i/>
        </w:rPr>
        <w:t>_TRACE_ARRAY</w:t>
      </w:r>
    </w:p>
    <w:p w14:paraId="720A5DE9" w14:textId="77777777" w:rsidR="00ED5C80" w:rsidRDefault="00ED5C80" w:rsidP="00ED5C80">
      <w:pPr>
        <w:ind w:left="420" w:firstLine="420"/>
      </w:pPr>
      <w:r>
        <w:t>}</w:t>
      </w:r>
    </w:p>
    <w:p w14:paraId="391A413F" w14:textId="77777777" w:rsidR="00ED5C80" w:rsidRDefault="00ED5C80" w:rsidP="00ED5C80">
      <w:pPr>
        <w:ind w:leftChars="300" w:left="630" w:firstLine="420"/>
      </w:pPr>
    </w:p>
    <w:p w14:paraId="3F45DC7D" w14:textId="77777777" w:rsidR="00ED5C80" w:rsidRPr="00467440" w:rsidRDefault="00ED5C80" w:rsidP="00ED5C80">
      <w:pPr>
        <w:ind w:left="420"/>
        <w:rPr>
          <w:b/>
        </w:rPr>
      </w:pPr>
      <w:r w:rsidRPr="00534AC7">
        <w:rPr>
          <w:rFonts w:hint="eastAsia"/>
          <w:b/>
        </w:rPr>
        <w:t>参数说明：</w:t>
      </w:r>
    </w:p>
    <w:p w14:paraId="76286FA3" w14:textId="77777777" w:rsidR="00ED5C80" w:rsidRDefault="00ED5C80" w:rsidP="00ED5C80">
      <w:pPr>
        <w:ind w:leftChars="402" w:left="844"/>
      </w:pPr>
      <w:r w:rsidRPr="00467440">
        <w:rPr>
          <w:rFonts w:ascii="Courier New" w:hAnsi="Courier New" w:cs="Courier New"/>
          <w:color w:val="0000C0"/>
          <w:kern w:val="0"/>
          <w:sz w:val="20"/>
          <w:szCs w:val="20"/>
        </w:rPr>
        <w:t>type</w:t>
      </w:r>
      <w:r>
        <w:t xml:space="preserve">: </w:t>
      </w:r>
      <w:r>
        <w:rPr>
          <w:rFonts w:hint="eastAsia"/>
        </w:rPr>
        <w:t>探测数据类型（参见</w:t>
      </w:r>
      <w:r>
        <w:rPr>
          <w:rFonts w:hint="eastAsia"/>
        </w:rPr>
        <w:t xml:space="preserve"> 4.5.</w:t>
      </w:r>
      <w:r>
        <w:t xml:space="preserve">1 </w:t>
      </w:r>
      <w:r>
        <w:rPr>
          <w:rFonts w:hint="eastAsia"/>
        </w:rPr>
        <w:t>探测数据类型）</w:t>
      </w:r>
    </w:p>
    <w:p w14:paraId="2CB4AC2B" w14:textId="0CEA9B40" w:rsidR="00ED5C80" w:rsidRDefault="001534B5" w:rsidP="00ED5C80">
      <w:pPr>
        <w:rPr>
          <w:rFonts w:ascii="Courier New" w:hAnsi="Courier New" w:cs="Courier New"/>
          <w:color w:val="0000C0"/>
          <w:kern w:val="0"/>
          <w:sz w:val="20"/>
          <w:szCs w:val="20"/>
        </w:rPr>
      </w:pPr>
      <w:r>
        <w:rPr>
          <w:rFonts w:ascii="Courier New" w:hAnsi="Courier New" w:cs="Courier New"/>
          <w:color w:val="0000C0"/>
          <w:kern w:val="0"/>
          <w:sz w:val="20"/>
          <w:szCs w:val="20"/>
        </w:rPr>
        <w:tab/>
      </w:r>
      <w:r>
        <w:rPr>
          <w:rFonts w:ascii="Courier New" w:hAnsi="Courier New" w:cs="Courier New"/>
          <w:color w:val="0000C0"/>
          <w:kern w:val="0"/>
          <w:sz w:val="20"/>
          <w:szCs w:val="20"/>
        </w:rPr>
        <w:tab/>
      </w:r>
    </w:p>
    <w:p w14:paraId="45DEA415" w14:textId="77777777" w:rsidR="001534B5" w:rsidRDefault="001534B5" w:rsidP="001534B5">
      <w:pPr>
        <w:ind w:firstLine="420"/>
      </w:pPr>
      <w:r>
        <w:rPr>
          <w:rFonts w:hint="eastAsia"/>
        </w:rPr>
        <w:t>其中，</w:t>
      </w:r>
    </w:p>
    <w:p w14:paraId="1A655EEE" w14:textId="77777777" w:rsidR="00F335C2" w:rsidRDefault="00F335C2" w:rsidP="00F335C2">
      <w:pPr>
        <w:ind w:left="420" w:firstLine="420"/>
      </w:pPr>
      <w:r>
        <w:rPr>
          <w:i/>
        </w:rPr>
        <w:t>DEVICE_</w:t>
      </w:r>
      <w:proofErr w:type="gramStart"/>
      <w:r>
        <w:rPr>
          <w:rFonts w:hint="eastAsia"/>
          <w:i/>
        </w:rPr>
        <w:t>DATA</w:t>
      </w:r>
      <w:r>
        <w:rPr>
          <w:i/>
        </w:rPr>
        <w:t xml:space="preserve"> </w:t>
      </w:r>
      <w:r>
        <w:rPr>
          <w:rFonts w:hint="eastAsia"/>
        </w:rPr>
        <w:t>:</w:t>
      </w:r>
      <w:proofErr w:type="gramEnd"/>
      <w:r>
        <w:rPr>
          <w:rFonts w:hint="eastAsia"/>
        </w:rPr>
        <w:t xml:space="preserve">= </w:t>
      </w:r>
    </w:p>
    <w:p w14:paraId="3DF79219" w14:textId="77777777" w:rsidR="00F335C2" w:rsidRPr="000104C2" w:rsidRDefault="00F335C2" w:rsidP="00F335C2">
      <w:pPr>
        <w:ind w:firstLine="420"/>
        <w:rPr>
          <w:i/>
        </w:rPr>
      </w:pPr>
      <w:r>
        <w:tab/>
      </w:r>
      <w:r>
        <w:tab/>
      </w:r>
      <w:r>
        <w:tab/>
      </w:r>
      <w:r>
        <w:rPr>
          <w:rFonts w:hint="eastAsia"/>
        </w:rPr>
        <w:t>[</w:t>
      </w:r>
    </w:p>
    <w:p w14:paraId="5DACA76A" w14:textId="77777777" w:rsidR="00F335C2" w:rsidRDefault="00F335C2" w:rsidP="00F335C2">
      <w:pPr>
        <w:ind w:firstLine="420"/>
      </w:pPr>
      <w:r>
        <w:tab/>
      </w:r>
      <w:r>
        <w:tab/>
      </w:r>
      <w:r>
        <w:tab/>
      </w:r>
      <w:r>
        <w:tab/>
        <w:t>“</w:t>
      </w:r>
      <w:r>
        <w:rPr>
          <w:i/>
        </w:rPr>
        <w:t>CARRIER</w:t>
      </w:r>
      <w:r>
        <w:t>”,</w:t>
      </w:r>
    </w:p>
    <w:p w14:paraId="439F81A6" w14:textId="77777777" w:rsidR="00F335C2" w:rsidRDefault="00F335C2" w:rsidP="00F335C2">
      <w:pPr>
        <w:ind w:firstLine="420"/>
      </w:pPr>
      <w:r>
        <w:tab/>
      </w:r>
      <w:r>
        <w:tab/>
      </w:r>
      <w:r>
        <w:tab/>
      </w:r>
      <w:r>
        <w:tab/>
      </w:r>
      <w:r w:rsidRPr="000104C2">
        <w:rPr>
          <w:i/>
        </w:rPr>
        <w:t>CONNECT_TYPE</w:t>
      </w:r>
      <w:r>
        <w:t>,</w:t>
      </w:r>
    </w:p>
    <w:p w14:paraId="593D859C" w14:textId="77777777" w:rsidR="00F335C2" w:rsidRDefault="00F335C2" w:rsidP="00F335C2">
      <w:pPr>
        <w:ind w:firstLine="420"/>
      </w:pPr>
      <w:r>
        <w:tab/>
      </w:r>
      <w:r>
        <w:tab/>
      </w:r>
      <w:r>
        <w:tab/>
      </w:r>
      <w:r>
        <w:tab/>
        <w:t>“</w:t>
      </w:r>
      <w:r w:rsidRPr="00B0612E">
        <w:rPr>
          <w:i/>
        </w:rPr>
        <w:t>NETWORK_</w:t>
      </w:r>
      <w:r w:rsidRPr="00B0612E">
        <w:t>TYPE</w:t>
      </w:r>
      <w:r>
        <w:t>”,</w:t>
      </w:r>
    </w:p>
    <w:p w14:paraId="283B9661" w14:textId="77777777" w:rsidR="00F335C2" w:rsidRDefault="00F335C2" w:rsidP="00F335C2">
      <w:pPr>
        <w:ind w:firstLine="420"/>
      </w:pPr>
      <w:r>
        <w:tab/>
      </w:r>
      <w:r>
        <w:tab/>
      </w:r>
      <w:r>
        <w:tab/>
      </w:r>
      <w:r>
        <w:tab/>
      </w:r>
      <w:r w:rsidRPr="000104C2">
        <w:rPr>
          <w:i/>
        </w:rPr>
        <w:t>GPS_LATITUDE</w:t>
      </w:r>
      <w:r>
        <w:t>,</w:t>
      </w:r>
    </w:p>
    <w:p w14:paraId="1104BF83" w14:textId="77777777" w:rsidR="00F335C2" w:rsidRPr="005E0C21" w:rsidRDefault="00F335C2" w:rsidP="00F335C2">
      <w:pPr>
        <w:ind w:firstLine="420"/>
        <w:rPr>
          <w:i/>
        </w:rPr>
      </w:pPr>
      <w:r>
        <w:tab/>
      </w:r>
      <w:r>
        <w:tab/>
      </w:r>
      <w:r>
        <w:tab/>
      </w:r>
      <w:r>
        <w:tab/>
      </w:r>
      <w:r w:rsidRPr="000104C2">
        <w:rPr>
          <w:i/>
        </w:rPr>
        <w:t>GPS_LONGITUDE</w:t>
      </w:r>
    </w:p>
    <w:p w14:paraId="7E33C7DF" w14:textId="77777777" w:rsidR="00F335C2" w:rsidRDefault="00F335C2" w:rsidP="00F335C2">
      <w:pPr>
        <w:ind w:left="1260" w:firstLine="420"/>
      </w:pPr>
      <w:r>
        <w:rPr>
          <w:rFonts w:hint="eastAsia"/>
        </w:rPr>
        <w:t>]</w:t>
      </w:r>
    </w:p>
    <w:p w14:paraId="2387BA90" w14:textId="77777777" w:rsidR="00F335C2" w:rsidRDefault="00F335C2" w:rsidP="00F335C2">
      <w:r>
        <w:tab/>
      </w:r>
      <w:r>
        <w:tab/>
      </w:r>
      <w:r>
        <w:rPr>
          <w:i/>
        </w:rPr>
        <w:t xml:space="preserve">CARRIER </w:t>
      </w:r>
      <w:r w:rsidRPr="006A08D5">
        <w:t>:</w:t>
      </w:r>
      <w:r>
        <w:t xml:space="preserve"> </w:t>
      </w:r>
      <w:r>
        <w:rPr>
          <w:rFonts w:hint="eastAsia"/>
        </w:rPr>
        <w:t>运营商代码，</w:t>
      </w:r>
      <w:r>
        <w:rPr>
          <w:rFonts w:hint="eastAsia"/>
        </w:rPr>
        <w:t>3</w:t>
      </w:r>
      <w:r>
        <w:rPr>
          <w:rFonts w:hint="eastAsia"/>
        </w:rPr>
        <w:t>位</w:t>
      </w:r>
      <w:r>
        <w:rPr>
          <w:rFonts w:hint="eastAsia"/>
        </w:rPr>
        <w:t>MCC</w:t>
      </w:r>
      <w:r>
        <w:t xml:space="preserve"> </w:t>
      </w:r>
      <w:r>
        <w:rPr>
          <w:rFonts w:hint="eastAsia"/>
        </w:rPr>
        <w:t>+</w:t>
      </w:r>
      <w:r>
        <w:t xml:space="preserve"> </w:t>
      </w:r>
      <w:r>
        <w:rPr>
          <w:rFonts w:hint="eastAsia"/>
        </w:rPr>
        <w:t>2</w:t>
      </w:r>
      <w:r>
        <w:rPr>
          <w:rFonts w:hint="eastAsia"/>
        </w:rPr>
        <w:t>位</w:t>
      </w:r>
      <w:r>
        <w:rPr>
          <w:rFonts w:hint="eastAsia"/>
        </w:rPr>
        <w:t>MNC</w:t>
      </w:r>
      <w:r>
        <w:rPr>
          <w:rFonts w:hint="eastAsia"/>
        </w:rPr>
        <w:t>编码。如：</w:t>
      </w:r>
    </w:p>
    <w:p w14:paraId="290CE63A" w14:textId="77777777" w:rsidR="00F335C2" w:rsidRDefault="00F335C2" w:rsidP="00F335C2">
      <w:r>
        <w:tab/>
      </w:r>
      <w:r>
        <w:tab/>
      </w:r>
      <w:r>
        <w:tab/>
      </w:r>
      <w:r>
        <w:tab/>
      </w:r>
      <w:r>
        <w:tab/>
      </w:r>
      <w:r>
        <w:rPr>
          <w:rFonts w:hint="eastAsia"/>
        </w:rPr>
        <w:t>46000</w:t>
      </w:r>
      <w:r>
        <w:t xml:space="preserve"> – </w:t>
      </w:r>
      <w:r>
        <w:rPr>
          <w:rFonts w:hint="eastAsia"/>
        </w:rPr>
        <w:t>中国移动</w:t>
      </w:r>
    </w:p>
    <w:p w14:paraId="6EE91696" w14:textId="77777777" w:rsidR="00F335C2" w:rsidRDefault="00F335C2" w:rsidP="00F335C2">
      <w:r>
        <w:tab/>
      </w:r>
      <w:r>
        <w:tab/>
      </w:r>
      <w:r>
        <w:tab/>
      </w:r>
      <w:r>
        <w:tab/>
      </w:r>
      <w:r>
        <w:tab/>
      </w:r>
      <w:r>
        <w:rPr>
          <w:rFonts w:hint="eastAsia"/>
        </w:rPr>
        <w:t>46001</w:t>
      </w:r>
      <w:r>
        <w:t xml:space="preserve"> – </w:t>
      </w:r>
      <w:r>
        <w:rPr>
          <w:rFonts w:hint="eastAsia"/>
        </w:rPr>
        <w:t>中国联通</w:t>
      </w:r>
    </w:p>
    <w:p w14:paraId="7F145852" w14:textId="77777777" w:rsidR="00F335C2" w:rsidRDefault="00F335C2" w:rsidP="00F335C2">
      <w:pPr>
        <w:ind w:left="1680" w:firstLine="420"/>
      </w:pPr>
      <w:r>
        <w:rPr>
          <w:rFonts w:hint="eastAsia"/>
        </w:rPr>
        <w:t>46003</w:t>
      </w:r>
      <w:r>
        <w:t xml:space="preserve"> – </w:t>
      </w:r>
      <w:r>
        <w:rPr>
          <w:rFonts w:hint="eastAsia"/>
        </w:rPr>
        <w:t>中国联通</w:t>
      </w:r>
      <w:r>
        <w:rPr>
          <w:rFonts w:hint="eastAsia"/>
        </w:rPr>
        <w:t>CDMA</w:t>
      </w:r>
    </w:p>
    <w:p w14:paraId="4A8D4E47" w14:textId="77777777" w:rsidR="00F335C2" w:rsidRPr="007E736A" w:rsidRDefault="00F335C2" w:rsidP="00F335C2">
      <w:pPr>
        <w:ind w:left="1680" w:firstLine="420"/>
      </w:pPr>
      <w:r>
        <w:rPr>
          <w:rFonts w:hint="eastAsia"/>
        </w:rPr>
        <w:t>46005</w:t>
      </w:r>
      <w:r>
        <w:t xml:space="preserve"> – </w:t>
      </w:r>
      <w:r>
        <w:rPr>
          <w:rFonts w:hint="eastAsia"/>
        </w:rPr>
        <w:t>中国电信</w:t>
      </w:r>
    </w:p>
    <w:p w14:paraId="2A00E9D0" w14:textId="77777777" w:rsidR="00F335C2" w:rsidRDefault="00F335C2" w:rsidP="00F335C2">
      <w:pPr>
        <w:ind w:left="1680" w:firstLine="420"/>
      </w:pPr>
      <w:r>
        <w:rPr>
          <w:rFonts w:hint="eastAsia"/>
        </w:rPr>
        <w:t>WIFI</w:t>
      </w:r>
      <w:r>
        <w:rPr>
          <w:rFonts w:hint="eastAsia"/>
        </w:rPr>
        <w:t>下该项</w:t>
      </w:r>
      <w:proofErr w:type="gramStart"/>
      <w:r>
        <w:rPr>
          <w:rFonts w:hint="eastAsia"/>
        </w:rPr>
        <w:t>需置空</w:t>
      </w:r>
      <w:proofErr w:type="gramEnd"/>
      <w:r>
        <w:rPr>
          <w:rFonts w:hint="eastAsia"/>
        </w:rPr>
        <w:t>。</w:t>
      </w:r>
    </w:p>
    <w:p w14:paraId="0016993F" w14:textId="77777777" w:rsidR="00F335C2" w:rsidRDefault="00F335C2" w:rsidP="00F335C2">
      <w:r>
        <w:tab/>
      </w:r>
      <w:r>
        <w:tab/>
      </w:r>
      <w:r w:rsidRPr="000104C2">
        <w:rPr>
          <w:i/>
        </w:rPr>
        <w:t>CONNECT_TYPE</w:t>
      </w:r>
      <w:r w:rsidRPr="006A08D5">
        <w:rPr>
          <w:rFonts w:hint="eastAsia"/>
        </w:rPr>
        <w:t>:</w:t>
      </w:r>
      <w:r>
        <w:t xml:space="preserve"> </w:t>
      </w:r>
      <w:r>
        <w:rPr>
          <w:rFonts w:hint="eastAsia"/>
        </w:rPr>
        <w:t>网络连接类型（</w:t>
      </w:r>
      <w:r>
        <w:rPr>
          <w:rFonts w:hint="eastAsia"/>
        </w:rPr>
        <w:t xml:space="preserve">0 </w:t>
      </w:r>
      <w:r>
        <w:t>–</w:t>
      </w:r>
      <w:r>
        <w:rPr>
          <w:rFonts w:hint="eastAsia"/>
        </w:rPr>
        <w:t xml:space="preserve"> </w:t>
      </w:r>
      <w:r>
        <w:rPr>
          <w:rFonts w:hint="eastAsia"/>
        </w:rPr>
        <w:t>未知或无网络连接</w:t>
      </w:r>
      <w:r>
        <w:rPr>
          <w:rFonts w:hint="eastAsia"/>
        </w:rPr>
        <w:t xml:space="preserve"> 1</w:t>
      </w:r>
      <w:r>
        <w:t xml:space="preserve"> – </w:t>
      </w:r>
      <w:r>
        <w:rPr>
          <w:rFonts w:hint="eastAsia"/>
        </w:rPr>
        <w:t>WIFI</w:t>
      </w:r>
      <w:r>
        <w:t xml:space="preserve"> </w:t>
      </w:r>
      <w:r>
        <w:rPr>
          <w:rFonts w:hint="eastAsia"/>
        </w:rPr>
        <w:t>2</w:t>
      </w:r>
      <w:r>
        <w:t xml:space="preserve"> – </w:t>
      </w:r>
      <w:r>
        <w:rPr>
          <w:rFonts w:hint="eastAsia"/>
        </w:rPr>
        <w:t>2G</w:t>
      </w:r>
      <w:r>
        <w:t xml:space="preserve"> </w:t>
      </w:r>
      <w:r>
        <w:rPr>
          <w:rFonts w:hint="eastAsia"/>
        </w:rPr>
        <w:t>3</w:t>
      </w:r>
      <w:r>
        <w:t xml:space="preserve"> – </w:t>
      </w:r>
      <w:r>
        <w:rPr>
          <w:rFonts w:hint="eastAsia"/>
        </w:rPr>
        <w:t>3G</w:t>
      </w:r>
      <w:r>
        <w:t xml:space="preserve"> </w:t>
      </w:r>
      <w:r>
        <w:rPr>
          <w:rFonts w:hint="eastAsia"/>
        </w:rPr>
        <w:t>4</w:t>
      </w:r>
      <w:r>
        <w:t xml:space="preserve"> – </w:t>
      </w:r>
      <w:r>
        <w:rPr>
          <w:rFonts w:hint="eastAsia"/>
        </w:rPr>
        <w:t>4G</w:t>
      </w:r>
      <w:r>
        <w:rPr>
          <w:rFonts w:hint="eastAsia"/>
        </w:rPr>
        <w:t>）</w:t>
      </w:r>
    </w:p>
    <w:p w14:paraId="7E01C0B4" w14:textId="77777777" w:rsidR="00F335C2" w:rsidRDefault="00F335C2" w:rsidP="00F335C2">
      <w:pPr>
        <w:jc w:val="left"/>
      </w:pPr>
      <w:r>
        <w:tab/>
      </w:r>
      <w:r>
        <w:tab/>
      </w:r>
      <w:r w:rsidRPr="00F335C2">
        <w:rPr>
          <w:i/>
        </w:rPr>
        <w:t>NETWORK_TYPE</w:t>
      </w:r>
      <w:r>
        <w:t xml:space="preserve">: </w:t>
      </w:r>
      <w:r>
        <w:rPr>
          <w:rFonts w:hint="eastAsia"/>
        </w:rPr>
        <w:t>网络类型，</w:t>
      </w:r>
      <w:r>
        <w:rPr>
          <w:rFonts w:hint="eastAsia"/>
        </w:rPr>
        <w:t>Android</w:t>
      </w:r>
      <w:r>
        <w:rPr>
          <w:rFonts w:hint="eastAsia"/>
        </w:rPr>
        <w:t>参见</w:t>
      </w:r>
      <w:r>
        <w:rPr>
          <w:rFonts w:ascii="Consolas" w:hAnsi="Consolas" w:cs="Consolas"/>
          <w:color w:val="000000"/>
          <w:sz w:val="18"/>
          <w:szCs w:val="18"/>
          <w:shd w:val="clear" w:color="auto" w:fill="FFFFFF"/>
        </w:rPr>
        <w:t>TelephonyManager</w:t>
      </w:r>
      <w:r>
        <w:rPr>
          <w:rFonts w:hint="eastAsia"/>
        </w:rPr>
        <w:t>（</w:t>
      </w:r>
      <w:r>
        <w:rPr>
          <w:rFonts w:hint="eastAsia"/>
        </w:rPr>
        <w:t>GPRS/EDGE/UMTS/CDMA/</w:t>
      </w:r>
      <w:r>
        <w:t>EVDO_0/EVDO_A/1xRTT/HSDPA/HSUPA/HSPA/IDEN/EVD</w:t>
      </w:r>
      <w:r>
        <w:lastRenderedPageBreak/>
        <w:t>O_B</w:t>
      </w:r>
      <w:r>
        <w:rPr>
          <w:rFonts w:hint="eastAsia"/>
        </w:rPr>
        <w:t>等），</w:t>
      </w:r>
      <w:r>
        <w:rPr>
          <w:rFonts w:hint="eastAsia"/>
        </w:rPr>
        <w:t>iOS</w:t>
      </w:r>
      <w:r>
        <w:rPr>
          <w:rFonts w:hint="eastAsia"/>
        </w:rPr>
        <w:t>无法获取，</w:t>
      </w:r>
      <w:proofErr w:type="gramStart"/>
      <w:r>
        <w:rPr>
          <w:rFonts w:hint="eastAsia"/>
        </w:rPr>
        <w:t>置空即</w:t>
      </w:r>
      <w:proofErr w:type="gramEnd"/>
      <w:r>
        <w:rPr>
          <w:rFonts w:hint="eastAsia"/>
        </w:rPr>
        <w:t>可</w:t>
      </w:r>
    </w:p>
    <w:p w14:paraId="244AA9C9" w14:textId="77777777" w:rsidR="00F335C2" w:rsidRDefault="00F335C2" w:rsidP="00F335C2">
      <w:r>
        <w:tab/>
      </w:r>
      <w:r>
        <w:tab/>
      </w:r>
      <w:r w:rsidRPr="000104C2">
        <w:rPr>
          <w:i/>
        </w:rPr>
        <w:t>GPS_LATITUDE</w:t>
      </w:r>
      <w:r w:rsidRPr="00A90AE8">
        <w:t>:</w:t>
      </w:r>
      <w:r>
        <w:t xml:space="preserve"> </w:t>
      </w:r>
      <w:r>
        <w:rPr>
          <w:rFonts w:hint="eastAsia"/>
        </w:rPr>
        <w:t>纬度</w:t>
      </w:r>
    </w:p>
    <w:p w14:paraId="5F6056F7" w14:textId="77777777" w:rsidR="00F335C2" w:rsidRDefault="00F335C2" w:rsidP="00F335C2">
      <w:r>
        <w:tab/>
      </w:r>
      <w:r>
        <w:tab/>
      </w:r>
      <w:r w:rsidRPr="000104C2">
        <w:rPr>
          <w:i/>
        </w:rPr>
        <w:t>GPS_LATITUDE</w:t>
      </w:r>
      <w:r w:rsidRPr="00A90AE8">
        <w:t>:</w:t>
      </w:r>
      <w:r>
        <w:t xml:space="preserve"> </w:t>
      </w:r>
      <w:r>
        <w:rPr>
          <w:rFonts w:hint="eastAsia"/>
        </w:rPr>
        <w:t>经度</w:t>
      </w:r>
    </w:p>
    <w:p w14:paraId="435DB56A" w14:textId="77777777" w:rsidR="00F335C2" w:rsidRDefault="00F335C2" w:rsidP="001534B5">
      <w:pPr>
        <w:ind w:firstLine="420"/>
      </w:pPr>
    </w:p>
    <w:p w14:paraId="09499A37" w14:textId="47186556" w:rsidR="001534B5" w:rsidRDefault="001534B5" w:rsidP="001534B5">
      <w:r>
        <w:tab/>
      </w:r>
      <w:r>
        <w:rPr>
          <w:i/>
        </w:rPr>
        <w:t>UI</w:t>
      </w:r>
      <w:r w:rsidRPr="00575C6F">
        <w:rPr>
          <w:i/>
        </w:rPr>
        <w:t>_TRACE_</w:t>
      </w:r>
      <w:proofErr w:type="gramStart"/>
      <w:r w:rsidRPr="00575C6F">
        <w:rPr>
          <w:i/>
        </w:rPr>
        <w:t>ARRAY</w:t>
      </w:r>
      <w:r>
        <w:t xml:space="preserve"> :</w:t>
      </w:r>
      <w:proofErr w:type="gramEnd"/>
      <w:r>
        <w:t>=</w:t>
      </w:r>
    </w:p>
    <w:p w14:paraId="67ADE8A0" w14:textId="77777777" w:rsidR="001534B5" w:rsidRDefault="001534B5" w:rsidP="001534B5">
      <w:r>
        <w:tab/>
      </w:r>
      <w:r>
        <w:tab/>
        <w:t>[</w:t>
      </w:r>
    </w:p>
    <w:p w14:paraId="15C22841" w14:textId="2D6D70C4" w:rsidR="001534B5" w:rsidRDefault="001534B5" w:rsidP="001534B5">
      <w:r>
        <w:tab/>
      </w:r>
      <w:r>
        <w:tab/>
      </w:r>
      <w:r>
        <w:tab/>
      </w:r>
      <w:r>
        <w:rPr>
          <w:i/>
        </w:rPr>
        <w:t>UI</w:t>
      </w:r>
      <w:r w:rsidRPr="00575C6F">
        <w:rPr>
          <w:i/>
        </w:rPr>
        <w:t>_TRACE_ITEM</w:t>
      </w:r>
      <w:r>
        <w:t xml:space="preserve"> </w:t>
      </w:r>
      <w:r w:rsidRPr="00CE488A">
        <w:rPr>
          <w:color w:val="FF0000"/>
        </w:rPr>
        <w:t>*</w:t>
      </w:r>
    </w:p>
    <w:p w14:paraId="548F0F31" w14:textId="77777777" w:rsidR="001534B5" w:rsidRDefault="001534B5" w:rsidP="001534B5">
      <w:pPr>
        <w:ind w:left="420" w:firstLine="420"/>
      </w:pPr>
      <w:r>
        <w:t>]</w:t>
      </w:r>
    </w:p>
    <w:p w14:paraId="0F46B2E1" w14:textId="7D8168CB" w:rsidR="001534B5" w:rsidRDefault="008615A9" w:rsidP="001534B5">
      <w:r>
        <w:tab/>
      </w:r>
    </w:p>
    <w:p w14:paraId="264920AE" w14:textId="731E805E" w:rsidR="001534B5" w:rsidRDefault="001534B5" w:rsidP="001534B5">
      <w:r>
        <w:tab/>
      </w:r>
      <w:r>
        <w:rPr>
          <w:i/>
        </w:rPr>
        <w:t>UI</w:t>
      </w:r>
      <w:r w:rsidRPr="00575C6F">
        <w:rPr>
          <w:i/>
        </w:rPr>
        <w:t>_TRACE_</w:t>
      </w:r>
      <w:proofErr w:type="gramStart"/>
      <w:r w:rsidRPr="00575C6F">
        <w:rPr>
          <w:i/>
        </w:rPr>
        <w:t>ITEM</w:t>
      </w:r>
      <w:r>
        <w:t xml:space="preserve"> :</w:t>
      </w:r>
      <w:proofErr w:type="gramEnd"/>
      <w:r>
        <w:t>=</w:t>
      </w:r>
    </w:p>
    <w:p w14:paraId="5E777CDD" w14:textId="77777777" w:rsidR="001534B5" w:rsidRDefault="001534B5" w:rsidP="001534B5">
      <w:r>
        <w:tab/>
      </w:r>
      <w:r>
        <w:tab/>
        <w:t>[</w:t>
      </w:r>
    </w:p>
    <w:p w14:paraId="28FE1955" w14:textId="43E3624A" w:rsidR="001534B5" w:rsidRDefault="001534B5" w:rsidP="001534B5">
      <w:r>
        <w:tab/>
      </w:r>
      <w:r>
        <w:tab/>
      </w:r>
      <w:r>
        <w:tab/>
      </w:r>
      <w:r w:rsidR="006878F6">
        <w:rPr>
          <w:i/>
        </w:rPr>
        <w:t>UI</w:t>
      </w:r>
      <w:r w:rsidRPr="00575C6F">
        <w:rPr>
          <w:i/>
        </w:rPr>
        <w:t>_TRACE</w:t>
      </w:r>
      <w:r>
        <w:rPr>
          <w:i/>
        </w:rPr>
        <w:t>_</w:t>
      </w:r>
      <w:r w:rsidRPr="00575C6F">
        <w:rPr>
          <w:i/>
        </w:rPr>
        <w:t>TIME_IN_SECONDS</w:t>
      </w:r>
      <w:r>
        <w:t>,</w:t>
      </w:r>
    </w:p>
    <w:p w14:paraId="371E8CB3" w14:textId="035F3967" w:rsidR="001534B5" w:rsidRDefault="001534B5" w:rsidP="001534B5">
      <w:r>
        <w:tab/>
      </w:r>
      <w:r>
        <w:tab/>
      </w:r>
      <w:r>
        <w:tab/>
      </w:r>
      <w:r w:rsidR="00CF335B">
        <w:rPr>
          <w:rFonts w:hint="eastAsia"/>
          <w:i/>
        </w:rPr>
        <w:t>VIEW</w:t>
      </w:r>
      <w:r w:rsidRPr="00575C6F">
        <w:rPr>
          <w:i/>
        </w:rPr>
        <w:t>_DURATION</w:t>
      </w:r>
      <w:r>
        <w:t>,</w:t>
      </w:r>
    </w:p>
    <w:p w14:paraId="2218F99C" w14:textId="384D8B52" w:rsidR="001534B5" w:rsidRDefault="001534B5" w:rsidP="00CF335B">
      <w:r>
        <w:tab/>
      </w:r>
      <w:r>
        <w:tab/>
      </w:r>
      <w:r>
        <w:tab/>
        <w:t>“</w:t>
      </w:r>
      <w:r w:rsidR="00CF335B">
        <w:rPr>
          <w:rFonts w:hint="eastAsia"/>
          <w:i/>
        </w:rPr>
        <w:t>VIEW</w:t>
      </w:r>
      <w:r w:rsidRPr="00575C6F">
        <w:rPr>
          <w:i/>
        </w:rPr>
        <w:t>_ ROOT_METRIC_NAME</w:t>
      </w:r>
      <w:r>
        <w:t>”,</w:t>
      </w:r>
    </w:p>
    <w:p w14:paraId="332CA240" w14:textId="13AC89A5" w:rsidR="001534B5" w:rsidRDefault="001534B5" w:rsidP="001534B5">
      <w:r>
        <w:tab/>
      </w:r>
      <w:r>
        <w:tab/>
      </w:r>
      <w:r>
        <w:tab/>
        <w:t>“</w:t>
      </w:r>
      <w:r w:rsidR="00D53A02">
        <w:rPr>
          <w:i/>
        </w:rPr>
        <w:t>UI</w:t>
      </w:r>
      <w:r w:rsidRPr="00575C6F">
        <w:rPr>
          <w:i/>
        </w:rPr>
        <w:t>_TRACE_DATA</w:t>
      </w:r>
      <w:r>
        <w:t>”</w:t>
      </w:r>
    </w:p>
    <w:p w14:paraId="46133826" w14:textId="0FB22F07" w:rsidR="001534B5" w:rsidRDefault="001534B5" w:rsidP="008615A9">
      <w:pPr>
        <w:ind w:left="420" w:firstLine="420"/>
      </w:pPr>
      <w:r>
        <w:t>]</w:t>
      </w:r>
    </w:p>
    <w:p w14:paraId="6D3E4A7E" w14:textId="75063CAF" w:rsidR="00CF335B" w:rsidRDefault="00CF335B" w:rsidP="00CF335B">
      <w:pPr>
        <w:ind w:firstLine="420"/>
      </w:pPr>
      <w:r>
        <w:rPr>
          <w:i/>
        </w:rPr>
        <w:t>UI</w:t>
      </w:r>
      <w:r w:rsidRPr="00575C6F">
        <w:rPr>
          <w:i/>
        </w:rPr>
        <w:t>_TRACE</w:t>
      </w:r>
      <w:r>
        <w:rPr>
          <w:i/>
        </w:rPr>
        <w:t>_</w:t>
      </w:r>
      <w:r w:rsidRPr="00575C6F">
        <w:rPr>
          <w:i/>
        </w:rPr>
        <w:t>TIME_IN_SECONDS</w:t>
      </w:r>
      <w:r>
        <w:t xml:space="preserve"> : </w:t>
      </w:r>
      <w:r>
        <w:rPr>
          <w:rFonts w:hint="eastAsia"/>
        </w:rPr>
        <w:t>Trace</w:t>
      </w:r>
      <w:r>
        <w:rPr>
          <w:rFonts w:hint="eastAsia"/>
        </w:rPr>
        <w:t>时间</w:t>
      </w:r>
      <w:r w:rsidR="0048063D">
        <w:rPr>
          <w:rFonts w:hint="eastAsia"/>
        </w:rPr>
        <w:t>，即关联视图开始时间</w:t>
      </w:r>
      <w:r>
        <w:rPr>
          <w:rFonts w:hint="eastAsia"/>
        </w:rPr>
        <w:t>。</w:t>
      </w:r>
      <w:r>
        <w:rPr>
          <w:rFonts w:hint="eastAsia"/>
        </w:rPr>
        <w:t>EPOCH</w:t>
      </w:r>
      <w:r>
        <w:rPr>
          <w:rFonts w:hint="eastAsia"/>
        </w:rPr>
        <w:t>时间戳（单位：秒）</w:t>
      </w:r>
    </w:p>
    <w:p w14:paraId="3DFB5024" w14:textId="558563B5" w:rsidR="00CF335B" w:rsidRPr="00CF335B" w:rsidRDefault="00CF335B" w:rsidP="00CF335B">
      <w:pPr>
        <w:ind w:firstLine="420"/>
      </w:pPr>
      <w:r>
        <w:rPr>
          <w:i/>
        </w:rPr>
        <w:t>VIEW</w:t>
      </w:r>
      <w:r w:rsidRPr="00575C6F">
        <w:rPr>
          <w:i/>
        </w:rPr>
        <w:t>_DURATION</w:t>
      </w:r>
      <w:r>
        <w:t xml:space="preserve"> </w:t>
      </w:r>
      <w:r>
        <w:rPr>
          <w:rFonts w:hint="eastAsia"/>
        </w:rPr>
        <w:t xml:space="preserve">: </w:t>
      </w:r>
      <w:r>
        <w:rPr>
          <w:rFonts w:hint="eastAsia"/>
        </w:rPr>
        <w:t>当前视图的持续时间（单位：毫秒）</w:t>
      </w:r>
    </w:p>
    <w:p w14:paraId="41C2EB5F" w14:textId="5B7ED50A" w:rsidR="008615A9" w:rsidRDefault="00CF335B" w:rsidP="00CF335B">
      <w:pPr>
        <w:ind w:left="420"/>
        <w:jc w:val="left"/>
      </w:pPr>
      <w:r>
        <w:rPr>
          <w:i/>
        </w:rPr>
        <w:t>VIEW</w:t>
      </w:r>
      <w:r w:rsidR="008615A9" w:rsidRPr="00575C6F">
        <w:rPr>
          <w:i/>
        </w:rPr>
        <w:t>_ ROOT_METRIC_NAME</w:t>
      </w:r>
      <w:r w:rsidR="008615A9" w:rsidRPr="008615A9">
        <w:rPr>
          <w:rFonts w:hint="eastAsia"/>
        </w:rPr>
        <w:t>：</w:t>
      </w:r>
      <w:r>
        <w:rPr>
          <w:rFonts w:hint="eastAsia"/>
        </w:rPr>
        <w:t>关联的视图指标名称，如</w:t>
      </w:r>
      <w:proofErr w:type="gramStart"/>
      <w:r>
        <w:t>”</w:t>
      </w:r>
      <w:proofErr w:type="gramEnd"/>
      <w:r w:rsidRPr="006058FC">
        <w:t>MobileView</w:t>
      </w:r>
      <w:r>
        <w:t>\/</w:t>
      </w:r>
      <w:r>
        <w:rPr>
          <w:rFonts w:hint="eastAsia"/>
        </w:rPr>
        <w:t>Controller</w:t>
      </w:r>
      <w:r>
        <w:t>\/MyViewController</w:t>
      </w:r>
      <w:proofErr w:type="gramStart"/>
      <w:r>
        <w:t>”</w:t>
      </w:r>
      <w:proofErr w:type="gramEnd"/>
      <w:r w:rsidR="008615A9">
        <w:rPr>
          <w:rFonts w:hint="eastAsia"/>
        </w:rPr>
        <w:t>。</w:t>
      </w:r>
    </w:p>
    <w:p w14:paraId="19B8C70D" w14:textId="04758970" w:rsidR="001D6067" w:rsidRDefault="00D53A02" w:rsidP="001D6067">
      <w:pPr>
        <w:ind w:firstLine="420"/>
      </w:pPr>
      <w:r>
        <w:rPr>
          <w:i/>
        </w:rPr>
        <w:t>UI</w:t>
      </w:r>
      <w:r w:rsidR="001D6067" w:rsidRPr="00575C6F">
        <w:rPr>
          <w:i/>
        </w:rPr>
        <w:t>_TRACE_</w:t>
      </w:r>
      <w:proofErr w:type="gramStart"/>
      <w:r w:rsidR="001D6067" w:rsidRPr="00575C6F">
        <w:rPr>
          <w:i/>
        </w:rPr>
        <w:t>DATA</w:t>
      </w:r>
      <w:r w:rsidR="001D6067">
        <w:t xml:space="preserve"> </w:t>
      </w:r>
      <w:r w:rsidR="001D6067">
        <w:rPr>
          <w:rFonts w:hint="eastAsia"/>
        </w:rPr>
        <w:t>:</w:t>
      </w:r>
      <w:proofErr w:type="gramEnd"/>
      <w:r w:rsidR="001D6067">
        <w:rPr>
          <w:rFonts w:hint="eastAsia"/>
        </w:rPr>
        <w:t>=</w:t>
      </w:r>
    </w:p>
    <w:p w14:paraId="60B8F35F" w14:textId="77777777" w:rsidR="001D6067" w:rsidRDefault="001D6067" w:rsidP="001D6067">
      <w:pPr>
        <w:ind w:firstLine="420"/>
      </w:pPr>
      <w:r>
        <w:tab/>
        <w:t>[</w:t>
      </w:r>
    </w:p>
    <w:p w14:paraId="46E7DF7A" w14:textId="14AEAF0B" w:rsidR="001D6067" w:rsidRDefault="001D6067" w:rsidP="00AD373B">
      <w:pPr>
        <w:ind w:firstLine="420"/>
      </w:pPr>
      <w:r>
        <w:tab/>
      </w:r>
      <w:r>
        <w:tab/>
      </w:r>
      <w:r>
        <w:rPr>
          <w:i/>
        </w:rPr>
        <w:t>UI</w:t>
      </w:r>
      <w:r w:rsidRPr="00575C6F">
        <w:rPr>
          <w:i/>
        </w:rPr>
        <w:t>_TRACE_TIME_IN_SECONDS</w:t>
      </w:r>
      <w:r>
        <w:t>,</w:t>
      </w:r>
    </w:p>
    <w:p w14:paraId="76986CAB" w14:textId="1CFC962F" w:rsidR="004F6D1E" w:rsidRDefault="004F6D1E" w:rsidP="00AD373B">
      <w:pPr>
        <w:ind w:firstLine="420"/>
      </w:pPr>
      <w:r>
        <w:tab/>
      </w:r>
      <w:r>
        <w:tab/>
      </w:r>
      <w:r w:rsidRPr="004F6D1E">
        <w:rPr>
          <w:rFonts w:hint="eastAsia"/>
          <w:i/>
        </w:rPr>
        <w:t>CPU</w:t>
      </w:r>
      <w:r w:rsidRPr="004F6D1E">
        <w:rPr>
          <w:i/>
        </w:rPr>
        <w:t>_SAMPLE_DATA</w:t>
      </w:r>
      <w:r>
        <w:t>,</w:t>
      </w:r>
    </w:p>
    <w:p w14:paraId="091B61AC" w14:textId="0EB4F8B5" w:rsidR="004F6D1E" w:rsidRDefault="004F6D1E" w:rsidP="004F6D1E">
      <w:pPr>
        <w:ind w:left="840" w:firstLine="420"/>
      </w:pPr>
      <w:r>
        <w:rPr>
          <w:i/>
        </w:rPr>
        <w:t>MEMORY</w:t>
      </w:r>
      <w:r w:rsidRPr="004F6D1E">
        <w:rPr>
          <w:i/>
        </w:rPr>
        <w:t>_SAMPLE_DATA</w:t>
      </w:r>
      <w:r>
        <w:t>,</w:t>
      </w:r>
    </w:p>
    <w:p w14:paraId="48752409" w14:textId="433B697A" w:rsidR="001D6067" w:rsidRPr="00575C6F" w:rsidRDefault="001D6067" w:rsidP="001D6067">
      <w:pPr>
        <w:ind w:firstLine="420"/>
        <w:rPr>
          <w:i/>
        </w:rPr>
      </w:pPr>
      <w:r>
        <w:tab/>
      </w:r>
      <w:r>
        <w:tab/>
      </w:r>
      <w:r w:rsidRPr="00575C6F">
        <w:rPr>
          <w:i/>
        </w:rPr>
        <w:t>ROOT_</w:t>
      </w:r>
      <w:r w:rsidR="00D53A02">
        <w:rPr>
          <w:i/>
        </w:rPr>
        <w:t>UI</w:t>
      </w:r>
      <w:r w:rsidRPr="00575C6F">
        <w:rPr>
          <w:i/>
        </w:rPr>
        <w:t>_TRACE_SEGMENT</w:t>
      </w:r>
    </w:p>
    <w:p w14:paraId="50F44981" w14:textId="77777777" w:rsidR="001D6067" w:rsidRDefault="001D6067" w:rsidP="001D6067">
      <w:pPr>
        <w:ind w:left="420" w:firstLine="420"/>
      </w:pPr>
      <w:r>
        <w:t>]</w:t>
      </w:r>
    </w:p>
    <w:p w14:paraId="20D14A5D" w14:textId="59FD2FA5" w:rsidR="001D6067" w:rsidRDefault="001D6067" w:rsidP="001D6067">
      <w:r>
        <w:tab/>
      </w:r>
      <w:r>
        <w:rPr>
          <w:rFonts w:hint="eastAsia"/>
        </w:rPr>
        <w:t>注：</w:t>
      </w:r>
      <w:r w:rsidR="00255430">
        <w:rPr>
          <w:i/>
        </w:rPr>
        <w:t>UI</w:t>
      </w:r>
      <w:r w:rsidRPr="00575C6F">
        <w:rPr>
          <w:i/>
        </w:rPr>
        <w:t>_TRACE_DATA</w:t>
      </w:r>
      <w:r>
        <w:rPr>
          <w:rFonts w:hint="eastAsia"/>
        </w:rPr>
        <w:t>：需要序列化成字符串后上传（非结构化数据直接</w:t>
      </w:r>
      <w:proofErr w:type="gramStart"/>
      <w:r>
        <w:rPr>
          <w:rFonts w:hint="eastAsia"/>
        </w:rPr>
        <w:t>以裸数据</w:t>
      </w:r>
      <w:proofErr w:type="gramEnd"/>
      <w:r>
        <w:rPr>
          <w:rFonts w:hint="eastAsia"/>
        </w:rPr>
        <w:t>保存，以便服务器可选择</w:t>
      </w:r>
      <w:r>
        <w:rPr>
          <w:rFonts w:hint="eastAsia"/>
        </w:rPr>
        <w:t>parse-on-demand</w:t>
      </w:r>
      <w:r>
        <w:rPr>
          <w:rFonts w:hint="eastAsia"/>
        </w:rPr>
        <w:t>）</w:t>
      </w:r>
    </w:p>
    <w:p w14:paraId="600D69E2" w14:textId="5683C884" w:rsidR="001D6067" w:rsidRDefault="00D53A02" w:rsidP="00AD373B">
      <w:pPr>
        <w:ind w:firstLine="420"/>
        <w:jc w:val="left"/>
      </w:pPr>
      <w:r>
        <w:rPr>
          <w:i/>
        </w:rPr>
        <w:t>UI</w:t>
      </w:r>
      <w:r w:rsidRPr="00575C6F">
        <w:rPr>
          <w:i/>
        </w:rPr>
        <w:t>_TRACE</w:t>
      </w:r>
      <w:r>
        <w:rPr>
          <w:i/>
        </w:rPr>
        <w:t>_</w:t>
      </w:r>
      <w:r w:rsidRPr="00575C6F">
        <w:rPr>
          <w:i/>
        </w:rPr>
        <w:t>TIME_IN_SECONDS</w:t>
      </w:r>
      <w:r>
        <w:t xml:space="preserve"> : </w:t>
      </w:r>
      <w:r>
        <w:rPr>
          <w:rFonts w:hint="eastAsia"/>
        </w:rPr>
        <w:t>Trace</w:t>
      </w:r>
      <w:r>
        <w:rPr>
          <w:rFonts w:hint="eastAsia"/>
        </w:rPr>
        <w:t>时间。</w:t>
      </w:r>
      <w:r>
        <w:rPr>
          <w:rFonts w:hint="eastAsia"/>
        </w:rPr>
        <w:t>EPOCH</w:t>
      </w:r>
      <w:r>
        <w:rPr>
          <w:rFonts w:hint="eastAsia"/>
        </w:rPr>
        <w:t>时间戳（单位：秒）。同</w:t>
      </w:r>
      <w:r>
        <w:rPr>
          <w:i/>
        </w:rPr>
        <w:t>UI</w:t>
      </w:r>
      <w:r w:rsidRPr="00575C6F">
        <w:rPr>
          <w:i/>
        </w:rPr>
        <w:t>_TRACE_ITEM</w:t>
      </w:r>
      <w:r>
        <w:rPr>
          <w:i/>
        </w:rPr>
        <w:t xml:space="preserve"> . UI</w:t>
      </w:r>
      <w:r w:rsidRPr="00575C6F">
        <w:rPr>
          <w:i/>
        </w:rPr>
        <w:t>_TRACE</w:t>
      </w:r>
      <w:r>
        <w:rPr>
          <w:i/>
        </w:rPr>
        <w:t>_</w:t>
      </w:r>
      <w:r w:rsidRPr="00575C6F">
        <w:rPr>
          <w:i/>
        </w:rPr>
        <w:t>TIME_IN_SECONDS</w:t>
      </w:r>
      <w:r w:rsidRPr="00D53A02">
        <w:rPr>
          <w:rFonts w:hint="eastAsia"/>
        </w:rPr>
        <w:t>。</w:t>
      </w:r>
    </w:p>
    <w:p w14:paraId="0C292CEE" w14:textId="0B787E2C" w:rsidR="00585E49" w:rsidRDefault="00585E49" w:rsidP="00AD373B">
      <w:pPr>
        <w:ind w:firstLine="420"/>
        <w:jc w:val="left"/>
      </w:pPr>
      <w:r w:rsidRPr="004F6D1E">
        <w:rPr>
          <w:rFonts w:hint="eastAsia"/>
          <w:i/>
        </w:rPr>
        <w:t>CPU</w:t>
      </w:r>
      <w:r w:rsidRPr="004F6D1E">
        <w:rPr>
          <w:i/>
        </w:rPr>
        <w:t>_SAMPLE_DATA</w:t>
      </w:r>
      <w:r w:rsidRPr="00585E49">
        <w:t>:</w:t>
      </w:r>
      <w:r>
        <w:t xml:space="preserve"> </w:t>
      </w:r>
      <w:r>
        <w:rPr>
          <w:rFonts w:hint="eastAsia"/>
        </w:rPr>
        <w:t>CPU</w:t>
      </w:r>
      <w:r w:rsidR="000119BE">
        <w:rPr>
          <w:rFonts w:hint="eastAsia"/>
        </w:rPr>
        <w:t>采样数据</w:t>
      </w:r>
    </w:p>
    <w:p w14:paraId="405DE449" w14:textId="131FB3DE" w:rsidR="000119BE" w:rsidRDefault="000119BE" w:rsidP="00AD373B">
      <w:pPr>
        <w:ind w:firstLine="420"/>
        <w:jc w:val="left"/>
      </w:pPr>
      <w:r>
        <w:rPr>
          <w:i/>
        </w:rPr>
        <w:t>MEMORY</w:t>
      </w:r>
      <w:r w:rsidRPr="004F6D1E">
        <w:rPr>
          <w:i/>
        </w:rPr>
        <w:t>_SAMPLE_DATA</w:t>
      </w:r>
      <w:r w:rsidRPr="00585E49">
        <w:t>:</w:t>
      </w:r>
      <w:r>
        <w:t xml:space="preserve"> </w:t>
      </w:r>
      <w:r>
        <w:rPr>
          <w:rFonts w:hint="eastAsia"/>
        </w:rPr>
        <w:t>内存采样数据</w:t>
      </w:r>
    </w:p>
    <w:p w14:paraId="189BFC66" w14:textId="0D8F628D" w:rsidR="00585E49" w:rsidRDefault="00585E49" w:rsidP="00AD373B">
      <w:pPr>
        <w:ind w:firstLine="420"/>
        <w:jc w:val="left"/>
      </w:pPr>
      <w:r w:rsidRPr="004F6D1E">
        <w:rPr>
          <w:rFonts w:hint="eastAsia"/>
          <w:i/>
        </w:rPr>
        <w:t>CPU</w:t>
      </w:r>
      <w:r w:rsidRPr="004F6D1E">
        <w:rPr>
          <w:i/>
        </w:rPr>
        <w:t>_SAMPLE_</w:t>
      </w:r>
      <w:proofErr w:type="gramStart"/>
      <w:r w:rsidRPr="004F6D1E">
        <w:rPr>
          <w:i/>
        </w:rPr>
        <w:t>DATA</w:t>
      </w:r>
      <w:r>
        <w:rPr>
          <w:i/>
        </w:rPr>
        <w:t xml:space="preserve"> </w:t>
      </w:r>
      <w:r w:rsidRPr="00585E49">
        <w:t>:</w:t>
      </w:r>
      <w:proofErr w:type="gramEnd"/>
      <w:r>
        <w:t>=</w:t>
      </w:r>
    </w:p>
    <w:p w14:paraId="288D2159" w14:textId="63B225C2" w:rsidR="000119BE" w:rsidRPr="000119BE" w:rsidRDefault="000119BE" w:rsidP="00AD373B">
      <w:pPr>
        <w:ind w:firstLine="420"/>
        <w:jc w:val="left"/>
      </w:pPr>
      <w:r>
        <w:rPr>
          <w:i/>
        </w:rPr>
        <w:t>MEMORY</w:t>
      </w:r>
      <w:r w:rsidRPr="004F6D1E">
        <w:rPr>
          <w:i/>
        </w:rPr>
        <w:t>_SAMPLE_</w:t>
      </w:r>
      <w:proofErr w:type="gramStart"/>
      <w:r w:rsidRPr="004F6D1E">
        <w:rPr>
          <w:i/>
        </w:rPr>
        <w:t>DATA</w:t>
      </w:r>
      <w:r>
        <w:t xml:space="preserve"> :</w:t>
      </w:r>
      <w:proofErr w:type="gramEnd"/>
      <w:r>
        <w:t>=</w:t>
      </w:r>
    </w:p>
    <w:p w14:paraId="75A26CDA" w14:textId="77777777" w:rsidR="00585E49" w:rsidRDefault="00585E49" w:rsidP="00AD373B">
      <w:pPr>
        <w:ind w:firstLine="420"/>
        <w:jc w:val="left"/>
      </w:pPr>
      <w:r>
        <w:tab/>
        <w:t>[</w:t>
      </w:r>
    </w:p>
    <w:p w14:paraId="2CA5E0C7" w14:textId="7B937A86" w:rsidR="00585E49" w:rsidRPr="00585E49" w:rsidRDefault="00585E49" w:rsidP="00585E49">
      <w:pPr>
        <w:ind w:firstLine="420"/>
        <w:jc w:val="left"/>
        <w:rPr>
          <w:i/>
        </w:rPr>
      </w:pPr>
      <w:r>
        <w:tab/>
      </w:r>
      <w:r>
        <w:tab/>
      </w:r>
      <w:r w:rsidRPr="00585E49">
        <w:rPr>
          <w:i/>
        </w:rPr>
        <w:t>CPU_</w:t>
      </w:r>
      <w:r w:rsidR="000119BE">
        <w:rPr>
          <w:i/>
        </w:rPr>
        <w:t>OR_MEMORY_</w:t>
      </w:r>
      <w:r w:rsidRPr="00585E49">
        <w:rPr>
          <w:i/>
        </w:rPr>
        <w:t>SAMPLE_</w:t>
      </w:r>
      <w:r w:rsidR="0029721F">
        <w:rPr>
          <w:i/>
        </w:rPr>
        <w:t xml:space="preserve">ITEM </w:t>
      </w:r>
      <w:r w:rsidR="0029721F" w:rsidRPr="00CE488A">
        <w:rPr>
          <w:color w:val="FF0000"/>
        </w:rPr>
        <w:t>*</w:t>
      </w:r>
    </w:p>
    <w:p w14:paraId="50C462C9" w14:textId="7336F029" w:rsidR="00585E49" w:rsidRDefault="00585E49" w:rsidP="00585E49">
      <w:pPr>
        <w:ind w:left="420" w:firstLine="420"/>
        <w:jc w:val="left"/>
      </w:pPr>
      <w:r>
        <w:t>]</w:t>
      </w:r>
    </w:p>
    <w:p w14:paraId="14F79F2B" w14:textId="55B63E64" w:rsidR="0029721F" w:rsidRDefault="00585E49" w:rsidP="00585E49">
      <w:pPr>
        <w:jc w:val="left"/>
      </w:pPr>
      <w:r>
        <w:tab/>
      </w:r>
      <w:r w:rsidR="000119BE" w:rsidRPr="00585E49">
        <w:rPr>
          <w:i/>
        </w:rPr>
        <w:t>CPU_</w:t>
      </w:r>
      <w:r w:rsidR="000119BE">
        <w:rPr>
          <w:i/>
        </w:rPr>
        <w:t>OR_MEMORY_</w:t>
      </w:r>
      <w:r w:rsidR="000119BE" w:rsidRPr="00585E49">
        <w:rPr>
          <w:i/>
        </w:rPr>
        <w:t>SAMPLE_</w:t>
      </w:r>
      <w:proofErr w:type="gramStart"/>
      <w:r w:rsidR="000119BE">
        <w:rPr>
          <w:i/>
        </w:rPr>
        <w:t>ITEM</w:t>
      </w:r>
      <w:r w:rsidR="0029721F">
        <w:rPr>
          <w:i/>
        </w:rPr>
        <w:t xml:space="preserve"> </w:t>
      </w:r>
      <w:r w:rsidRPr="00585E49">
        <w:t>:</w:t>
      </w:r>
      <w:proofErr w:type="gramEnd"/>
      <w:r w:rsidR="0029721F">
        <w:t>=</w:t>
      </w:r>
    </w:p>
    <w:p w14:paraId="1FDA5ADD" w14:textId="77777777" w:rsidR="0029721F" w:rsidRDefault="0029721F" w:rsidP="00585E49">
      <w:pPr>
        <w:jc w:val="left"/>
      </w:pPr>
      <w:r>
        <w:tab/>
      </w:r>
      <w:r>
        <w:tab/>
        <w:t>[</w:t>
      </w:r>
    </w:p>
    <w:p w14:paraId="7B06B9CD" w14:textId="79BA3921" w:rsidR="0029721F" w:rsidRDefault="0029721F" w:rsidP="0029721F">
      <w:pPr>
        <w:jc w:val="left"/>
        <w:rPr>
          <w:i/>
        </w:rPr>
      </w:pPr>
      <w:r>
        <w:tab/>
      </w:r>
      <w:r>
        <w:tab/>
      </w:r>
      <w:r>
        <w:tab/>
      </w:r>
      <w:r>
        <w:rPr>
          <w:i/>
        </w:rPr>
        <w:t>SAMPLE_TIME</w:t>
      </w:r>
      <w:r w:rsidRPr="001D680E">
        <w:rPr>
          <w:i/>
        </w:rPr>
        <w:t>_FROM_</w:t>
      </w:r>
      <w:r>
        <w:rPr>
          <w:i/>
        </w:rPr>
        <w:t>TRACE</w:t>
      </w:r>
      <w:r w:rsidRPr="001D680E">
        <w:rPr>
          <w:i/>
        </w:rPr>
        <w:t>_START</w:t>
      </w:r>
      <w:r w:rsidRPr="0029721F">
        <w:t>,</w:t>
      </w:r>
    </w:p>
    <w:p w14:paraId="7B62A469" w14:textId="4B847737" w:rsidR="0029721F" w:rsidRPr="0029721F" w:rsidRDefault="0029721F" w:rsidP="0029721F">
      <w:pPr>
        <w:ind w:left="840" w:firstLine="420"/>
        <w:jc w:val="left"/>
        <w:rPr>
          <w:i/>
        </w:rPr>
      </w:pPr>
      <w:r w:rsidRPr="0029721F">
        <w:rPr>
          <w:i/>
        </w:rPr>
        <w:t>SAMPLE_VALUE</w:t>
      </w:r>
    </w:p>
    <w:p w14:paraId="2EF048AA" w14:textId="16DC8710" w:rsidR="0029721F" w:rsidRDefault="0029721F" w:rsidP="0029721F">
      <w:pPr>
        <w:ind w:left="420" w:firstLine="420"/>
        <w:jc w:val="left"/>
      </w:pPr>
      <w:r>
        <w:t>]</w:t>
      </w:r>
    </w:p>
    <w:p w14:paraId="782EA11E" w14:textId="69323D7D" w:rsidR="0029721F" w:rsidRDefault="0029721F" w:rsidP="0029721F">
      <w:pPr>
        <w:jc w:val="left"/>
      </w:pPr>
      <w:r>
        <w:lastRenderedPageBreak/>
        <w:tab/>
      </w:r>
      <w:r>
        <w:rPr>
          <w:i/>
        </w:rPr>
        <w:t>SAMPLE_TIME</w:t>
      </w:r>
      <w:r w:rsidRPr="001D680E">
        <w:rPr>
          <w:i/>
        </w:rPr>
        <w:t>_FROM_</w:t>
      </w:r>
      <w:r>
        <w:rPr>
          <w:i/>
        </w:rPr>
        <w:t>TRACE</w:t>
      </w:r>
      <w:r w:rsidRPr="001D680E">
        <w:rPr>
          <w:i/>
        </w:rPr>
        <w:t>_START</w:t>
      </w:r>
      <w:r w:rsidRPr="0029721F">
        <w:t>:</w:t>
      </w:r>
      <w:r>
        <w:t xml:space="preserve"> </w:t>
      </w:r>
      <w:r>
        <w:rPr>
          <w:rFonts w:hint="eastAsia"/>
        </w:rPr>
        <w:t>采样时间</w:t>
      </w:r>
      <w:r w:rsidR="0019636A">
        <w:rPr>
          <w:rFonts w:hint="eastAsia"/>
        </w:rPr>
        <w:t>减</w:t>
      </w:r>
      <w:r w:rsidR="0019636A">
        <w:rPr>
          <w:rFonts w:hint="eastAsia"/>
        </w:rPr>
        <w:t>Trace</w:t>
      </w:r>
      <w:r w:rsidR="0019636A">
        <w:rPr>
          <w:rFonts w:hint="eastAsia"/>
        </w:rPr>
        <w:t>开始时间。单位：毫秒。</w:t>
      </w:r>
    </w:p>
    <w:p w14:paraId="128855B3" w14:textId="7B5A69BF" w:rsidR="00585E49" w:rsidRDefault="008D6776" w:rsidP="000119BE">
      <w:pPr>
        <w:ind w:firstLine="420"/>
        <w:jc w:val="left"/>
      </w:pPr>
      <w:r w:rsidRPr="008D6776">
        <w:rPr>
          <w:i/>
        </w:rPr>
        <w:t>SAMPLE_VALUE</w:t>
      </w:r>
      <w:r>
        <w:t>:</w:t>
      </w:r>
      <w:r w:rsidR="00585E49">
        <w:t xml:space="preserve"> </w:t>
      </w:r>
      <w:r w:rsidR="000119BE">
        <w:rPr>
          <w:rFonts w:hint="eastAsia"/>
        </w:rPr>
        <w:t>采样值：</w:t>
      </w:r>
      <w:r w:rsidR="00585E49">
        <w:rPr>
          <w:rFonts w:hint="eastAsia"/>
        </w:rPr>
        <w:t>CPU</w:t>
      </w:r>
      <w:r w:rsidR="00585E49">
        <w:rPr>
          <w:rFonts w:hint="eastAsia"/>
        </w:rPr>
        <w:t>使用率（单位：</w:t>
      </w:r>
      <w:r w:rsidR="00585E49">
        <w:rPr>
          <w:rFonts w:hint="eastAsia"/>
        </w:rPr>
        <w:t>%</w:t>
      </w:r>
      <w:r w:rsidR="000119BE">
        <w:rPr>
          <w:rFonts w:hint="eastAsia"/>
        </w:rPr>
        <w:t>，取整）或内存使用量（单位：</w:t>
      </w:r>
      <w:r w:rsidR="000119BE">
        <w:rPr>
          <w:rFonts w:hint="eastAsia"/>
        </w:rPr>
        <w:t>MB</w:t>
      </w:r>
      <w:r w:rsidR="000119BE">
        <w:rPr>
          <w:rFonts w:hint="eastAsia"/>
        </w:rPr>
        <w:t>，取整）</w:t>
      </w:r>
    </w:p>
    <w:p w14:paraId="0E4C3374" w14:textId="77777777" w:rsidR="00585E49" w:rsidRPr="002C48C5" w:rsidRDefault="00585E49" w:rsidP="00585E49">
      <w:pPr>
        <w:jc w:val="left"/>
      </w:pPr>
    </w:p>
    <w:p w14:paraId="7DA3DAC2" w14:textId="22C20D16" w:rsidR="001D6067" w:rsidRDefault="001D6067" w:rsidP="001D6067">
      <w:r>
        <w:tab/>
      </w:r>
      <w:r w:rsidRPr="001D680E">
        <w:rPr>
          <w:i/>
        </w:rPr>
        <w:t>ROOT_</w:t>
      </w:r>
      <w:r w:rsidR="00255430">
        <w:rPr>
          <w:i/>
        </w:rPr>
        <w:t>UI</w:t>
      </w:r>
      <w:r w:rsidRPr="001D680E">
        <w:rPr>
          <w:i/>
        </w:rPr>
        <w:t>_TRACE_SEGMENT</w:t>
      </w:r>
      <w:r>
        <w:t xml:space="preserve"> </w:t>
      </w:r>
      <w:r>
        <w:tab/>
        <w:t>:=</w:t>
      </w:r>
    </w:p>
    <w:p w14:paraId="120C50F8" w14:textId="6F338FEC" w:rsidR="001D6067" w:rsidRDefault="001D6067" w:rsidP="001D6067">
      <w:r>
        <w:tab/>
      </w:r>
      <w:r w:rsidR="00255430">
        <w:rPr>
          <w:i/>
        </w:rPr>
        <w:t>UI</w:t>
      </w:r>
      <w:r w:rsidRPr="001D680E">
        <w:rPr>
          <w:i/>
        </w:rPr>
        <w:t>_TRACE_SEGMENT</w:t>
      </w:r>
      <w:r>
        <w:tab/>
      </w:r>
      <w:r>
        <w:tab/>
        <w:t>:=</w:t>
      </w:r>
    </w:p>
    <w:p w14:paraId="7D8B03BF" w14:textId="77777777" w:rsidR="001D6067" w:rsidRDefault="001D6067" w:rsidP="001D6067">
      <w:r>
        <w:tab/>
      </w:r>
      <w:r>
        <w:tab/>
        <w:t>[</w:t>
      </w:r>
    </w:p>
    <w:p w14:paraId="591BA56E" w14:textId="7EAA5787" w:rsidR="001D6067" w:rsidRDefault="001D6067" w:rsidP="001D6067">
      <w:r>
        <w:tab/>
      </w:r>
      <w:r>
        <w:tab/>
      </w:r>
      <w:r>
        <w:tab/>
      </w:r>
      <w:r w:rsidRPr="001D680E">
        <w:rPr>
          <w:i/>
        </w:rPr>
        <w:t>ENTRY_TIME_FROM_</w:t>
      </w:r>
      <w:r w:rsidR="00F0432E">
        <w:rPr>
          <w:i/>
        </w:rPr>
        <w:t>TRACE</w:t>
      </w:r>
      <w:r w:rsidRPr="001D680E">
        <w:rPr>
          <w:i/>
        </w:rPr>
        <w:t>_START</w:t>
      </w:r>
      <w:r>
        <w:t>,</w:t>
      </w:r>
    </w:p>
    <w:p w14:paraId="14A64E4C" w14:textId="3782D9B1" w:rsidR="001D6067" w:rsidRDefault="001D6067" w:rsidP="001D6067">
      <w:r>
        <w:tab/>
      </w:r>
      <w:r>
        <w:tab/>
      </w:r>
      <w:r>
        <w:tab/>
      </w:r>
      <w:r w:rsidRPr="001D680E">
        <w:rPr>
          <w:i/>
        </w:rPr>
        <w:t>EXIT_TIME_FROM_</w:t>
      </w:r>
      <w:r w:rsidR="00F0432E">
        <w:rPr>
          <w:i/>
        </w:rPr>
        <w:t>TRACE</w:t>
      </w:r>
      <w:r w:rsidRPr="001D680E">
        <w:rPr>
          <w:i/>
        </w:rPr>
        <w:t>_START</w:t>
      </w:r>
      <w:r>
        <w:t>,</w:t>
      </w:r>
    </w:p>
    <w:p w14:paraId="0B922F70" w14:textId="40A90201" w:rsidR="001D6067" w:rsidRDefault="001D6067" w:rsidP="001D6067">
      <w:r w:rsidRPr="001D680E">
        <w:rPr>
          <w:i/>
        </w:rPr>
        <w:tab/>
      </w:r>
      <w:r w:rsidRPr="001D680E">
        <w:rPr>
          <w:i/>
        </w:rPr>
        <w:tab/>
      </w:r>
      <w:r w:rsidRPr="001D680E">
        <w:rPr>
          <w:i/>
        </w:rPr>
        <w:tab/>
        <w:t>SEGMENT_</w:t>
      </w:r>
      <w:r w:rsidR="00AD373B" w:rsidRPr="001D680E">
        <w:rPr>
          <w:i/>
        </w:rPr>
        <w:t xml:space="preserve"> </w:t>
      </w:r>
      <w:r w:rsidRPr="001D680E">
        <w:rPr>
          <w:i/>
        </w:rPr>
        <w:t>NAME</w:t>
      </w:r>
      <w:r>
        <w:t>,</w:t>
      </w:r>
    </w:p>
    <w:p w14:paraId="56EB96E2" w14:textId="2C6E5536" w:rsidR="00545E81" w:rsidRDefault="00545E81" w:rsidP="001D6067">
      <w:r>
        <w:tab/>
      </w:r>
      <w:r>
        <w:tab/>
      </w:r>
      <w:r>
        <w:tab/>
      </w:r>
      <w:r w:rsidRPr="00545E81">
        <w:rPr>
          <w:rFonts w:hint="eastAsia"/>
          <w:i/>
        </w:rPr>
        <w:t>THREAD</w:t>
      </w:r>
      <w:r w:rsidRPr="00545E81">
        <w:rPr>
          <w:i/>
        </w:rPr>
        <w:t>_INFO</w:t>
      </w:r>
      <w:r>
        <w:t>,</w:t>
      </w:r>
    </w:p>
    <w:p w14:paraId="023291DD" w14:textId="77777777" w:rsidR="001D6067" w:rsidRDefault="001D6067" w:rsidP="001D6067">
      <w:r w:rsidRPr="001D680E">
        <w:rPr>
          <w:i/>
        </w:rPr>
        <w:tab/>
      </w:r>
      <w:r w:rsidRPr="001D680E">
        <w:rPr>
          <w:i/>
        </w:rPr>
        <w:tab/>
      </w:r>
      <w:r w:rsidRPr="001D680E">
        <w:rPr>
          <w:i/>
        </w:rPr>
        <w:tab/>
        <w:t>SEGMENT_PARAMS</w:t>
      </w:r>
      <w:r>
        <w:t>,</w:t>
      </w:r>
    </w:p>
    <w:p w14:paraId="69128B46" w14:textId="77777777" w:rsidR="001D6067" w:rsidRPr="001D680E" w:rsidRDefault="001D6067" w:rsidP="001D6067">
      <w:pPr>
        <w:rPr>
          <w:i/>
        </w:rPr>
      </w:pPr>
      <w:r w:rsidRPr="001D680E">
        <w:rPr>
          <w:i/>
        </w:rPr>
        <w:tab/>
      </w:r>
      <w:r w:rsidRPr="001D680E">
        <w:rPr>
          <w:i/>
        </w:rPr>
        <w:tab/>
      </w:r>
      <w:r w:rsidRPr="001D680E">
        <w:rPr>
          <w:i/>
        </w:rPr>
        <w:tab/>
        <w:t>CHILDREN_TRACE_SEGMENTS</w:t>
      </w:r>
    </w:p>
    <w:p w14:paraId="0775DAEC" w14:textId="77777777" w:rsidR="001D6067" w:rsidRDefault="001D6067" w:rsidP="001D6067">
      <w:pPr>
        <w:ind w:left="420" w:firstLine="420"/>
      </w:pPr>
      <w:r>
        <w:t>]</w:t>
      </w:r>
    </w:p>
    <w:p w14:paraId="0DFD0762" w14:textId="6ABDFF0F" w:rsidR="00545E81" w:rsidRDefault="00545E81" w:rsidP="00545E81">
      <w:r>
        <w:tab/>
      </w:r>
      <w:r w:rsidRPr="00545E81">
        <w:rPr>
          <w:rFonts w:hint="eastAsia"/>
          <w:i/>
        </w:rPr>
        <w:t>THREAD</w:t>
      </w:r>
      <w:r w:rsidRPr="00545E81">
        <w:rPr>
          <w:i/>
        </w:rPr>
        <w:t>_</w:t>
      </w:r>
      <w:proofErr w:type="gramStart"/>
      <w:r w:rsidRPr="00545E81">
        <w:rPr>
          <w:i/>
        </w:rPr>
        <w:t>INFO</w:t>
      </w:r>
      <w:r>
        <w:t xml:space="preserve"> :</w:t>
      </w:r>
      <w:proofErr w:type="gramEnd"/>
      <w:r>
        <w:t>=</w:t>
      </w:r>
    </w:p>
    <w:p w14:paraId="72195870" w14:textId="77777777" w:rsidR="00545E81" w:rsidRDefault="00545E81" w:rsidP="00545E81">
      <w:r>
        <w:tab/>
      </w:r>
      <w:r>
        <w:tab/>
        <w:t>[</w:t>
      </w:r>
    </w:p>
    <w:p w14:paraId="54CDF9BB" w14:textId="0C1D2E95" w:rsidR="00545E81" w:rsidRDefault="00545E81" w:rsidP="00545E81">
      <w:r>
        <w:tab/>
      </w:r>
      <w:r>
        <w:tab/>
      </w:r>
      <w:r>
        <w:tab/>
      </w:r>
      <w:r w:rsidRPr="00545E81">
        <w:rPr>
          <w:i/>
        </w:rPr>
        <w:t>THREAD_ID</w:t>
      </w:r>
      <w:r w:rsidRPr="00545E81">
        <w:t>,</w:t>
      </w:r>
    </w:p>
    <w:p w14:paraId="5690B2D0" w14:textId="16211FAE" w:rsidR="00545E81" w:rsidRPr="00545E81" w:rsidRDefault="00545E81" w:rsidP="00545E81">
      <w:pPr>
        <w:rPr>
          <w:i/>
        </w:rPr>
      </w:pPr>
      <w:r>
        <w:tab/>
      </w:r>
      <w:r>
        <w:tab/>
      </w:r>
      <w:r>
        <w:tab/>
        <w:t>“</w:t>
      </w:r>
      <w:r w:rsidRPr="00545E81">
        <w:rPr>
          <w:i/>
        </w:rPr>
        <w:t>THREAD_NAME</w:t>
      </w:r>
      <w:r>
        <w:t>”</w:t>
      </w:r>
    </w:p>
    <w:p w14:paraId="15EED2B2" w14:textId="5162C28A" w:rsidR="00545E81" w:rsidRDefault="00545E81" w:rsidP="00545E81">
      <w:pPr>
        <w:ind w:left="420" w:firstLine="420"/>
      </w:pPr>
      <w:r>
        <w:t>]</w:t>
      </w:r>
    </w:p>
    <w:p w14:paraId="33C9648C" w14:textId="77777777" w:rsidR="00255430" w:rsidRDefault="00255430" w:rsidP="00255430">
      <w:r>
        <w:tab/>
      </w:r>
      <w:r w:rsidRPr="002C1043">
        <w:rPr>
          <w:i/>
        </w:rPr>
        <w:t>CHILDREN_TRACE_</w:t>
      </w:r>
      <w:proofErr w:type="gramStart"/>
      <w:r w:rsidRPr="002C1043">
        <w:rPr>
          <w:i/>
        </w:rPr>
        <w:t>SEGMENTS</w:t>
      </w:r>
      <w:r>
        <w:t xml:space="preserve"> :</w:t>
      </w:r>
      <w:proofErr w:type="gramEnd"/>
      <w:r>
        <w:t xml:space="preserve">= </w:t>
      </w:r>
    </w:p>
    <w:p w14:paraId="5023167D" w14:textId="77777777" w:rsidR="00255430" w:rsidRDefault="00255430" w:rsidP="00255430">
      <w:r>
        <w:tab/>
      </w:r>
      <w:r>
        <w:tab/>
        <w:t>[</w:t>
      </w:r>
    </w:p>
    <w:p w14:paraId="6D22AC1F" w14:textId="1FF1683D" w:rsidR="00255430" w:rsidRDefault="00255430" w:rsidP="00255430">
      <w:pPr>
        <w:ind w:left="840" w:firstLine="420"/>
      </w:pPr>
      <w:r>
        <w:rPr>
          <w:i/>
        </w:rPr>
        <w:t>UI</w:t>
      </w:r>
      <w:r w:rsidRPr="002C1043">
        <w:rPr>
          <w:i/>
        </w:rPr>
        <w:t>_TRACE_SEGMENT</w:t>
      </w:r>
      <w:r>
        <w:t xml:space="preserve"> </w:t>
      </w:r>
      <w:r w:rsidRPr="00CE488A">
        <w:rPr>
          <w:color w:val="FF0000"/>
        </w:rPr>
        <w:t>*</w:t>
      </w:r>
    </w:p>
    <w:p w14:paraId="663224FC" w14:textId="77777777" w:rsidR="00255430" w:rsidRDefault="00255430" w:rsidP="00255430">
      <w:pPr>
        <w:ind w:left="420" w:firstLine="420"/>
      </w:pPr>
      <w:r>
        <w:t>]</w:t>
      </w:r>
    </w:p>
    <w:p w14:paraId="58CBDFA7" w14:textId="204FE322" w:rsidR="00255430" w:rsidRDefault="00255430" w:rsidP="00255430"/>
    <w:p w14:paraId="4F5C35B9" w14:textId="77777777" w:rsidR="001D6067" w:rsidRDefault="001D6067" w:rsidP="001D6067"/>
    <w:p w14:paraId="1F85D792" w14:textId="7BB2DBEC" w:rsidR="001D6067" w:rsidRDefault="001D6067" w:rsidP="001D6067">
      <w:r w:rsidRPr="002C1043">
        <w:rPr>
          <w:i/>
        </w:rPr>
        <w:tab/>
        <w:t>ENTRY_TIME_FROM_</w:t>
      </w:r>
      <w:r>
        <w:rPr>
          <w:i/>
        </w:rPr>
        <w:t>ACTION</w:t>
      </w:r>
      <w:r w:rsidRPr="002C1043">
        <w:rPr>
          <w:i/>
        </w:rPr>
        <w:t>_START</w:t>
      </w:r>
      <w:r>
        <w:t xml:space="preserve"> : </w:t>
      </w:r>
      <w:r>
        <w:rPr>
          <w:rFonts w:hint="eastAsia"/>
        </w:rPr>
        <w:t>Tracer</w:t>
      </w:r>
      <w:r>
        <w:rPr>
          <w:rFonts w:hint="eastAsia"/>
        </w:rPr>
        <w:t>方法进入的时间</w:t>
      </w:r>
      <w:r w:rsidR="0029721F">
        <w:rPr>
          <w:rFonts w:hint="eastAsia"/>
        </w:rPr>
        <w:t>减</w:t>
      </w:r>
      <w:r w:rsidR="0029721F">
        <w:t>Trace</w:t>
      </w:r>
      <w:r>
        <w:rPr>
          <w:rFonts w:hint="eastAsia"/>
        </w:rPr>
        <w:t>开始时间。单位：毫秒。</w:t>
      </w:r>
    </w:p>
    <w:p w14:paraId="6CABBBF3" w14:textId="752E3B0B" w:rsidR="001D6067" w:rsidRDefault="001D6067" w:rsidP="001D6067">
      <w:pPr>
        <w:ind w:firstLine="420"/>
      </w:pPr>
      <w:r w:rsidRPr="002C1043">
        <w:rPr>
          <w:i/>
        </w:rPr>
        <w:t>EXIT_TIME_FROM_</w:t>
      </w:r>
      <w:r>
        <w:rPr>
          <w:i/>
        </w:rPr>
        <w:t>ACTION</w:t>
      </w:r>
      <w:r w:rsidRPr="002C1043">
        <w:rPr>
          <w:i/>
        </w:rPr>
        <w:t>_START</w:t>
      </w:r>
      <w:r>
        <w:t xml:space="preserve"> : </w:t>
      </w:r>
      <w:r>
        <w:rPr>
          <w:rFonts w:hint="eastAsia"/>
        </w:rPr>
        <w:t>Tracer</w:t>
      </w:r>
      <w:r>
        <w:rPr>
          <w:rFonts w:hint="eastAsia"/>
        </w:rPr>
        <w:t>方法执行完毕时间</w:t>
      </w:r>
      <w:r w:rsidR="0029721F">
        <w:rPr>
          <w:rFonts w:hint="eastAsia"/>
        </w:rPr>
        <w:t>减</w:t>
      </w:r>
      <w:r w:rsidR="0029721F">
        <w:rPr>
          <w:rFonts w:hint="eastAsia"/>
        </w:rPr>
        <w:t>Trace</w:t>
      </w:r>
      <w:r>
        <w:rPr>
          <w:rFonts w:hint="eastAsia"/>
        </w:rPr>
        <w:t>开始时间。单位：毫秒。</w:t>
      </w:r>
    </w:p>
    <w:p w14:paraId="2C2D1BD6" w14:textId="2BF9E578" w:rsidR="00394550" w:rsidRDefault="004457B5" w:rsidP="00F16CCB">
      <w:pPr>
        <w:ind w:firstLine="420"/>
        <w:jc w:val="left"/>
      </w:pPr>
      <w:r>
        <w:rPr>
          <w:i/>
        </w:rPr>
        <w:t>SEGMENT</w:t>
      </w:r>
      <w:r w:rsidR="001D6067" w:rsidRPr="002C1043">
        <w:rPr>
          <w:i/>
        </w:rPr>
        <w:t>_NAME</w:t>
      </w:r>
      <w:r w:rsidR="001D6067">
        <w:t xml:space="preserve"> :</w:t>
      </w:r>
      <w:r>
        <w:t xml:space="preserve"> </w:t>
      </w:r>
      <w:r>
        <w:rPr>
          <w:rFonts w:hint="eastAsia"/>
        </w:rPr>
        <w:t>Trace</w:t>
      </w:r>
      <w:r w:rsidR="001D6067">
        <w:t xml:space="preserve"> </w:t>
      </w:r>
      <w:r>
        <w:rPr>
          <w:rFonts w:hint="eastAsia"/>
        </w:rPr>
        <w:t>s</w:t>
      </w:r>
      <w:r w:rsidR="001D6067">
        <w:rPr>
          <w:rFonts w:hint="eastAsia"/>
        </w:rPr>
        <w:t>egment</w:t>
      </w:r>
      <w:r w:rsidR="001D6067">
        <w:rPr>
          <w:rFonts w:hint="eastAsia"/>
        </w:rPr>
        <w:t>名称</w:t>
      </w:r>
      <w:r>
        <w:rPr>
          <w:rFonts w:hint="eastAsia"/>
          <w:i/>
        </w:rPr>
        <w:t>。</w:t>
      </w:r>
      <w:r>
        <w:rPr>
          <w:rFonts w:hint="eastAsia"/>
        </w:rPr>
        <w:t>对于</w:t>
      </w:r>
      <w:r w:rsidR="00F16CCB">
        <w:rPr>
          <w:rFonts w:hint="eastAsia"/>
        </w:rPr>
        <w:t>函数</w:t>
      </w:r>
      <w:r>
        <w:rPr>
          <w:rFonts w:hint="eastAsia"/>
        </w:rPr>
        <w:t>方法，名称格式为：</w:t>
      </w:r>
      <w:r w:rsidRPr="004457B5">
        <w:rPr>
          <w:rFonts w:hint="eastAsia"/>
          <w:i/>
        </w:rPr>
        <w:t>SEGMENT_CLASS_NAME#SEGMENT_METHOD_NAME</w:t>
      </w:r>
      <w:r w:rsidR="00394550">
        <w:rPr>
          <w:rFonts w:hint="eastAsia"/>
        </w:rPr>
        <w:t>。对于网络请求，名称格式为：</w:t>
      </w:r>
      <w:r w:rsidR="00394550">
        <w:rPr>
          <w:rFonts w:hint="eastAsia"/>
        </w:rPr>
        <w:t>Network/</w:t>
      </w:r>
      <w:r w:rsidR="00394550" w:rsidRPr="00394550">
        <w:rPr>
          <w:rFonts w:hint="eastAsia"/>
          <w:i/>
        </w:rPr>
        <w:t xml:space="preserve"> </w:t>
      </w:r>
      <w:r w:rsidR="00394550" w:rsidRPr="004457B5">
        <w:rPr>
          <w:rFonts w:hint="eastAsia"/>
          <w:i/>
        </w:rPr>
        <w:t>SEGMENT_CLASS_NAME#SEGMENT_METHOD_NAME</w:t>
      </w:r>
    </w:p>
    <w:p w14:paraId="4F3F846B" w14:textId="187487B8" w:rsidR="001D6067" w:rsidRDefault="00394550" w:rsidP="00F16CCB">
      <w:pPr>
        <w:ind w:firstLine="420"/>
        <w:jc w:val="left"/>
      </w:pPr>
      <w:r w:rsidRPr="002C1043">
        <w:rPr>
          <w:i/>
        </w:rPr>
        <w:t>SEGMENT_PARAMS</w:t>
      </w:r>
      <w:r>
        <w:t xml:space="preserve">: </w:t>
      </w:r>
      <w:r>
        <w:rPr>
          <w:rFonts w:hint="eastAsia"/>
        </w:rPr>
        <w:t>对于普通方法的</w:t>
      </w:r>
      <w:r>
        <w:rPr>
          <w:rFonts w:hint="eastAsia"/>
        </w:rPr>
        <w:t>trace</w:t>
      </w:r>
      <w:r>
        <w:rPr>
          <w:rFonts w:hint="eastAsia"/>
        </w:rPr>
        <w:t>，该参数置空，即记为</w:t>
      </w:r>
      <w:r>
        <w:rPr>
          <w:rFonts w:hint="eastAsia"/>
        </w:rPr>
        <w:t>{}</w:t>
      </w:r>
      <w:r>
        <w:rPr>
          <w:rFonts w:hint="eastAsia"/>
        </w:rPr>
        <w:t>。对于网络请求，</w:t>
      </w:r>
      <w:r w:rsidR="00F16CCB">
        <w:rPr>
          <w:rFonts w:hint="eastAsia"/>
        </w:rPr>
        <w:t>需特殊处理（要同时抓取访问的</w:t>
      </w:r>
      <w:r w:rsidR="00F16CCB">
        <w:rPr>
          <w:rFonts w:hint="eastAsia"/>
        </w:rPr>
        <w:t>URL</w:t>
      </w:r>
      <w:r w:rsidR="00F16CCB">
        <w:rPr>
          <w:rFonts w:hint="eastAsia"/>
        </w:rPr>
        <w:t>、主机及其它重要的网络参数）</w:t>
      </w:r>
      <w:r w:rsidR="009D13C7">
        <w:rPr>
          <w:rFonts w:hint="eastAsia"/>
        </w:rPr>
        <w:t>，参数数据结构格式如下</w:t>
      </w:r>
      <w:r w:rsidR="00237B2C">
        <w:rPr>
          <w:rFonts w:hint="eastAsia"/>
        </w:rPr>
        <w:t>：</w:t>
      </w:r>
    </w:p>
    <w:p w14:paraId="52C7D98E" w14:textId="77777777" w:rsidR="001D6067" w:rsidRDefault="001D6067" w:rsidP="001D6067">
      <w:pPr>
        <w:ind w:firstLine="420"/>
      </w:pPr>
      <w:r w:rsidRPr="002C1043">
        <w:rPr>
          <w:i/>
        </w:rPr>
        <w:t>SEGMENT_</w:t>
      </w:r>
      <w:proofErr w:type="gramStart"/>
      <w:r w:rsidRPr="002C1043">
        <w:rPr>
          <w:i/>
        </w:rPr>
        <w:t>PARAMS</w:t>
      </w:r>
      <w:r>
        <w:t xml:space="preserve"> :</w:t>
      </w:r>
      <w:proofErr w:type="gramEnd"/>
      <w:r>
        <w:t>=</w:t>
      </w:r>
    </w:p>
    <w:p w14:paraId="2C61B396" w14:textId="1FC7B3BD" w:rsidR="00AD373B" w:rsidRDefault="00AD373B" w:rsidP="00545E81">
      <w:pPr>
        <w:ind w:leftChars="200" w:left="420" w:firstLine="420"/>
      </w:pPr>
      <w:r>
        <w:t>{</w:t>
      </w:r>
    </w:p>
    <w:p w14:paraId="7A0CF130" w14:textId="5D90E21F" w:rsidR="00DB2C62" w:rsidRDefault="00DB2C62" w:rsidP="00AD373B">
      <w:pPr>
        <w:ind w:leftChars="200" w:left="420" w:firstLine="420"/>
      </w:pPr>
      <w:r>
        <w:tab/>
        <w:t>“</w:t>
      </w:r>
      <w:proofErr w:type="gramStart"/>
      <w:r>
        <w:t>host</w:t>
      </w:r>
      <w:proofErr w:type="gramEnd"/>
      <w:r>
        <w:t>” : “</w:t>
      </w:r>
      <w:r>
        <w:rPr>
          <w:i/>
        </w:rPr>
        <w:t>HOST_NAME_OR_IP</w:t>
      </w:r>
      <w:r>
        <w:t>”,</w:t>
      </w:r>
    </w:p>
    <w:p w14:paraId="3B335E7B" w14:textId="77777777" w:rsidR="00AD373B" w:rsidRDefault="00AD373B" w:rsidP="00AD373B">
      <w:pPr>
        <w:ind w:leftChars="200" w:left="420" w:firstLine="420"/>
      </w:pPr>
      <w:r>
        <w:tab/>
        <w:t>“</w:t>
      </w:r>
      <w:proofErr w:type="gramStart"/>
      <w:r>
        <w:t>url</w:t>
      </w:r>
      <w:proofErr w:type="gramEnd"/>
      <w:r>
        <w:t>”: “</w:t>
      </w:r>
      <w:r>
        <w:rPr>
          <w:i/>
        </w:rPr>
        <w:t>REQUEST_URL</w:t>
      </w:r>
      <w:r>
        <w:t>”,</w:t>
      </w:r>
    </w:p>
    <w:p w14:paraId="3CBC581F" w14:textId="77777777" w:rsidR="00AD373B" w:rsidRDefault="00AD373B" w:rsidP="00AD373B">
      <w:pPr>
        <w:ind w:leftChars="200" w:left="420" w:firstLine="420"/>
      </w:pPr>
      <w:r>
        <w:tab/>
        <w:t>“</w:t>
      </w:r>
      <w:proofErr w:type="gramStart"/>
      <w:r>
        <w:t>httpStatus</w:t>
      </w:r>
      <w:proofErr w:type="gramEnd"/>
      <w:r>
        <w:t xml:space="preserve">” : </w:t>
      </w:r>
      <w:r w:rsidRPr="00575C6F">
        <w:rPr>
          <w:i/>
        </w:rPr>
        <w:t>HTTP_STATUS</w:t>
      </w:r>
      <w:r>
        <w:rPr>
          <w:i/>
        </w:rPr>
        <w:t>_CODE</w:t>
      </w:r>
      <w:r>
        <w:t>,</w:t>
      </w:r>
    </w:p>
    <w:p w14:paraId="208D6306" w14:textId="77777777" w:rsidR="00AD373B" w:rsidRDefault="00AD373B" w:rsidP="00AD373B">
      <w:pPr>
        <w:ind w:leftChars="200" w:left="420" w:firstLine="420"/>
      </w:pPr>
      <w:r>
        <w:tab/>
        <w:t>“</w:t>
      </w:r>
      <w:proofErr w:type="gramStart"/>
      <w:r>
        <w:t>errorCode</w:t>
      </w:r>
      <w:proofErr w:type="gramEnd"/>
      <w:r>
        <w:t xml:space="preserve">”: </w:t>
      </w:r>
      <w:r w:rsidRPr="00D53A02">
        <w:rPr>
          <w:i/>
        </w:rPr>
        <w:t>ERROR_CODE</w:t>
      </w:r>
      <w:r w:rsidRPr="00D53A02">
        <w:t>,</w:t>
      </w:r>
    </w:p>
    <w:p w14:paraId="6B1C94C6" w14:textId="77777777" w:rsidR="00AD373B" w:rsidRDefault="00AD373B" w:rsidP="00AD373B">
      <w:pPr>
        <w:ind w:leftChars="200" w:left="420" w:firstLine="420"/>
      </w:pPr>
      <w:r>
        <w:tab/>
        <w:t>“</w:t>
      </w:r>
      <w:proofErr w:type="gramStart"/>
      <w:r>
        <w:t>bytesSent</w:t>
      </w:r>
      <w:proofErr w:type="gramEnd"/>
      <w:r>
        <w:t xml:space="preserve">” : </w:t>
      </w:r>
      <w:r>
        <w:rPr>
          <w:i/>
        </w:rPr>
        <w:t>BYTES_SENT</w:t>
      </w:r>
      <w:r w:rsidRPr="00D53A02">
        <w:t xml:space="preserve">, </w:t>
      </w:r>
    </w:p>
    <w:p w14:paraId="42846797" w14:textId="6ED13B20" w:rsidR="00AD373B" w:rsidRPr="00D35272" w:rsidRDefault="00AD373B" w:rsidP="00AD373B">
      <w:r>
        <w:tab/>
      </w:r>
      <w:r>
        <w:tab/>
      </w:r>
      <w:r>
        <w:tab/>
        <w:t>“</w:t>
      </w:r>
      <w:proofErr w:type="gramStart"/>
      <w:r>
        <w:t>bytesReceived</w:t>
      </w:r>
      <w:proofErr w:type="gramEnd"/>
      <w:r>
        <w:t xml:space="preserve">” : </w:t>
      </w:r>
      <w:r>
        <w:rPr>
          <w:i/>
        </w:rPr>
        <w:t>BYTES_RECEIVED</w:t>
      </w:r>
    </w:p>
    <w:p w14:paraId="3E819D1E" w14:textId="7E9A1EAC" w:rsidR="00AD373B" w:rsidRDefault="00AD373B" w:rsidP="00F16CCB">
      <w:pPr>
        <w:ind w:leftChars="200" w:left="420" w:firstLine="420"/>
      </w:pPr>
      <w:r>
        <w:t>}</w:t>
      </w:r>
    </w:p>
    <w:p w14:paraId="7997AB09" w14:textId="77777777" w:rsidR="00F16CCB" w:rsidRDefault="00F16CCB" w:rsidP="00F16CCB">
      <w:pPr>
        <w:ind w:leftChars="200" w:left="420" w:firstLine="420"/>
      </w:pPr>
    </w:p>
    <w:p w14:paraId="2CAA85A9" w14:textId="7BC207F8" w:rsidR="001D6067" w:rsidRDefault="001D6067" w:rsidP="00AD373B">
      <w:pPr>
        <w:ind w:firstLine="420"/>
      </w:pPr>
      <w:r>
        <w:rPr>
          <w:rFonts w:hint="eastAsia"/>
        </w:rPr>
        <w:t>注：</w:t>
      </w:r>
      <w:r w:rsidR="00F16CCB" w:rsidRPr="002C1043">
        <w:rPr>
          <w:i/>
        </w:rPr>
        <w:t>SEGMENT_PARAM</w:t>
      </w:r>
      <w:r w:rsidR="00F16CCB">
        <w:rPr>
          <w:rFonts w:hint="eastAsia"/>
          <w:i/>
        </w:rPr>
        <w:t>S</w:t>
      </w:r>
      <w:r w:rsidR="00F16CCB" w:rsidRPr="00F16CCB">
        <w:rPr>
          <w:rFonts w:hint="eastAsia"/>
        </w:rPr>
        <w:t>中</w:t>
      </w:r>
      <w:r w:rsidR="00F16CCB">
        <w:rPr>
          <w:rFonts w:hint="eastAsia"/>
        </w:rPr>
        <w:t>参数为可选项，</w:t>
      </w:r>
      <w:proofErr w:type="gramStart"/>
      <w:r w:rsidR="00F16CCB">
        <w:rPr>
          <w:rFonts w:hint="eastAsia"/>
        </w:rPr>
        <w:t>仅网络</w:t>
      </w:r>
      <w:proofErr w:type="gramEnd"/>
      <w:r w:rsidR="00F16CCB">
        <w:rPr>
          <w:rFonts w:hint="eastAsia"/>
        </w:rPr>
        <w:t>调用类型的需要记录</w:t>
      </w:r>
      <w:r w:rsidR="00970F5E">
        <w:rPr>
          <w:rFonts w:hint="eastAsia"/>
        </w:rPr>
        <w:t>，网络类的参数定义参见</w:t>
      </w:r>
      <w:r w:rsidR="00970F5E">
        <w:rPr>
          <w:rFonts w:hint="eastAsia"/>
        </w:rPr>
        <w:t xml:space="preserve">4.4.2 </w:t>
      </w:r>
      <w:r w:rsidR="00970F5E">
        <w:rPr>
          <w:rFonts w:hint="eastAsia"/>
        </w:rPr>
        <w:t>网络请求性能指标数据关于</w:t>
      </w:r>
      <w:r w:rsidR="00970F5E" w:rsidRPr="0085485B">
        <w:rPr>
          <w:i/>
        </w:rPr>
        <w:t>ACTION_DATA_ITEM</w:t>
      </w:r>
      <w:r w:rsidR="00970F5E" w:rsidRPr="00970F5E">
        <w:rPr>
          <w:rFonts w:hint="eastAsia"/>
        </w:rPr>
        <w:t>的描述</w:t>
      </w:r>
      <w:r w:rsidR="00F16CCB">
        <w:rPr>
          <w:rFonts w:hint="eastAsia"/>
        </w:rPr>
        <w:t>。</w:t>
      </w:r>
    </w:p>
    <w:p w14:paraId="24D67EC3" w14:textId="20658842" w:rsidR="001D6067" w:rsidRDefault="001D6067" w:rsidP="001D6067">
      <w:pPr>
        <w:ind w:firstLine="420"/>
      </w:pPr>
      <w:r>
        <w:rPr>
          <w:rFonts w:hint="eastAsia"/>
        </w:rPr>
        <w:t>注：</w:t>
      </w:r>
      <w:r w:rsidR="00AD373B">
        <w:rPr>
          <w:rFonts w:hint="eastAsia"/>
          <w:i/>
        </w:rPr>
        <w:t>UI</w:t>
      </w:r>
      <w:r w:rsidRPr="002C1043">
        <w:rPr>
          <w:i/>
        </w:rPr>
        <w:t>_TRACE_DATA</w:t>
      </w:r>
      <w:r>
        <w:rPr>
          <w:rFonts w:hint="eastAsia"/>
        </w:rPr>
        <w:t>为</w:t>
      </w:r>
      <w:r>
        <w:rPr>
          <w:rFonts w:hint="eastAsia"/>
        </w:rPr>
        <w:t>JSON</w:t>
      </w:r>
      <w:r>
        <w:rPr>
          <w:rFonts w:hint="eastAsia"/>
        </w:rPr>
        <w:t>格式序列化</w:t>
      </w:r>
      <w:r w:rsidR="00A32F72">
        <w:rPr>
          <w:rFonts w:hint="eastAsia"/>
        </w:rPr>
        <w:t>用户交互</w:t>
      </w:r>
      <w:r>
        <w:rPr>
          <w:rFonts w:hint="eastAsia"/>
        </w:rPr>
        <w:t>trace</w:t>
      </w:r>
      <w:r>
        <w:rPr>
          <w:rFonts w:hint="eastAsia"/>
        </w:rPr>
        <w:t>详情数据，</w:t>
      </w:r>
      <w:r>
        <w:rPr>
          <w:rFonts w:hint="eastAsia"/>
        </w:rPr>
        <w:t>Agent</w:t>
      </w:r>
      <w:proofErr w:type="gramStart"/>
      <w:r>
        <w:rPr>
          <w:rFonts w:hint="eastAsia"/>
        </w:rPr>
        <w:t>端应将</w:t>
      </w:r>
      <w:proofErr w:type="gramEnd"/>
      <w:r>
        <w:rPr>
          <w:rFonts w:hint="eastAsia"/>
        </w:rPr>
        <w:t>trace</w:t>
      </w:r>
      <w:r>
        <w:rPr>
          <w:rFonts w:hint="eastAsia"/>
        </w:rPr>
        <w:t>数据序列化为单个字符串，这样的好处是，服务器可在最终展现的时候才解析</w:t>
      </w:r>
      <w:r>
        <w:rPr>
          <w:rFonts w:hint="eastAsia"/>
        </w:rPr>
        <w:t>trace</w:t>
      </w:r>
      <w:r>
        <w:rPr>
          <w:rFonts w:hint="eastAsia"/>
        </w:rPr>
        <w:t>数据，避免每次解析带来额外的性能损耗。</w:t>
      </w:r>
    </w:p>
    <w:p w14:paraId="7BEABEA9" w14:textId="6C201722" w:rsidR="008413F9" w:rsidRDefault="008413F9" w:rsidP="001D6067">
      <w:pPr>
        <w:ind w:firstLine="420"/>
      </w:pPr>
      <w:r>
        <w:rPr>
          <w:rFonts w:hint="eastAsia"/>
        </w:rPr>
        <w:t>Trace</w:t>
      </w:r>
      <w:r>
        <w:rPr>
          <w:rFonts w:hint="eastAsia"/>
        </w:rPr>
        <w:t>数据为树状的层级关系，如下：</w:t>
      </w:r>
    </w:p>
    <w:p w14:paraId="77A15A58" w14:textId="0B920326" w:rsidR="008413F9" w:rsidRDefault="008413F9" w:rsidP="001D6067">
      <w:pPr>
        <w:ind w:firstLine="420"/>
      </w:pPr>
      <w:r>
        <w:tab/>
        <w:t xml:space="preserve">+ </w:t>
      </w:r>
      <w:r>
        <w:rPr>
          <w:rFonts w:hint="eastAsia"/>
        </w:rPr>
        <w:t>视图</w:t>
      </w:r>
      <w:r>
        <w:t xml:space="preserve"> </w:t>
      </w:r>
      <w:r>
        <w:rPr>
          <w:rFonts w:hint="eastAsia"/>
        </w:rPr>
        <w:t>（顶级</w:t>
      </w:r>
      <w:r w:rsidR="006B67ED">
        <w:rPr>
          <w:rFonts w:hint="eastAsia"/>
        </w:rPr>
        <w:t>，即</w:t>
      </w:r>
      <w:r w:rsidR="006B67ED" w:rsidRPr="00575C6F">
        <w:rPr>
          <w:i/>
        </w:rPr>
        <w:t>ROOT_</w:t>
      </w:r>
      <w:r w:rsidR="006B67ED">
        <w:rPr>
          <w:i/>
        </w:rPr>
        <w:t>UI</w:t>
      </w:r>
      <w:r w:rsidR="006B67ED" w:rsidRPr="00575C6F">
        <w:rPr>
          <w:i/>
        </w:rPr>
        <w:t>_TRACE_SEGMENT</w:t>
      </w:r>
      <w:r>
        <w:rPr>
          <w:rFonts w:hint="eastAsia"/>
        </w:rPr>
        <w:t>）</w:t>
      </w:r>
    </w:p>
    <w:p w14:paraId="2DD07010" w14:textId="47C0E2CD" w:rsidR="008413F9" w:rsidRDefault="008413F9" w:rsidP="001D6067">
      <w:pPr>
        <w:ind w:firstLine="420"/>
      </w:pPr>
      <w:r>
        <w:tab/>
      </w:r>
      <w:r>
        <w:tab/>
        <w:t xml:space="preserve">+ </w:t>
      </w:r>
      <w:r w:rsidR="00545E81">
        <w:rPr>
          <w:rFonts w:hint="eastAsia"/>
        </w:rPr>
        <w:t>方法</w:t>
      </w:r>
      <w:r w:rsidR="00545E81">
        <w:rPr>
          <w:rFonts w:hint="eastAsia"/>
        </w:rPr>
        <w:t>1</w:t>
      </w:r>
    </w:p>
    <w:p w14:paraId="5AD1F47A" w14:textId="6CD27DA4" w:rsidR="008413F9" w:rsidRDefault="008413F9" w:rsidP="001D6067">
      <w:pPr>
        <w:ind w:firstLine="420"/>
      </w:pPr>
      <w:r>
        <w:tab/>
      </w:r>
      <w:r>
        <w:tab/>
      </w:r>
      <w:r>
        <w:tab/>
      </w:r>
      <w:r>
        <w:rPr>
          <w:rFonts w:hint="eastAsia"/>
        </w:rPr>
        <w:t>+</w:t>
      </w:r>
      <w:r>
        <w:t xml:space="preserve"> </w:t>
      </w:r>
      <w:r w:rsidR="00545E81">
        <w:rPr>
          <w:rFonts w:hint="eastAsia"/>
        </w:rPr>
        <w:t>方法</w:t>
      </w:r>
      <w:r w:rsidR="00545E81">
        <w:rPr>
          <w:rFonts w:hint="eastAsia"/>
        </w:rPr>
        <w:t>1.1</w:t>
      </w:r>
    </w:p>
    <w:p w14:paraId="7DFFD419" w14:textId="030EC2A4" w:rsidR="00545E81" w:rsidRDefault="00545E81" w:rsidP="001D6067">
      <w:pPr>
        <w:ind w:firstLine="420"/>
      </w:pPr>
      <w:r>
        <w:tab/>
      </w:r>
      <w:r>
        <w:tab/>
      </w:r>
      <w:r>
        <w:tab/>
      </w:r>
      <w:r>
        <w:rPr>
          <w:rFonts w:hint="eastAsia"/>
        </w:rPr>
        <w:t>+</w:t>
      </w:r>
      <w:r>
        <w:t xml:space="preserve"> </w:t>
      </w:r>
      <w:r>
        <w:rPr>
          <w:rFonts w:hint="eastAsia"/>
        </w:rPr>
        <w:t>方法</w:t>
      </w:r>
      <w:r>
        <w:rPr>
          <w:rFonts w:hint="eastAsia"/>
        </w:rPr>
        <w:t>1.2</w:t>
      </w:r>
    </w:p>
    <w:p w14:paraId="684DCF23" w14:textId="09811F5A" w:rsidR="00545E81" w:rsidRDefault="00545E81" w:rsidP="001D6067">
      <w:pPr>
        <w:ind w:firstLine="420"/>
      </w:pPr>
      <w:r>
        <w:tab/>
      </w:r>
      <w:r>
        <w:tab/>
      </w:r>
      <w:r>
        <w:tab/>
        <w:t>……</w:t>
      </w:r>
    </w:p>
    <w:p w14:paraId="6647AEE7" w14:textId="36B9B8D0" w:rsidR="008413F9" w:rsidRDefault="008413F9" w:rsidP="001D6067">
      <w:pPr>
        <w:ind w:firstLine="420"/>
      </w:pPr>
      <w:r>
        <w:tab/>
      </w:r>
      <w:r>
        <w:tab/>
      </w:r>
      <w:r>
        <w:rPr>
          <w:rFonts w:hint="eastAsia"/>
        </w:rPr>
        <w:t>+</w:t>
      </w:r>
      <w:r>
        <w:t xml:space="preserve"> </w:t>
      </w:r>
      <w:r w:rsidR="00545E81">
        <w:rPr>
          <w:rFonts w:hint="eastAsia"/>
        </w:rPr>
        <w:t>方法</w:t>
      </w:r>
      <w:r>
        <w:rPr>
          <w:rFonts w:hint="eastAsia"/>
        </w:rPr>
        <w:t>2</w:t>
      </w:r>
    </w:p>
    <w:p w14:paraId="5EA04CE0" w14:textId="3F7BC4A7" w:rsidR="008413F9" w:rsidRDefault="008413F9" w:rsidP="001D6067">
      <w:pPr>
        <w:ind w:firstLine="420"/>
      </w:pPr>
      <w:r>
        <w:tab/>
      </w:r>
      <w:r>
        <w:tab/>
      </w:r>
      <w:r>
        <w:tab/>
      </w:r>
      <w:r>
        <w:rPr>
          <w:rFonts w:hint="eastAsia"/>
        </w:rPr>
        <w:t>+</w:t>
      </w:r>
      <w:r>
        <w:t xml:space="preserve"> </w:t>
      </w:r>
      <w:r w:rsidR="00545E81">
        <w:rPr>
          <w:rFonts w:hint="eastAsia"/>
        </w:rPr>
        <w:t>方法</w:t>
      </w:r>
      <w:r w:rsidR="00545E81">
        <w:rPr>
          <w:rFonts w:hint="eastAsia"/>
        </w:rPr>
        <w:t>2.1</w:t>
      </w:r>
    </w:p>
    <w:p w14:paraId="0A340C45" w14:textId="5BDE661A" w:rsidR="00545E81" w:rsidRDefault="00545E81" w:rsidP="001D6067">
      <w:pPr>
        <w:ind w:firstLine="420"/>
      </w:pPr>
      <w:r>
        <w:tab/>
      </w:r>
      <w:r>
        <w:tab/>
      </w:r>
      <w:r>
        <w:tab/>
      </w:r>
      <w:r>
        <w:rPr>
          <w:rFonts w:hint="eastAsia"/>
        </w:rPr>
        <w:t>+</w:t>
      </w:r>
      <w:r>
        <w:t xml:space="preserve"> </w:t>
      </w:r>
      <w:r>
        <w:rPr>
          <w:rFonts w:hint="eastAsia"/>
        </w:rPr>
        <w:t>方法</w:t>
      </w:r>
      <w:r>
        <w:rPr>
          <w:rFonts w:hint="eastAsia"/>
        </w:rPr>
        <w:t>2.2</w:t>
      </w:r>
    </w:p>
    <w:p w14:paraId="399C7E43" w14:textId="0EDAE786" w:rsidR="00545E81" w:rsidRDefault="00545E81" w:rsidP="001D6067">
      <w:pPr>
        <w:ind w:firstLine="420"/>
      </w:pPr>
      <w:r>
        <w:tab/>
      </w:r>
      <w:r>
        <w:tab/>
      </w:r>
      <w:r>
        <w:tab/>
        <w:t>……</w:t>
      </w:r>
    </w:p>
    <w:p w14:paraId="41493B9D" w14:textId="570BBCE6" w:rsidR="008413F9" w:rsidRDefault="008413F9" w:rsidP="001D6067">
      <w:pPr>
        <w:ind w:firstLine="420"/>
      </w:pPr>
      <w:r>
        <w:tab/>
      </w:r>
      <w:r>
        <w:tab/>
      </w:r>
      <w:r>
        <w:rPr>
          <w:rFonts w:hint="eastAsia"/>
        </w:rPr>
        <w:t>+</w:t>
      </w:r>
      <w:r>
        <w:t xml:space="preserve"> </w:t>
      </w:r>
      <w:r w:rsidR="00545E81">
        <w:rPr>
          <w:rFonts w:hint="eastAsia"/>
        </w:rPr>
        <w:t>方法</w:t>
      </w:r>
      <w:r>
        <w:rPr>
          <w:rFonts w:hint="eastAsia"/>
        </w:rPr>
        <w:t>3</w:t>
      </w:r>
    </w:p>
    <w:p w14:paraId="06F55F5D" w14:textId="26B79B06" w:rsidR="008413F9" w:rsidRDefault="008413F9" w:rsidP="001D6067">
      <w:pPr>
        <w:ind w:firstLine="420"/>
      </w:pPr>
      <w:r>
        <w:tab/>
      </w:r>
      <w:r>
        <w:tab/>
      </w:r>
      <w:r>
        <w:tab/>
      </w:r>
      <w:r>
        <w:rPr>
          <w:rFonts w:hint="eastAsia"/>
        </w:rPr>
        <w:t>+</w:t>
      </w:r>
      <w:r>
        <w:t xml:space="preserve"> </w:t>
      </w:r>
      <w:r>
        <w:rPr>
          <w:rFonts w:hint="eastAsia"/>
        </w:rPr>
        <w:t>线程</w:t>
      </w:r>
      <w:r>
        <w:rPr>
          <w:rFonts w:hint="eastAsia"/>
        </w:rPr>
        <w:t>3</w:t>
      </w:r>
      <w:r>
        <w:rPr>
          <w:rFonts w:hint="eastAsia"/>
        </w:rPr>
        <w:t>函数调用堆栈</w:t>
      </w:r>
    </w:p>
    <w:p w14:paraId="2F673A76" w14:textId="2AEDCB35" w:rsidR="006B67ED" w:rsidRDefault="006B67ED" w:rsidP="001D6067">
      <w:pPr>
        <w:ind w:firstLine="420"/>
      </w:pPr>
      <w:r>
        <w:tab/>
      </w:r>
      <w:r>
        <w:tab/>
        <w:t>……</w:t>
      </w:r>
    </w:p>
    <w:p w14:paraId="1EA97DDD" w14:textId="5F38DA58" w:rsidR="00D51690" w:rsidRDefault="00D51690" w:rsidP="001D6067">
      <w:pPr>
        <w:ind w:firstLine="420"/>
      </w:pPr>
      <w:r>
        <w:rPr>
          <w:rFonts w:hint="eastAsia"/>
        </w:rPr>
        <w:t>顶级为视图，第</w:t>
      </w:r>
      <w:r>
        <w:rPr>
          <w:rFonts w:hint="eastAsia"/>
        </w:rPr>
        <w:t>2</w:t>
      </w:r>
      <w:r>
        <w:rPr>
          <w:rFonts w:hint="eastAsia"/>
        </w:rPr>
        <w:t>级为线程，从第</w:t>
      </w:r>
      <w:r>
        <w:rPr>
          <w:rFonts w:hint="eastAsia"/>
        </w:rPr>
        <w:t>3</w:t>
      </w:r>
      <w:r>
        <w:rPr>
          <w:rFonts w:hint="eastAsia"/>
        </w:rPr>
        <w:t>级开始才是各线程真正的调用堆栈</w:t>
      </w:r>
    </w:p>
    <w:p w14:paraId="6A627336" w14:textId="731DD7DE" w:rsidR="008D5009" w:rsidRDefault="008D5009" w:rsidP="008D5009">
      <w:pPr>
        <w:ind w:firstLine="420"/>
      </w:pPr>
      <w:r>
        <w:rPr>
          <w:rFonts w:hint="eastAsia"/>
        </w:rPr>
        <w:t>T</w:t>
      </w:r>
      <w:r>
        <w:t>race</w:t>
      </w:r>
      <w:r>
        <w:rPr>
          <w:rFonts w:hint="eastAsia"/>
        </w:rPr>
        <w:t>的组织方式按方法调用关系组织。</w:t>
      </w:r>
    </w:p>
    <w:p w14:paraId="674E5595" w14:textId="77777777" w:rsidR="00D51690" w:rsidRDefault="00D51690" w:rsidP="001D6067">
      <w:pPr>
        <w:ind w:firstLine="420"/>
      </w:pPr>
    </w:p>
    <w:p w14:paraId="7F997AA7" w14:textId="0EEC679F" w:rsidR="006B67ED" w:rsidRDefault="006B67ED" w:rsidP="001D6067">
      <w:pPr>
        <w:ind w:firstLine="420"/>
      </w:pPr>
      <w:r>
        <w:rPr>
          <w:rFonts w:hint="eastAsia"/>
        </w:rPr>
        <w:t>示例数据如下：</w:t>
      </w:r>
    </w:p>
    <w:p w14:paraId="2F2A464A" w14:textId="0B00D058" w:rsidR="003D75D7" w:rsidRDefault="006B67ED" w:rsidP="001D6067">
      <w:pPr>
        <w:ind w:firstLine="420"/>
      </w:pPr>
      <w:r>
        <w:tab/>
      </w:r>
      <w:r w:rsidR="003D75D7">
        <w:t>[</w:t>
      </w:r>
      <w:r w:rsidR="003D75D7">
        <w:tab/>
        <w:t xml:space="preserve">// </w:t>
      </w:r>
      <w:r w:rsidR="003D75D7">
        <w:rPr>
          <w:rFonts w:hint="eastAsia"/>
        </w:rPr>
        <w:t>Stack</w:t>
      </w:r>
      <w:r w:rsidR="003D75D7">
        <w:rPr>
          <w:rFonts w:hint="eastAsia"/>
        </w:rPr>
        <w:t>的顶级为视图</w:t>
      </w:r>
    </w:p>
    <w:p w14:paraId="7520B5FE" w14:textId="5545EB02" w:rsidR="003D75D7" w:rsidRDefault="003D75D7" w:rsidP="003D75D7">
      <w:pPr>
        <w:ind w:left="840" w:firstLine="420"/>
      </w:pPr>
      <w:r>
        <w:t>0,</w:t>
      </w:r>
      <w:r>
        <w:tab/>
      </w:r>
      <w:r>
        <w:tab/>
      </w:r>
      <w:r>
        <w:tab/>
      </w:r>
      <w:r>
        <w:rPr>
          <w:rFonts w:hint="eastAsia"/>
        </w:rPr>
        <w:t>//</w:t>
      </w:r>
      <w:r>
        <w:t xml:space="preserve"> </w:t>
      </w:r>
      <w:r>
        <w:rPr>
          <w:rFonts w:hint="eastAsia"/>
        </w:rPr>
        <w:t>进入时间永远是</w:t>
      </w:r>
      <w:r>
        <w:rPr>
          <w:rFonts w:hint="eastAsia"/>
        </w:rPr>
        <w:t>0</w:t>
      </w:r>
    </w:p>
    <w:p w14:paraId="07995F94" w14:textId="3EE181F5" w:rsidR="003D75D7" w:rsidRDefault="003D75D7" w:rsidP="003D75D7">
      <w:pPr>
        <w:ind w:left="840" w:firstLine="420"/>
      </w:pPr>
      <w:r>
        <w:t>10236,</w:t>
      </w:r>
      <w:r>
        <w:tab/>
      </w:r>
      <w:r>
        <w:tab/>
      </w:r>
      <w:r>
        <w:rPr>
          <w:rFonts w:hint="eastAsia"/>
        </w:rPr>
        <w:t>//</w:t>
      </w:r>
      <w:r>
        <w:t xml:space="preserve"> </w:t>
      </w:r>
      <w:r>
        <w:rPr>
          <w:rFonts w:hint="eastAsia"/>
        </w:rPr>
        <w:t>退出时间</w:t>
      </w:r>
      <w:r>
        <w:rPr>
          <w:rFonts w:hint="eastAsia"/>
        </w:rPr>
        <w:t>=</w:t>
      </w:r>
      <w:r w:rsidRPr="003D75D7">
        <w:rPr>
          <w:rFonts w:hint="eastAsia"/>
          <w:i/>
        </w:rPr>
        <w:t xml:space="preserve"> </w:t>
      </w:r>
      <w:r>
        <w:rPr>
          <w:rFonts w:hint="eastAsia"/>
          <w:i/>
        </w:rPr>
        <w:t>VIEW</w:t>
      </w:r>
      <w:r w:rsidRPr="00575C6F">
        <w:rPr>
          <w:i/>
        </w:rPr>
        <w:t>_DURATION</w:t>
      </w:r>
    </w:p>
    <w:p w14:paraId="4375D7D3" w14:textId="188D64F0" w:rsidR="003D75D7" w:rsidRDefault="003D75D7" w:rsidP="003D75D7">
      <w:pPr>
        <w:ind w:left="840" w:firstLine="420"/>
      </w:pPr>
      <w:r>
        <w:t>“MyView</w:t>
      </w:r>
      <w:r w:rsidR="00A14C9E">
        <w:t>Controller</w:t>
      </w:r>
      <w:r>
        <w:t xml:space="preserve">”, </w:t>
      </w:r>
      <w:r>
        <w:tab/>
      </w:r>
      <w:r>
        <w:rPr>
          <w:rFonts w:hint="eastAsia"/>
        </w:rPr>
        <w:t>//</w:t>
      </w:r>
      <w:r>
        <w:t xml:space="preserve"> </w:t>
      </w:r>
      <w:r w:rsidRPr="001D680E">
        <w:rPr>
          <w:i/>
        </w:rPr>
        <w:t>SEGMENT_ NAME</w:t>
      </w:r>
      <w:r>
        <w:rPr>
          <w:i/>
        </w:rPr>
        <w:t xml:space="preserve"> </w:t>
      </w:r>
      <w:r w:rsidRPr="003D75D7">
        <w:rPr>
          <w:rFonts w:hint="eastAsia"/>
        </w:rPr>
        <w:t>=</w:t>
      </w:r>
      <w:r w:rsidRPr="003D75D7">
        <w:t xml:space="preserve"> </w:t>
      </w:r>
      <w:r w:rsidRPr="003D75D7">
        <w:rPr>
          <w:rFonts w:hint="eastAsia"/>
        </w:rPr>
        <w:t>视图名称</w:t>
      </w:r>
    </w:p>
    <w:p w14:paraId="7EF0C0CA" w14:textId="35873206" w:rsidR="00545E81" w:rsidRDefault="00545E81" w:rsidP="003D75D7">
      <w:pPr>
        <w:ind w:left="840" w:firstLine="420"/>
      </w:pPr>
      <w:r>
        <w:rPr>
          <w:rFonts w:hint="eastAsia"/>
        </w:rPr>
        <w:t>[</w:t>
      </w:r>
      <w:r>
        <w:t>0, “main”</w:t>
      </w:r>
      <w:r>
        <w:rPr>
          <w:rFonts w:hint="eastAsia"/>
        </w:rPr>
        <w:t>]</w:t>
      </w:r>
      <w:r>
        <w:t>,</w:t>
      </w:r>
      <w:r>
        <w:tab/>
        <w:t>// ROOT</w:t>
      </w:r>
      <w:r>
        <w:rPr>
          <w:rFonts w:hint="eastAsia"/>
        </w:rPr>
        <w:t>，虚拟的线程信息，线程</w:t>
      </w:r>
      <w:r>
        <w:rPr>
          <w:rFonts w:hint="eastAsia"/>
        </w:rPr>
        <w:t>ID</w:t>
      </w:r>
      <w:r>
        <w:rPr>
          <w:rFonts w:hint="eastAsia"/>
        </w:rPr>
        <w:t>置</w:t>
      </w:r>
      <w:r>
        <w:rPr>
          <w:rFonts w:hint="eastAsia"/>
        </w:rPr>
        <w:t>0</w:t>
      </w:r>
      <w:r>
        <w:rPr>
          <w:rFonts w:hint="eastAsia"/>
        </w:rPr>
        <w:t>即可</w:t>
      </w:r>
    </w:p>
    <w:p w14:paraId="51EB8D13" w14:textId="2639A87B" w:rsidR="003D75D7" w:rsidRDefault="003D75D7" w:rsidP="003D75D7">
      <w:pPr>
        <w:ind w:left="840" w:firstLine="420"/>
      </w:pPr>
      <w:r>
        <w:t>{},</w:t>
      </w:r>
      <w:r>
        <w:tab/>
      </w:r>
      <w:r>
        <w:tab/>
      </w:r>
      <w:r>
        <w:tab/>
      </w:r>
      <w:r>
        <w:rPr>
          <w:rFonts w:hint="eastAsia"/>
        </w:rPr>
        <w:t>//</w:t>
      </w:r>
      <w:r>
        <w:t xml:space="preserve"> </w:t>
      </w:r>
      <w:r>
        <w:rPr>
          <w:rFonts w:hint="eastAsia"/>
        </w:rPr>
        <w:t>自定义参数（无）</w:t>
      </w:r>
    </w:p>
    <w:p w14:paraId="44B1F67E" w14:textId="4EE92366" w:rsidR="003D75D7" w:rsidRDefault="003D75D7" w:rsidP="003D75D7">
      <w:pPr>
        <w:ind w:left="840" w:firstLine="420"/>
      </w:pPr>
      <w:r>
        <w:rPr>
          <w:rFonts w:hint="eastAsia"/>
        </w:rPr>
        <w:t>[</w:t>
      </w:r>
    </w:p>
    <w:p w14:paraId="708AD177" w14:textId="77777777" w:rsidR="00B247D4" w:rsidRDefault="00545E81" w:rsidP="003D75D7">
      <w:pPr>
        <w:ind w:left="840" w:firstLine="420"/>
      </w:pPr>
      <w:r>
        <w:tab/>
      </w:r>
      <w:r w:rsidR="00B247D4">
        <w:rPr>
          <w:rFonts w:hint="eastAsia"/>
        </w:rPr>
        <w:t>[</w:t>
      </w:r>
    </w:p>
    <w:p w14:paraId="0DD27B2D" w14:textId="77777777" w:rsidR="00B247D4" w:rsidRDefault="00B247D4" w:rsidP="00B247D4">
      <w:pPr>
        <w:ind w:left="840" w:firstLine="420"/>
      </w:pPr>
      <w:r>
        <w:tab/>
      </w:r>
      <w:r>
        <w:tab/>
        <w:t>[</w:t>
      </w:r>
    </w:p>
    <w:p w14:paraId="5ECC25F4" w14:textId="04C1EDC7" w:rsidR="00B247D4" w:rsidRDefault="00B247D4" w:rsidP="00B247D4">
      <w:pPr>
        <w:ind w:left="840" w:firstLine="420"/>
      </w:pPr>
      <w:r>
        <w:rPr>
          <w:rFonts w:hint="eastAsia"/>
        </w:rPr>
        <w:tab/>
      </w:r>
      <w:r>
        <w:rPr>
          <w:rFonts w:hint="eastAsia"/>
        </w:rPr>
        <w:tab/>
      </w:r>
      <w:r>
        <w:rPr>
          <w:rFonts w:hint="eastAsia"/>
        </w:rPr>
        <w:tab/>
        <w:t>100,</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方法进入时间</w:t>
      </w:r>
    </w:p>
    <w:p w14:paraId="58D8F777" w14:textId="21C55B24" w:rsidR="00B247D4" w:rsidRDefault="00B247D4" w:rsidP="00B247D4">
      <w:pPr>
        <w:ind w:left="840" w:firstLine="420"/>
      </w:pPr>
      <w:r>
        <w:rPr>
          <w:rFonts w:hint="eastAsia"/>
        </w:rPr>
        <w:tab/>
      </w:r>
      <w:r>
        <w:rPr>
          <w:rFonts w:hint="eastAsia"/>
        </w:rPr>
        <w:tab/>
      </w:r>
      <w:r>
        <w:rPr>
          <w:rFonts w:hint="eastAsia"/>
        </w:rPr>
        <w:tab/>
        <w:t>1087,</w:t>
      </w:r>
      <w:r>
        <w:rPr>
          <w:rFonts w:hint="eastAsia"/>
        </w:rPr>
        <w:tab/>
      </w:r>
      <w:r>
        <w:rPr>
          <w:rFonts w:hint="eastAsia"/>
        </w:rPr>
        <w:tab/>
      </w:r>
      <w:r>
        <w:rPr>
          <w:rFonts w:hint="eastAsia"/>
        </w:rPr>
        <w:tab/>
      </w:r>
      <w:r>
        <w:rPr>
          <w:rFonts w:hint="eastAsia"/>
        </w:rPr>
        <w:tab/>
        <w:t xml:space="preserve">// </w:t>
      </w:r>
      <w:r>
        <w:rPr>
          <w:rFonts w:hint="eastAsia"/>
        </w:rPr>
        <w:t>方法退出时间</w:t>
      </w:r>
    </w:p>
    <w:p w14:paraId="169A6F18" w14:textId="5A82DBC1" w:rsidR="00B247D4" w:rsidRDefault="00B247D4" w:rsidP="00B247D4">
      <w:pPr>
        <w:ind w:left="840" w:firstLine="420"/>
      </w:pPr>
      <w:r>
        <w:tab/>
      </w:r>
      <w:r>
        <w:tab/>
      </w:r>
      <w:r>
        <w:tab/>
        <w:t>// SEGMENT_ NAME = CLASS_NAME#METHOD_NAME</w:t>
      </w:r>
    </w:p>
    <w:p w14:paraId="3DA49D8C" w14:textId="171FCC1C" w:rsidR="00B247D4" w:rsidRDefault="00B247D4" w:rsidP="00B247D4">
      <w:pPr>
        <w:ind w:left="840" w:firstLine="420"/>
      </w:pPr>
      <w:r>
        <w:tab/>
      </w:r>
      <w:r>
        <w:tab/>
      </w:r>
      <w:r>
        <w:tab/>
        <w:t>“MyViewController#viewWillLoad”,</w:t>
      </w:r>
    </w:p>
    <w:p w14:paraId="1ECB95EE" w14:textId="69D227B7" w:rsidR="00B247D4" w:rsidRDefault="00B247D4" w:rsidP="00B247D4">
      <w:pPr>
        <w:ind w:left="840" w:firstLine="420"/>
      </w:pPr>
      <w:r>
        <w:tab/>
      </w:r>
      <w:r>
        <w:tab/>
      </w:r>
      <w:r>
        <w:tab/>
      </w:r>
      <w:r>
        <w:rPr>
          <w:rFonts w:hint="eastAsia"/>
        </w:rPr>
        <w:t>[</w:t>
      </w:r>
      <w:r>
        <w:t>1, “main”</w:t>
      </w:r>
      <w:r>
        <w:rPr>
          <w:rFonts w:hint="eastAsia"/>
        </w:rPr>
        <w:t>]</w:t>
      </w:r>
      <w:r>
        <w:t>,</w:t>
      </w:r>
      <w:r>
        <w:tab/>
        <w:t xml:space="preserve">// </w:t>
      </w:r>
      <w:r>
        <w:rPr>
          <w:rFonts w:hint="eastAsia"/>
        </w:rPr>
        <w:t>线程信息，主线程</w:t>
      </w:r>
      <w:r>
        <w:rPr>
          <w:rFonts w:hint="eastAsia"/>
        </w:rPr>
        <w:t>ID</w:t>
      </w:r>
      <w:r w:rsidR="0053095B">
        <w:rPr>
          <w:rFonts w:hint="eastAsia"/>
        </w:rPr>
        <w:t>置为</w:t>
      </w:r>
      <w:r>
        <w:rPr>
          <w:rFonts w:hint="eastAsia"/>
        </w:rPr>
        <w:t>1</w:t>
      </w:r>
    </w:p>
    <w:p w14:paraId="6F3CD5AE" w14:textId="1E8BA99F" w:rsidR="00B247D4" w:rsidRDefault="00B247D4" w:rsidP="00B247D4">
      <w:pPr>
        <w:ind w:left="840" w:firstLine="420"/>
      </w:pPr>
      <w:r>
        <w:rPr>
          <w:rFonts w:hint="eastAsia"/>
        </w:rPr>
        <w:tab/>
      </w:r>
      <w:r>
        <w:rPr>
          <w:rFonts w:hint="eastAsia"/>
        </w:rPr>
        <w:tab/>
      </w:r>
      <w:r>
        <w:rPr>
          <w:rFonts w:hint="eastAsia"/>
        </w:rPr>
        <w:tab/>
        <w:t>{},</w:t>
      </w:r>
      <w:r>
        <w:rPr>
          <w:rFonts w:hint="eastAsia"/>
        </w:rPr>
        <w:tab/>
        <w:t xml:space="preserve">// </w:t>
      </w:r>
      <w:r>
        <w:rPr>
          <w:rFonts w:hint="eastAsia"/>
        </w:rPr>
        <w:t>自定义参数（扩展用，</w:t>
      </w:r>
      <w:proofErr w:type="gramStart"/>
      <w:r>
        <w:rPr>
          <w:rFonts w:hint="eastAsia"/>
        </w:rPr>
        <w:t>暂置空</w:t>
      </w:r>
      <w:proofErr w:type="gramEnd"/>
      <w:r>
        <w:rPr>
          <w:rFonts w:hint="eastAsia"/>
        </w:rPr>
        <w:t>）</w:t>
      </w:r>
    </w:p>
    <w:p w14:paraId="0BDE5B8A" w14:textId="1E46A33E" w:rsidR="00B247D4" w:rsidRDefault="00B247D4" w:rsidP="00B247D4">
      <w:pPr>
        <w:ind w:left="840" w:firstLine="420"/>
      </w:pPr>
      <w:r>
        <w:tab/>
      </w:r>
      <w:r>
        <w:tab/>
      </w:r>
      <w:r>
        <w:tab/>
        <w:t>[]</w:t>
      </w:r>
      <w:r>
        <w:tab/>
        <w:t>// CHILDREN_TRACE_SEGMENTS</w:t>
      </w:r>
    </w:p>
    <w:p w14:paraId="4FB2FFA9" w14:textId="6F24B864" w:rsidR="00B247D4" w:rsidRDefault="00B247D4" w:rsidP="00B247D4">
      <w:pPr>
        <w:ind w:left="840" w:firstLine="420"/>
      </w:pPr>
      <w:r>
        <w:tab/>
      </w:r>
      <w:r>
        <w:tab/>
        <w:t>],</w:t>
      </w:r>
    </w:p>
    <w:p w14:paraId="60CB1875" w14:textId="108AA5F6" w:rsidR="00545E81" w:rsidRDefault="00B247D4" w:rsidP="00B247D4">
      <w:pPr>
        <w:ind w:left="1260" w:firstLine="420"/>
      </w:pPr>
      <w:r>
        <w:rPr>
          <w:rFonts w:hint="eastAsia"/>
        </w:rPr>
        <w:t>]</w:t>
      </w:r>
      <w:r w:rsidR="0053095B">
        <w:rPr>
          <w:rFonts w:hint="eastAsia"/>
        </w:rPr>
        <w:t>,</w:t>
      </w:r>
    </w:p>
    <w:p w14:paraId="4CB67C12" w14:textId="77777777" w:rsidR="0053095B" w:rsidRDefault="0053095B" w:rsidP="00B247D4">
      <w:pPr>
        <w:ind w:left="1260" w:firstLine="420"/>
      </w:pPr>
      <w:r>
        <w:t>[</w:t>
      </w:r>
    </w:p>
    <w:p w14:paraId="5907CB05" w14:textId="77777777" w:rsidR="0053095B" w:rsidRDefault="0053095B" w:rsidP="0053095B">
      <w:pPr>
        <w:ind w:left="1260" w:firstLine="420"/>
      </w:pPr>
      <w:r>
        <w:tab/>
        <w:t>[</w:t>
      </w:r>
    </w:p>
    <w:p w14:paraId="1B045B48" w14:textId="378EB59D" w:rsidR="0053095B" w:rsidRDefault="0053095B" w:rsidP="0053095B">
      <w:pPr>
        <w:ind w:left="1260" w:firstLine="420"/>
      </w:pPr>
      <w:r>
        <w:rPr>
          <w:rFonts w:hint="eastAsia"/>
        </w:rPr>
        <w:tab/>
      </w:r>
      <w:r>
        <w:rPr>
          <w:rFonts w:hint="eastAsia"/>
        </w:rPr>
        <w:tab/>
        <w:t>1120,</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方法进入时间</w:t>
      </w:r>
    </w:p>
    <w:p w14:paraId="112E922E" w14:textId="4E0FA118" w:rsidR="0053095B" w:rsidRDefault="0053095B" w:rsidP="0053095B">
      <w:pPr>
        <w:ind w:left="1260" w:firstLine="420"/>
      </w:pPr>
      <w:r>
        <w:rPr>
          <w:rFonts w:hint="eastAsia"/>
        </w:rPr>
        <w:lastRenderedPageBreak/>
        <w:tab/>
      </w:r>
      <w:r>
        <w:rPr>
          <w:rFonts w:hint="eastAsia"/>
        </w:rPr>
        <w:tab/>
        <w:t>1532,</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方法退出时间</w:t>
      </w:r>
    </w:p>
    <w:p w14:paraId="42AAAAF4" w14:textId="3C45E90F" w:rsidR="0053095B" w:rsidRDefault="0053095B" w:rsidP="0053095B">
      <w:pPr>
        <w:ind w:left="1260" w:firstLine="420"/>
      </w:pPr>
      <w:r>
        <w:tab/>
      </w:r>
      <w:r>
        <w:tab/>
        <w:t>// SEGMENT_ NAME = CLASS_NAME#METHOD_NAME</w:t>
      </w:r>
    </w:p>
    <w:p w14:paraId="286D2DFB" w14:textId="220249DD" w:rsidR="0053095B" w:rsidRDefault="0053095B" w:rsidP="0053095B">
      <w:pPr>
        <w:ind w:left="1260" w:firstLine="420"/>
      </w:pPr>
      <w:r>
        <w:tab/>
      </w:r>
      <w:r>
        <w:tab/>
        <w:t>“MyViewController#viewDidLoad”,</w:t>
      </w:r>
    </w:p>
    <w:p w14:paraId="6D8B84F2" w14:textId="60646586" w:rsidR="0053095B" w:rsidRDefault="0053095B" w:rsidP="0053095B">
      <w:pPr>
        <w:ind w:left="1260" w:firstLine="420"/>
      </w:pPr>
      <w:r>
        <w:tab/>
      </w:r>
      <w:r>
        <w:tab/>
        <w:t>[1, “main”]</w:t>
      </w:r>
      <w:r>
        <w:rPr>
          <w:rFonts w:hint="eastAsia"/>
        </w:rPr>
        <w:t>,</w:t>
      </w:r>
    </w:p>
    <w:p w14:paraId="7F89B9C4" w14:textId="737C69F1" w:rsidR="0053095B" w:rsidRDefault="0053095B" w:rsidP="0053095B">
      <w:pPr>
        <w:ind w:left="1260" w:firstLine="420"/>
      </w:pPr>
      <w:r>
        <w:rPr>
          <w:rFonts w:hint="eastAsia"/>
        </w:rPr>
        <w:tab/>
      </w:r>
      <w:r>
        <w:rPr>
          <w:rFonts w:hint="eastAsia"/>
        </w:rPr>
        <w:tab/>
        <w:t>{},</w:t>
      </w:r>
      <w:r>
        <w:rPr>
          <w:rFonts w:hint="eastAsia"/>
        </w:rPr>
        <w:tab/>
        <w:t xml:space="preserve">// </w:t>
      </w:r>
      <w:r>
        <w:rPr>
          <w:rFonts w:hint="eastAsia"/>
        </w:rPr>
        <w:t>自定义参数（扩展用，</w:t>
      </w:r>
      <w:proofErr w:type="gramStart"/>
      <w:r>
        <w:rPr>
          <w:rFonts w:hint="eastAsia"/>
        </w:rPr>
        <w:t>暂置空</w:t>
      </w:r>
      <w:proofErr w:type="gramEnd"/>
      <w:r>
        <w:rPr>
          <w:rFonts w:hint="eastAsia"/>
        </w:rPr>
        <w:t>）</w:t>
      </w:r>
    </w:p>
    <w:p w14:paraId="3642DF96" w14:textId="190B5051" w:rsidR="0053095B" w:rsidRDefault="0053095B" w:rsidP="0053095B">
      <w:pPr>
        <w:ind w:left="1260" w:firstLine="420"/>
      </w:pPr>
      <w:r>
        <w:tab/>
      </w:r>
      <w:r>
        <w:tab/>
        <w:t>[</w:t>
      </w:r>
      <w:r>
        <w:tab/>
        <w:t>// CHILDREN_TRACE_SEGMENTS</w:t>
      </w:r>
    </w:p>
    <w:p w14:paraId="0B004B83" w14:textId="77777777" w:rsidR="0053095B" w:rsidRDefault="0053095B" w:rsidP="0053095B">
      <w:pPr>
        <w:ind w:left="1260" w:firstLine="420"/>
      </w:pPr>
      <w:r>
        <w:tab/>
      </w:r>
      <w:r>
        <w:tab/>
      </w:r>
      <w:r>
        <w:tab/>
        <w:t>[</w:t>
      </w:r>
    </w:p>
    <w:p w14:paraId="255D9950" w14:textId="10267AA9" w:rsidR="0053095B" w:rsidRDefault="0053095B" w:rsidP="0053095B">
      <w:pPr>
        <w:ind w:left="1260" w:firstLine="420"/>
      </w:pPr>
      <w:r>
        <w:tab/>
      </w:r>
      <w:r>
        <w:tab/>
      </w:r>
      <w:r>
        <w:tab/>
      </w:r>
      <w:r>
        <w:tab/>
        <w:t>1132,</w:t>
      </w:r>
    </w:p>
    <w:p w14:paraId="12CF58CC" w14:textId="338EBBFB" w:rsidR="0053095B" w:rsidRDefault="0053095B" w:rsidP="0053095B">
      <w:pPr>
        <w:ind w:left="1260" w:firstLine="420"/>
      </w:pPr>
      <w:r>
        <w:tab/>
      </w:r>
      <w:r>
        <w:tab/>
      </w:r>
      <w:r>
        <w:tab/>
      </w:r>
      <w:r>
        <w:tab/>
        <w:t>1402,</w:t>
      </w:r>
    </w:p>
    <w:p w14:paraId="378E4F92" w14:textId="535AE1CD" w:rsidR="0053095B" w:rsidRDefault="0053095B" w:rsidP="0053095B">
      <w:pPr>
        <w:ind w:left="1260" w:firstLine="420"/>
      </w:pPr>
      <w:r>
        <w:tab/>
      </w:r>
      <w:r>
        <w:tab/>
      </w:r>
      <w:r>
        <w:tab/>
      </w:r>
      <w:r>
        <w:tab/>
        <w:t>“JsonParser#parseJson”,</w:t>
      </w:r>
    </w:p>
    <w:p w14:paraId="2D2222FD" w14:textId="76F54825" w:rsidR="00F25380" w:rsidRDefault="00F25380" w:rsidP="0053095B">
      <w:pPr>
        <w:ind w:left="1260" w:firstLine="420"/>
      </w:pPr>
      <w:r>
        <w:tab/>
      </w:r>
      <w:r>
        <w:tab/>
      </w:r>
      <w:r>
        <w:tab/>
      </w:r>
      <w:r>
        <w:tab/>
        <w:t>[1, “main”]</w:t>
      </w:r>
      <w:r>
        <w:rPr>
          <w:rFonts w:hint="eastAsia"/>
        </w:rPr>
        <w:t>,</w:t>
      </w:r>
    </w:p>
    <w:p w14:paraId="698F5620" w14:textId="2B32AE46" w:rsidR="0053095B" w:rsidRDefault="0053095B" w:rsidP="0053095B">
      <w:pPr>
        <w:ind w:left="1260" w:firstLine="420"/>
      </w:pPr>
      <w:r>
        <w:tab/>
      </w:r>
      <w:r>
        <w:tab/>
      </w:r>
      <w:r>
        <w:tab/>
      </w:r>
      <w:r>
        <w:tab/>
        <w:t>{},</w:t>
      </w:r>
    </w:p>
    <w:p w14:paraId="3AE7EB68" w14:textId="271250AA" w:rsidR="0053095B" w:rsidRDefault="0053095B" w:rsidP="0053095B">
      <w:pPr>
        <w:ind w:left="1260" w:firstLine="420"/>
      </w:pPr>
      <w:r>
        <w:tab/>
      </w:r>
      <w:r>
        <w:tab/>
      </w:r>
      <w:r>
        <w:tab/>
      </w:r>
      <w:r>
        <w:tab/>
        <w:t>[]</w:t>
      </w:r>
    </w:p>
    <w:p w14:paraId="4A10E92C" w14:textId="56CCBCF9" w:rsidR="003E7A7F" w:rsidRDefault="0053095B" w:rsidP="003E7A7F">
      <w:pPr>
        <w:ind w:left="1260" w:firstLine="420"/>
      </w:pPr>
      <w:r>
        <w:tab/>
      </w:r>
      <w:r>
        <w:tab/>
      </w:r>
      <w:r>
        <w:tab/>
        <w:t>]</w:t>
      </w:r>
      <w:r w:rsidR="003E7A7F">
        <w:t>,</w:t>
      </w:r>
    </w:p>
    <w:p w14:paraId="37B18E0A" w14:textId="77777777" w:rsidR="003E7A7F" w:rsidRDefault="003E7A7F" w:rsidP="003E7A7F">
      <w:pPr>
        <w:ind w:left="2520" w:firstLine="420"/>
      </w:pPr>
      <w:r>
        <w:t>[</w:t>
      </w:r>
    </w:p>
    <w:p w14:paraId="31A2F338" w14:textId="38A9A0A5" w:rsidR="003E7A7F" w:rsidRDefault="003E7A7F" w:rsidP="003E7A7F">
      <w:pPr>
        <w:ind w:left="1260" w:firstLine="420"/>
      </w:pPr>
      <w:r>
        <w:tab/>
      </w:r>
      <w:r>
        <w:tab/>
      </w:r>
      <w:r>
        <w:tab/>
      </w:r>
      <w:r>
        <w:tab/>
        <w:t>1133,</w:t>
      </w:r>
    </w:p>
    <w:p w14:paraId="53598029" w14:textId="21F7E817" w:rsidR="003E7A7F" w:rsidRDefault="003E7A7F" w:rsidP="003E7A7F">
      <w:pPr>
        <w:ind w:left="1260" w:firstLine="420"/>
      </w:pPr>
      <w:r>
        <w:tab/>
      </w:r>
      <w:r>
        <w:tab/>
      </w:r>
      <w:r>
        <w:tab/>
      </w:r>
      <w:r>
        <w:tab/>
        <w:t>1403,</w:t>
      </w:r>
    </w:p>
    <w:p w14:paraId="2B96966A" w14:textId="3D6C7C09" w:rsidR="003E7A7F" w:rsidRDefault="003E7A7F" w:rsidP="003E7A7F">
      <w:pPr>
        <w:ind w:left="1260" w:firstLine="420"/>
      </w:pPr>
      <w:r>
        <w:tab/>
      </w:r>
      <w:r>
        <w:tab/>
      </w:r>
      <w:r>
        <w:tab/>
      </w:r>
      <w:r>
        <w:tab/>
        <w:t>“</w:t>
      </w:r>
      <w:r w:rsidRPr="003E7A7F">
        <w:t>ClientLogger$1#doInBackground</w:t>
      </w:r>
      <w:r>
        <w:t>”,</w:t>
      </w:r>
    </w:p>
    <w:p w14:paraId="4B151B1A" w14:textId="0F803F6C" w:rsidR="003E7A7F" w:rsidRDefault="003E7A7F" w:rsidP="003E7A7F">
      <w:pPr>
        <w:ind w:left="1260" w:firstLine="420"/>
      </w:pPr>
      <w:r>
        <w:tab/>
      </w:r>
      <w:r>
        <w:tab/>
      </w:r>
      <w:r>
        <w:tab/>
      </w:r>
      <w:r>
        <w:tab/>
        <w:t>[1733, "AsyncTask #2"]</w:t>
      </w:r>
      <w:r>
        <w:rPr>
          <w:rFonts w:hint="eastAsia"/>
        </w:rPr>
        <w:t>,</w:t>
      </w:r>
    </w:p>
    <w:p w14:paraId="03BD8FF0" w14:textId="77777777" w:rsidR="003E7A7F" w:rsidRDefault="003E7A7F" w:rsidP="003E7A7F">
      <w:pPr>
        <w:ind w:left="1260" w:firstLine="420"/>
      </w:pPr>
      <w:r>
        <w:tab/>
      </w:r>
      <w:r>
        <w:tab/>
      </w:r>
      <w:r>
        <w:tab/>
      </w:r>
      <w:r>
        <w:tab/>
        <w:t>{},</w:t>
      </w:r>
    </w:p>
    <w:p w14:paraId="1A479559" w14:textId="77777777" w:rsidR="003E7A7F" w:rsidRDefault="003E7A7F" w:rsidP="003E7A7F">
      <w:pPr>
        <w:ind w:left="1260" w:firstLine="420"/>
      </w:pPr>
      <w:r>
        <w:tab/>
      </w:r>
      <w:r>
        <w:tab/>
      </w:r>
      <w:r>
        <w:tab/>
      </w:r>
      <w:r>
        <w:tab/>
        <w:t>[]</w:t>
      </w:r>
    </w:p>
    <w:p w14:paraId="5A10203C" w14:textId="49C7596A" w:rsidR="003E7A7F" w:rsidRDefault="003E7A7F" w:rsidP="003E7A7F">
      <w:pPr>
        <w:ind w:left="1260" w:firstLine="420"/>
      </w:pPr>
      <w:r>
        <w:tab/>
      </w:r>
      <w:r>
        <w:tab/>
      </w:r>
      <w:r>
        <w:tab/>
        <w:t>]</w:t>
      </w:r>
    </w:p>
    <w:p w14:paraId="1A667623" w14:textId="1F204B60" w:rsidR="0053095B" w:rsidRDefault="0053095B" w:rsidP="0053095B">
      <w:pPr>
        <w:ind w:left="1260" w:firstLine="420"/>
      </w:pPr>
      <w:r>
        <w:tab/>
      </w:r>
      <w:r>
        <w:tab/>
        <w:t>]</w:t>
      </w:r>
    </w:p>
    <w:p w14:paraId="03A6BCA6" w14:textId="67F9F245" w:rsidR="0053095B" w:rsidRDefault="0053095B" w:rsidP="0053095B">
      <w:pPr>
        <w:ind w:left="1260" w:firstLine="420"/>
      </w:pPr>
      <w:r>
        <w:tab/>
        <w:t>]</w:t>
      </w:r>
    </w:p>
    <w:p w14:paraId="3DAEC9F4" w14:textId="621FC247" w:rsidR="00CA6CFF" w:rsidRDefault="0053095B" w:rsidP="00F25380">
      <w:pPr>
        <w:ind w:left="1260" w:firstLine="420"/>
      </w:pPr>
      <w:r>
        <w:t>]</w:t>
      </w:r>
    </w:p>
    <w:p w14:paraId="0D013793" w14:textId="7A4A2AB2" w:rsidR="003D75D7" w:rsidRDefault="003D75D7" w:rsidP="003D75D7">
      <w:pPr>
        <w:ind w:left="840" w:firstLine="420"/>
      </w:pPr>
      <w:r>
        <w:rPr>
          <w:rFonts w:hint="eastAsia"/>
        </w:rPr>
        <w:t>]</w:t>
      </w:r>
    </w:p>
    <w:p w14:paraId="1E4FF8D5" w14:textId="5490001F" w:rsidR="006B67ED" w:rsidRDefault="003D75D7" w:rsidP="003D75D7">
      <w:pPr>
        <w:ind w:left="420" w:firstLine="420"/>
      </w:pPr>
      <w:r>
        <w:t>]</w:t>
      </w:r>
    </w:p>
    <w:p w14:paraId="7EE90D83" w14:textId="77777777" w:rsidR="008413F9" w:rsidRPr="008413F9" w:rsidRDefault="008413F9" w:rsidP="001D6067">
      <w:pPr>
        <w:ind w:firstLine="420"/>
      </w:pPr>
    </w:p>
    <w:p w14:paraId="53C9CB91" w14:textId="77777777" w:rsidR="001D6067" w:rsidRDefault="001D6067" w:rsidP="001D6067">
      <w:pPr>
        <w:ind w:firstLine="420"/>
      </w:pPr>
      <w:r>
        <w:rPr>
          <w:rFonts w:hint="eastAsia"/>
        </w:rPr>
        <w:t>处于兼容性考虑，服务器端接收并保存该项数据时应同时保存上传数据的版本（</w:t>
      </w:r>
      <w:r>
        <w:rPr>
          <w:rFonts w:hint="eastAsia"/>
        </w:rPr>
        <w:t>DATA_VERSION</w:t>
      </w:r>
      <w:r>
        <w:rPr>
          <w:rFonts w:hint="eastAsia"/>
        </w:rPr>
        <w:t>）。</w:t>
      </w:r>
    </w:p>
    <w:p w14:paraId="7F935383" w14:textId="77777777" w:rsidR="001D6067" w:rsidRDefault="001D6067" w:rsidP="001D6067">
      <w:pPr>
        <w:ind w:firstLine="420"/>
      </w:pPr>
    </w:p>
    <w:p w14:paraId="51F7C0A0" w14:textId="77777777" w:rsidR="001D6067" w:rsidRPr="00DE49CB" w:rsidRDefault="001D6067" w:rsidP="001D6067">
      <w:pPr>
        <w:ind w:left="420"/>
        <w:rPr>
          <w:b/>
        </w:rPr>
      </w:pPr>
      <w:r w:rsidRPr="00DE49CB">
        <w:rPr>
          <w:rFonts w:hint="eastAsia"/>
          <w:b/>
        </w:rPr>
        <w:t>响应数据：</w:t>
      </w:r>
    </w:p>
    <w:p w14:paraId="28A593AB" w14:textId="77777777" w:rsidR="001D6067" w:rsidRDefault="001D6067" w:rsidP="001D6067">
      <w:pPr>
        <w:ind w:leftChars="200" w:left="420" w:firstLine="6"/>
      </w:pPr>
      <w:r>
        <w:rPr>
          <w:rFonts w:hint="eastAsia"/>
        </w:rPr>
        <w:t>{</w:t>
      </w:r>
    </w:p>
    <w:p w14:paraId="731EBCEB" w14:textId="77777777" w:rsidR="001D6067" w:rsidRDefault="001D6067" w:rsidP="001D6067">
      <w:pPr>
        <w:ind w:leftChars="200" w:left="420" w:firstLine="6"/>
      </w:pPr>
      <w:r>
        <w:tab/>
        <w:t>“</w:t>
      </w:r>
      <w:proofErr w:type="gramStart"/>
      <w:r>
        <w:t>status</w:t>
      </w:r>
      <w:proofErr w:type="gramEnd"/>
      <w:r>
        <w:t>” : “success” | “error”</w:t>
      </w:r>
    </w:p>
    <w:p w14:paraId="7D426D3E" w14:textId="77777777" w:rsidR="001D6067" w:rsidRDefault="001D6067" w:rsidP="001D6067">
      <w:pPr>
        <w:ind w:leftChars="200" w:left="420" w:firstLine="6"/>
      </w:pPr>
      <w:r>
        <w:rPr>
          <w:rFonts w:hint="eastAsia"/>
        </w:rPr>
        <w:t>}</w:t>
      </w:r>
    </w:p>
    <w:p w14:paraId="35B2EA06" w14:textId="7865D6AF" w:rsidR="00CF335B" w:rsidRDefault="001D6067" w:rsidP="001D6067">
      <w:pPr>
        <w:ind w:left="420" w:firstLine="420"/>
        <w:jc w:val="left"/>
      </w:pPr>
      <w:r>
        <w:rPr>
          <w:rFonts w:hint="eastAsia"/>
        </w:rPr>
        <w:t>服务器</w:t>
      </w:r>
      <w:proofErr w:type="gramStart"/>
      <w:r>
        <w:rPr>
          <w:rFonts w:hint="eastAsia"/>
        </w:rPr>
        <w:t>端处理</w:t>
      </w:r>
      <w:proofErr w:type="gramEnd"/>
      <w:r>
        <w:rPr>
          <w:rFonts w:hint="eastAsia"/>
        </w:rPr>
        <w:t>成功返回</w:t>
      </w:r>
      <w:r>
        <w:rPr>
          <w:rFonts w:hint="eastAsia"/>
        </w:rPr>
        <w:t>success</w:t>
      </w:r>
      <w:r>
        <w:rPr>
          <w:rFonts w:hint="eastAsia"/>
        </w:rPr>
        <w:t>标识，否则返回</w:t>
      </w:r>
      <w:r>
        <w:t>error</w:t>
      </w:r>
      <w:r>
        <w:rPr>
          <w:rFonts w:hint="eastAsia"/>
        </w:rPr>
        <w:t>标识，无论成功或失败，</w:t>
      </w:r>
      <w:r>
        <w:rPr>
          <w:rFonts w:hint="eastAsia"/>
        </w:rPr>
        <w:t>Agent</w:t>
      </w:r>
      <w:proofErr w:type="gramStart"/>
      <w:r>
        <w:rPr>
          <w:rFonts w:hint="eastAsia"/>
        </w:rPr>
        <w:t>端均忽略</w:t>
      </w:r>
      <w:proofErr w:type="gramEnd"/>
      <w:r>
        <w:rPr>
          <w:rFonts w:hint="eastAsia"/>
        </w:rPr>
        <w:t>响应内容。</w:t>
      </w:r>
    </w:p>
    <w:p w14:paraId="2DBD9871" w14:textId="07875D3B" w:rsidR="00C235D0" w:rsidRDefault="00C235D0" w:rsidP="00C235D0">
      <w:pPr>
        <w:pStyle w:val="441"/>
        <w:numPr>
          <w:ilvl w:val="0"/>
          <w:numId w:val="10"/>
        </w:numPr>
      </w:pPr>
      <w:r>
        <w:rPr>
          <w:rFonts w:hint="eastAsia"/>
        </w:rPr>
        <w:t>Web</w:t>
      </w:r>
      <w:r>
        <w:t>view</w:t>
      </w:r>
      <w:r w:rsidR="00D54672">
        <w:rPr>
          <w:rFonts w:hint="eastAsia"/>
        </w:rPr>
        <w:t>性能指标数据</w:t>
      </w:r>
      <w:r>
        <w:rPr>
          <w:rFonts w:hint="eastAsia"/>
        </w:rPr>
        <w:t xml:space="preserve"> </w:t>
      </w:r>
      <w:r w:rsidR="00122535">
        <w:t>–</w:t>
      </w:r>
      <w:r>
        <w:rPr>
          <w:rFonts w:hint="eastAsia"/>
        </w:rPr>
        <w:t xml:space="preserve"> </w:t>
      </w:r>
      <w:r>
        <w:t>webview</w:t>
      </w:r>
      <w:r w:rsidR="00D54672">
        <w:rPr>
          <w:rFonts w:hint="eastAsia"/>
        </w:rPr>
        <w:t>P</w:t>
      </w:r>
      <w:r w:rsidR="00D54672">
        <w:t>erfMetrics</w:t>
      </w:r>
    </w:p>
    <w:p w14:paraId="18E643FC" w14:textId="2A508FB9" w:rsidR="00122535" w:rsidRDefault="00122535" w:rsidP="00122535">
      <w:pPr>
        <w:ind w:left="420"/>
      </w:pPr>
      <w:r>
        <w:rPr>
          <w:rFonts w:hint="eastAsia"/>
        </w:rPr>
        <w:t>Webview</w:t>
      </w:r>
      <w:r>
        <w:rPr>
          <w:rFonts w:hint="eastAsia"/>
        </w:rPr>
        <w:t>性能指标数据主要包含</w:t>
      </w:r>
      <w:r>
        <w:rPr>
          <w:rFonts w:hint="eastAsia"/>
        </w:rPr>
        <w:t>Web</w:t>
      </w:r>
      <w:r>
        <w:t>view</w:t>
      </w:r>
      <w:r>
        <w:t>方式（如</w:t>
      </w:r>
      <w:r>
        <w:t>HydridApp</w:t>
      </w:r>
      <w:r>
        <w:t>）访问的相关数据，包括各阶段网络访问数据（网络层下载、</w:t>
      </w:r>
      <w:r>
        <w:t>DNS</w:t>
      </w:r>
      <w:r>
        <w:t>时间、</w:t>
      </w:r>
      <w:proofErr w:type="gramStart"/>
      <w:r>
        <w:t>建连时间</w:t>
      </w:r>
      <w:proofErr w:type="gramEnd"/>
      <w:r>
        <w:t>、</w:t>
      </w:r>
      <w:proofErr w:type="gramStart"/>
      <w:r>
        <w:t>首包时间</w:t>
      </w:r>
      <w:proofErr w:type="gramEnd"/>
      <w:r>
        <w:t>、页面加载时间、页面渲染时间等），也包含页面加载过程中的</w:t>
      </w:r>
      <w:r>
        <w:t>js</w:t>
      </w:r>
      <w:r>
        <w:t>错误数据。</w:t>
      </w:r>
    </w:p>
    <w:p w14:paraId="4F06496B" w14:textId="77777777" w:rsidR="00E3431B" w:rsidRDefault="00E3431B" w:rsidP="00122535">
      <w:pPr>
        <w:ind w:left="420"/>
      </w:pPr>
    </w:p>
    <w:p w14:paraId="757012DC" w14:textId="539997EB" w:rsidR="00E3431B" w:rsidRDefault="00E3431B" w:rsidP="00122535">
      <w:pPr>
        <w:ind w:left="420"/>
      </w:pPr>
      <w:r>
        <w:lastRenderedPageBreak/>
        <w:t>以</w:t>
      </w:r>
      <w:r>
        <w:t>Webview</w:t>
      </w:r>
      <w:r>
        <w:t>方式发起的请求仍可被探针抓到网络请求性能数据，此部分数据仍然在</w:t>
      </w:r>
      <w:r>
        <w:rPr>
          <w:rFonts w:hint="eastAsia"/>
        </w:rPr>
        <w:t>4</w:t>
      </w:r>
      <w:r>
        <w:t xml:space="preserve">.4.2 </w:t>
      </w:r>
      <w:r>
        <w:t>网络请求性能指标数据</w:t>
      </w:r>
      <w:r>
        <w:rPr>
          <w:rFonts w:hint="eastAsia"/>
        </w:rPr>
        <w:t xml:space="preserve"> </w:t>
      </w:r>
      <w:r>
        <w:rPr>
          <w:rFonts w:hint="eastAsia"/>
        </w:rPr>
        <w:t>中上传。</w:t>
      </w:r>
    </w:p>
    <w:p w14:paraId="521906CD" w14:textId="77777777" w:rsidR="007F6963" w:rsidRDefault="007F6963" w:rsidP="00122535">
      <w:pPr>
        <w:ind w:left="420"/>
      </w:pPr>
    </w:p>
    <w:p w14:paraId="2526C87B" w14:textId="071B4D42" w:rsidR="007F6963" w:rsidRDefault="007F6963" w:rsidP="00122535">
      <w:pPr>
        <w:ind w:left="420"/>
      </w:pPr>
      <w:r>
        <w:t>对于</w:t>
      </w:r>
      <w:r>
        <w:t>Webview</w:t>
      </w:r>
      <w:r>
        <w:t>中的</w:t>
      </w:r>
      <w:proofErr w:type="gramStart"/>
      <w:r>
        <w:t>页面级</w:t>
      </w:r>
      <w:proofErr w:type="gramEnd"/>
      <w:r>
        <w:t>请求，需在</w:t>
      </w:r>
      <w:r>
        <w:t>webviewPerfMetrics</w:t>
      </w:r>
      <w:r>
        <w:t>中多提交一份</w:t>
      </w:r>
      <w:r>
        <w:t>Webview</w:t>
      </w:r>
      <w:r>
        <w:t>数据。</w:t>
      </w:r>
    </w:p>
    <w:p w14:paraId="6FA67868" w14:textId="77777777" w:rsidR="00122535" w:rsidRDefault="00122535" w:rsidP="00122535">
      <w:pPr>
        <w:ind w:left="420"/>
      </w:pPr>
    </w:p>
    <w:p w14:paraId="5FB681FC" w14:textId="676EDA01" w:rsidR="00B009AC" w:rsidRDefault="00B009AC" w:rsidP="00122535">
      <w:pPr>
        <w:ind w:left="420"/>
      </w:pPr>
      <w:r>
        <w:t>如果</w:t>
      </w:r>
      <w:r>
        <w:t>Webview</w:t>
      </w:r>
      <w:r>
        <w:t>渲染过程中发生了</w:t>
      </w:r>
      <w:r>
        <w:t>Javascript</w:t>
      </w:r>
      <w:r>
        <w:t>错误，还需要提交</w:t>
      </w:r>
      <w:r>
        <w:rPr>
          <w:rFonts w:hint="eastAsia"/>
        </w:rPr>
        <w:t>j</w:t>
      </w:r>
      <w:r>
        <w:t>serr</w:t>
      </w:r>
      <w:r>
        <w:t>数据。</w:t>
      </w:r>
    </w:p>
    <w:p w14:paraId="22AE5053" w14:textId="317A0660" w:rsidR="00B009AC" w:rsidRDefault="00B009AC" w:rsidP="00122535">
      <w:pPr>
        <w:ind w:left="420"/>
      </w:pPr>
      <w:r>
        <w:t>jserror</w:t>
      </w:r>
      <w:r>
        <w:t>通过给当前</w:t>
      </w:r>
      <w:r>
        <w:rPr>
          <w:rFonts w:hint="eastAsia"/>
        </w:rPr>
        <w:t>window</w:t>
      </w:r>
      <w:r>
        <w:rPr>
          <w:rFonts w:hint="eastAsia"/>
        </w:rPr>
        <w:t>对象添加</w:t>
      </w:r>
      <w:r>
        <w:rPr>
          <w:rFonts w:hint="eastAsia"/>
        </w:rPr>
        <w:t>e</w:t>
      </w:r>
      <w:r>
        <w:t>rror</w:t>
      </w:r>
      <w:r>
        <w:t>的</w:t>
      </w:r>
      <w:r>
        <w:rPr>
          <w:rFonts w:hint="eastAsia"/>
        </w:rPr>
        <w:t>E</w:t>
      </w:r>
      <w:r>
        <w:t>ventListener</w:t>
      </w:r>
      <w:r w:rsidR="00AB3D6F">
        <w:t>实现</w:t>
      </w:r>
      <w:r w:rsidR="00AB3D6F">
        <w:rPr>
          <w:rFonts w:hint="eastAsia"/>
        </w:rPr>
        <w:t>：</w:t>
      </w:r>
    </w:p>
    <w:p w14:paraId="70301F42" w14:textId="77777777" w:rsidR="00AB3D6F" w:rsidRDefault="00AB3D6F" w:rsidP="00AB3D6F">
      <w:pPr>
        <w:ind w:left="420"/>
        <w:rPr>
          <w:rFonts w:ascii="Courier New" w:hAnsi="Courier New" w:cs="Courier New"/>
          <w:color w:val="000000"/>
          <w:kern w:val="0"/>
          <w:sz w:val="24"/>
        </w:rPr>
      </w:pPr>
      <w:proofErr w:type="gramStart"/>
      <w:r w:rsidRPr="00AB3D6F">
        <w:rPr>
          <w:rFonts w:ascii="Courier New" w:hAnsi="Courier New" w:cs="Courier New"/>
          <w:color w:val="000000"/>
          <w:kern w:val="0"/>
          <w:sz w:val="24"/>
        </w:rPr>
        <w:t>window.addEventListener(</w:t>
      </w:r>
      <w:proofErr w:type="gramEnd"/>
      <w:r w:rsidRPr="00AB3D6F">
        <w:rPr>
          <w:rFonts w:ascii="Courier New" w:hAnsi="Courier New" w:cs="Courier New"/>
          <w:color w:val="000000"/>
          <w:kern w:val="0"/>
          <w:sz w:val="24"/>
        </w:rPr>
        <w:t xml:space="preserve">"error", </w:t>
      </w:r>
    </w:p>
    <w:p w14:paraId="5966C7B9" w14:textId="012C1919" w:rsidR="00AB3D6F" w:rsidRPr="00AB3D6F" w:rsidRDefault="00AB3D6F" w:rsidP="00AB3D6F">
      <w:pPr>
        <w:ind w:left="840" w:firstLine="420"/>
        <w:rPr>
          <w:rFonts w:ascii="Courier New" w:hAnsi="Courier New" w:cs="Courier New"/>
          <w:color w:val="000000"/>
          <w:kern w:val="0"/>
          <w:sz w:val="24"/>
        </w:rPr>
      </w:pPr>
      <w:proofErr w:type="gramStart"/>
      <w:r w:rsidRPr="00AB3D6F">
        <w:rPr>
          <w:rFonts w:ascii="Courier New" w:hAnsi="Courier New" w:cs="Courier New"/>
          <w:color w:val="000000"/>
          <w:kern w:val="0"/>
          <w:sz w:val="24"/>
        </w:rPr>
        <w:t>function(</w:t>
      </w:r>
      <w:proofErr w:type="gramEnd"/>
      <w:r w:rsidRPr="00AB3D6F">
        <w:rPr>
          <w:rFonts w:ascii="Courier New" w:hAnsi="Courier New" w:cs="Courier New"/>
          <w:color w:val="000000"/>
          <w:kern w:val="0"/>
          <w:sz w:val="24"/>
        </w:rPr>
        <w:t>e) {</w:t>
      </w:r>
    </w:p>
    <w:p w14:paraId="000B626C" w14:textId="77777777" w:rsidR="00AB3D6F" w:rsidRDefault="00AB3D6F" w:rsidP="00AB3D6F">
      <w:pPr>
        <w:ind w:left="420"/>
        <w:rPr>
          <w:rFonts w:ascii="Courier New" w:hAnsi="Courier New" w:cs="Courier New"/>
          <w:color w:val="000000"/>
          <w:kern w:val="0"/>
          <w:sz w:val="24"/>
        </w:rPr>
      </w:pPr>
      <w:r w:rsidRPr="00AB3D6F">
        <w:rPr>
          <w:rFonts w:ascii="Courier New" w:hAnsi="Courier New" w:cs="Courier New"/>
          <w:color w:val="000000"/>
          <w:kern w:val="0"/>
          <w:sz w:val="24"/>
        </w:rPr>
        <w:tab/>
      </w:r>
      <w:r w:rsidRPr="00AB3D6F">
        <w:rPr>
          <w:rFonts w:ascii="Courier New" w:hAnsi="Courier New" w:cs="Courier New"/>
          <w:color w:val="000000"/>
          <w:kern w:val="0"/>
          <w:sz w:val="24"/>
        </w:rPr>
        <w:tab/>
      </w:r>
      <w:r>
        <w:rPr>
          <w:rFonts w:ascii="Courier New" w:hAnsi="Courier New" w:cs="Courier New"/>
          <w:color w:val="000000"/>
          <w:kern w:val="0"/>
          <w:sz w:val="24"/>
        </w:rPr>
        <w:tab/>
      </w:r>
      <w:proofErr w:type="gramStart"/>
      <w:r w:rsidRPr="00AB3D6F">
        <w:rPr>
          <w:rFonts w:ascii="Courier New" w:hAnsi="Courier New" w:cs="Courier New"/>
          <w:color w:val="000000"/>
          <w:kern w:val="0"/>
          <w:sz w:val="24"/>
        </w:rPr>
        <w:t>alert(</w:t>
      </w:r>
      <w:proofErr w:type="gramEnd"/>
      <w:r w:rsidRPr="00AB3D6F">
        <w:rPr>
          <w:rFonts w:ascii="Courier New" w:hAnsi="Courier New" w:cs="Courier New"/>
          <w:color w:val="000000"/>
          <w:kern w:val="0"/>
          <w:sz w:val="24"/>
        </w:rPr>
        <w:t xml:space="preserve">"onerror(msg=" + e.message + </w:t>
      </w:r>
    </w:p>
    <w:p w14:paraId="4CCB303C" w14:textId="77777777" w:rsidR="00AB3D6F" w:rsidRDefault="00AB3D6F" w:rsidP="00AB3D6F">
      <w:pPr>
        <w:ind w:left="2100" w:firstLine="420"/>
        <w:rPr>
          <w:rFonts w:ascii="Courier New" w:hAnsi="Courier New" w:cs="Courier New"/>
          <w:color w:val="000000"/>
          <w:kern w:val="0"/>
          <w:sz w:val="24"/>
        </w:rPr>
      </w:pPr>
      <w:r w:rsidRPr="00AB3D6F">
        <w:rPr>
          <w:rFonts w:ascii="Courier New" w:hAnsi="Courier New" w:cs="Courier New"/>
          <w:color w:val="000000"/>
          <w:kern w:val="0"/>
          <w:sz w:val="24"/>
        </w:rPr>
        <w:t>"</w:t>
      </w:r>
      <w:proofErr w:type="gramStart"/>
      <w:r w:rsidRPr="00AB3D6F">
        <w:rPr>
          <w:rFonts w:ascii="Courier New" w:hAnsi="Courier New" w:cs="Courier New"/>
          <w:color w:val="000000"/>
          <w:kern w:val="0"/>
          <w:sz w:val="24"/>
        </w:rPr>
        <w:t>,filename</w:t>
      </w:r>
      <w:proofErr w:type="gramEnd"/>
      <w:r w:rsidRPr="00AB3D6F">
        <w:rPr>
          <w:rFonts w:ascii="Courier New" w:hAnsi="Courier New" w:cs="Courier New"/>
          <w:color w:val="000000"/>
          <w:kern w:val="0"/>
          <w:sz w:val="24"/>
        </w:rPr>
        <w:t xml:space="preserve">=" + e.filename + </w:t>
      </w:r>
    </w:p>
    <w:p w14:paraId="4D561121" w14:textId="77777777" w:rsidR="00AB3D6F" w:rsidRDefault="00AB3D6F" w:rsidP="00AB3D6F">
      <w:pPr>
        <w:ind w:left="2100" w:firstLine="420"/>
        <w:rPr>
          <w:rFonts w:ascii="Courier New" w:hAnsi="Courier New" w:cs="Courier New"/>
          <w:color w:val="000000"/>
          <w:kern w:val="0"/>
          <w:sz w:val="24"/>
        </w:rPr>
      </w:pPr>
      <w:r w:rsidRPr="00AB3D6F">
        <w:rPr>
          <w:rFonts w:ascii="Courier New" w:hAnsi="Courier New" w:cs="Courier New"/>
          <w:color w:val="000000"/>
          <w:kern w:val="0"/>
          <w:sz w:val="24"/>
        </w:rPr>
        <w:t>"</w:t>
      </w:r>
      <w:proofErr w:type="gramStart"/>
      <w:r w:rsidRPr="00AB3D6F">
        <w:rPr>
          <w:rFonts w:ascii="Courier New" w:hAnsi="Courier New" w:cs="Courier New"/>
          <w:color w:val="000000"/>
          <w:kern w:val="0"/>
          <w:sz w:val="24"/>
        </w:rPr>
        <w:t>,lineno</w:t>
      </w:r>
      <w:proofErr w:type="gramEnd"/>
      <w:r w:rsidRPr="00AB3D6F">
        <w:rPr>
          <w:rFonts w:ascii="Courier New" w:hAnsi="Courier New" w:cs="Courier New"/>
          <w:color w:val="000000"/>
          <w:kern w:val="0"/>
          <w:sz w:val="24"/>
        </w:rPr>
        <w:t xml:space="preserve">=" + e.lineno + </w:t>
      </w:r>
    </w:p>
    <w:p w14:paraId="06EB6E6F" w14:textId="77777777" w:rsidR="00AB3D6F" w:rsidRDefault="00AB3D6F" w:rsidP="00AB3D6F">
      <w:pPr>
        <w:ind w:left="2100" w:firstLine="420"/>
        <w:rPr>
          <w:rFonts w:ascii="Courier New" w:hAnsi="Courier New" w:cs="Courier New"/>
          <w:color w:val="000000"/>
          <w:kern w:val="0"/>
          <w:sz w:val="24"/>
        </w:rPr>
      </w:pPr>
      <w:r w:rsidRPr="00AB3D6F">
        <w:rPr>
          <w:rFonts w:ascii="Courier New" w:hAnsi="Courier New" w:cs="Courier New"/>
          <w:color w:val="000000"/>
          <w:kern w:val="0"/>
          <w:sz w:val="24"/>
        </w:rPr>
        <w:t>"</w:t>
      </w:r>
      <w:proofErr w:type="gramStart"/>
      <w:r w:rsidRPr="00AB3D6F">
        <w:rPr>
          <w:rFonts w:ascii="Courier New" w:hAnsi="Courier New" w:cs="Courier New"/>
          <w:color w:val="000000"/>
          <w:kern w:val="0"/>
          <w:sz w:val="24"/>
        </w:rPr>
        <w:t>,colno</w:t>
      </w:r>
      <w:proofErr w:type="gramEnd"/>
      <w:r w:rsidRPr="00AB3D6F">
        <w:rPr>
          <w:rFonts w:ascii="Courier New" w:hAnsi="Courier New" w:cs="Courier New"/>
          <w:color w:val="000000"/>
          <w:kern w:val="0"/>
          <w:sz w:val="24"/>
        </w:rPr>
        <w:t xml:space="preserve">=" + e.colno + </w:t>
      </w:r>
    </w:p>
    <w:p w14:paraId="5708F174" w14:textId="10F8431D" w:rsidR="00AB3D6F" w:rsidRPr="00AB3D6F" w:rsidRDefault="00AB3D6F" w:rsidP="00AB3D6F">
      <w:pPr>
        <w:ind w:left="2100" w:firstLine="420"/>
        <w:rPr>
          <w:rFonts w:ascii="Courier New" w:hAnsi="Courier New" w:cs="Courier New"/>
          <w:color w:val="000000"/>
          <w:kern w:val="0"/>
          <w:sz w:val="24"/>
        </w:rPr>
      </w:pPr>
      <w:r w:rsidRPr="00AB3D6F">
        <w:rPr>
          <w:rFonts w:ascii="Courier New" w:hAnsi="Courier New" w:cs="Courier New"/>
          <w:color w:val="000000"/>
          <w:kern w:val="0"/>
          <w:sz w:val="24"/>
        </w:rPr>
        <w:t>"</w:t>
      </w:r>
      <w:proofErr w:type="gramStart"/>
      <w:r w:rsidRPr="00AB3D6F">
        <w:rPr>
          <w:rFonts w:ascii="Courier New" w:hAnsi="Courier New" w:cs="Courier New"/>
          <w:color w:val="000000"/>
          <w:kern w:val="0"/>
          <w:sz w:val="24"/>
        </w:rPr>
        <w:t>,error</w:t>
      </w:r>
      <w:proofErr w:type="gramEnd"/>
      <w:r w:rsidRPr="00AB3D6F">
        <w:rPr>
          <w:rFonts w:ascii="Courier New" w:hAnsi="Courier New" w:cs="Courier New"/>
          <w:color w:val="000000"/>
          <w:kern w:val="0"/>
          <w:sz w:val="24"/>
        </w:rPr>
        <w:t>=" + e.error);</w:t>
      </w:r>
    </w:p>
    <w:p w14:paraId="315361B9" w14:textId="0D23C28A" w:rsidR="00AB3D6F" w:rsidRPr="00AB3D6F" w:rsidRDefault="00AB3D6F" w:rsidP="00AB3D6F">
      <w:pPr>
        <w:ind w:left="420"/>
        <w:rPr>
          <w:rFonts w:ascii="Cambria" w:hAnsi="Cambria"/>
        </w:rPr>
      </w:pPr>
      <w:r w:rsidRPr="00AB3D6F">
        <w:rPr>
          <w:rFonts w:ascii="Cambria" w:hAnsi="Cambria"/>
        </w:rPr>
        <w:tab/>
        <w:t>});</w:t>
      </w:r>
    </w:p>
    <w:p w14:paraId="38BDAD84" w14:textId="77777777" w:rsidR="00B009AC" w:rsidRDefault="00B009AC" w:rsidP="00122535">
      <w:pPr>
        <w:ind w:left="420"/>
      </w:pPr>
    </w:p>
    <w:p w14:paraId="27171BA3" w14:textId="6E70627C" w:rsidR="00B009AC" w:rsidRDefault="00AB3D6F" w:rsidP="00122535">
      <w:pPr>
        <w:ind w:left="420"/>
      </w:pPr>
      <w:r>
        <w:rPr>
          <w:rFonts w:hint="eastAsia"/>
        </w:rPr>
        <w:t>其中</w:t>
      </w:r>
      <w:r>
        <w:rPr>
          <w:rFonts w:hint="eastAsia"/>
        </w:rPr>
        <w:t>e</w:t>
      </w:r>
      <w:r>
        <w:rPr>
          <w:rFonts w:hint="eastAsia"/>
        </w:rPr>
        <w:t>为类型为</w:t>
      </w:r>
      <w:r>
        <w:rPr>
          <w:rFonts w:hint="eastAsia"/>
        </w:rPr>
        <w:t>ErrorEvent</w:t>
      </w:r>
      <w:r>
        <w:rPr>
          <w:rFonts w:hint="eastAsia"/>
        </w:rPr>
        <w:t>的对象，</w:t>
      </w:r>
      <w:r w:rsidR="00B009AC">
        <w:t>W3C</w:t>
      </w:r>
      <w:r>
        <w:t>对于</w:t>
      </w:r>
      <w:r w:rsidR="00B009AC">
        <w:t>Error</w:t>
      </w:r>
      <w:r w:rsidR="00B009AC">
        <w:rPr>
          <w:rFonts w:hint="eastAsia"/>
        </w:rPr>
        <w:t>Event</w:t>
      </w:r>
      <w:r w:rsidR="00B009AC">
        <w:t>接口描述如下：</w:t>
      </w:r>
    </w:p>
    <w:p w14:paraId="096EADDD" w14:textId="77777777" w:rsidR="00B009AC" w:rsidRDefault="00B009AC" w:rsidP="00B009AC">
      <w:pPr>
        <w:pStyle w:val="HTML"/>
        <w:pBdr>
          <w:top w:val="single" w:sz="6" w:space="6" w:color="D3D3D3"/>
          <w:left w:val="single" w:sz="6" w:space="12" w:color="D3D3D3"/>
          <w:bottom w:val="single" w:sz="6" w:space="6" w:color="D3D3D3"/>
          <w:right w:val="single" w:sz="6" w:space="12" w:color="D3D3D3"/>
        </w:pBdr>
        <w:shd w:val="clear" w:color="auto" w:fill="FCFCFC"/>
        <w:ind w:left="480"/>
        <w:rPr>
          <w:rFonts w:ascii="Courier New" w:hAnsi="Courier New" w:cs="Courier New"/>
          <w:color w:val="000000"/>
        </w:rPr>
      </w:pPr>
      <w:r>
        <w:rPr>
          <w:rFonts w:ascii="Courier New" w:hAnsi="Courier New" w:cs="Courier New"/>
          <w:color w:val="000000"/>
        </w:rPr>
        <w:t>[</w:t>
      </w:r>
      <w:proofErr w:type="gramStart"/>
      <w:r>
        <w:rPr>
          <w:rFonts w:ascii="Courier New" w:hAnsi="Courier New" w:cs="Courier New"/>
          <w:color w:val="000000"/>
        </w:rPr>
        <w:t>Constructor(</w:t>
      </w:r>
      <w:proofErr w:type="gramEnd"/>
      <w:r>
        <w:rPr>
          <w:rFonts w:ascii="Courier New" w:hAnsi="Courier New" w:cs="Courier New"/>
          <w:color w:val="000000"/>
        </w:rPr>
        <w:t xml:space="preserve">DOMString type, optional </w:t>
      </w:r>
      <w:hyperlink r:id="rId24" w:anchor="erroreventinit" w:history="1">
        <w:r>
          <w:rPr>
            <w:rStyle w:val="a8"/>
            <w:rFonts w:ascii="Courier New" w:hAnsi="Courier New" w:cs="Courier New"/>
          </w:rPr>
          <w:t>ErrorEventInit</w:t>
        </w:r>
      </w:hyperlink>
      <w:r>
        <w:rPr>
          <w:rFonts w:ascii="Courier New" w:hAnsi="Courier New" w:cs="Courier New"/>
          <w:color w:val="000000"/>
        </w:rPr>
        <w:t xml:space="preserve"> eventInitDict), Exposed=(Window,Worker)]</w:t>
      </w:r>
    </w:p>
    <w:p w14:paraId="7610B267" w14:textId="77777777" w:rsidR="00B009AC" w:rsidRDefault="00B009AC" w:rsidP="00B009AC">
      <w:pPr>
        <w:pStyle w:val="HTML"/>
        <w:pBdr>
          <w:top w:val="single" w:sz="6" w:space="6" w:color="D3D3D3"/>
          <w:left w:val="single" w:sz="6" w:space="12" w:color="D3D3D3"/>
          <w:bottom w:val="single" w:sz="6" w:space="6" w:color="D3D3D3"/>
          <w:right w:val="single" w:sz="6" w:space="12" w:color="D3D3D3"/>
        </w:pBdr>
        <w:shd w:val="clear" w:color="auto" w:fill="FCFCFC"/>
        <w:ind w:left="480"/>
        <w:rPr>
          <w:rFonts w:ascii="Courier New" w:hAnsi="Courier New" w:cs="Courier New"/>
          <w:color w:val="000000"/>
        </w:rPr>
      </w:pPr>
      <w:proofErr w:type="gramStart"/>
      <w:r>
        <w:rPr>
          <w:rFonts w:ascii="Courier New" w:hAnsi="Courier New" w:cs="Courier New"/>
          <w:color w:val="000000"/>
        </w:rPr>
        <w:t>interface</w:t>
      </w:r>
      <w:proofErr w:type="gramEnd"/>
      <w:r>
        <w:rPr>
          <w:rFonts w:ascii="Courier New" w:hAnsi="Courier New" w:cs="Courier New"/>
          <w:color w:val="000000"/>
        </w:rPr>
        <w:t xml:space="preserve"> </w:t>
      </w:r>
      <w:r>
        <w:rPr>
          <w:rStyle w:val="HTML0"/>
          <w:rFonts w:ascii="Courier New" w:hAnsi="Courier New" w:cs="Courier New"/>
          <w:b/>
          <w:bCs/>
          <w:i w:val="0"/>
          <w:iCs w:val="0"/>
          <w:color w:val="000000"/>
        </w:rPr>
        <w:t>ErrorEvent</w:t>
      </w:r>
      <w:r>
        <w:rPr>
          <w:rFonts w:ascii="Courier New" w:hAnsi="Courier New" w:cs="Courier New"/>
          <w:color w:val="000000"/>
        </w:rPr>
        <w:t xml:space="preserve"> : </w:t>
      </w:r>
      <w:hyperlink r:id="rId25" w:anchor="event" w:history="1">
        <w:r>
          <w:rPr>
            <w:rStyle w:val="a8"/>
            <w:rFonts w:ascii="Courier New" w:hAnsi="Courier New" w:cs="Courier New"/>
          </w:rPr>
          <w:t>Event</w:t>
        </w:r>
      </w:hyperlink>
      <w:r>
        <w:rPr>
          <w:rFonts w:ascii="Courier New" w:hAnsi="Courier New" w:cs="Courier New"/>
          <w:color w:val="000000"/>
        </w:rPr>
        <w:t xml:space="preserve"> {</w:t>
      </w:r>
    </w:p>
    <w:p w14:paraId="7998FF51" w14:textId="77777777" w:rsidR="00B009AC" w:rsidRDefault="00B009AC" w:rsidP="00B009AC">
      <w:pPr>
        <w:pStyle w:val="HTML"/>
        <w:pBdr>
          <w:top w:val="single" w:sz="6" w:space="6" w:color="D3D3D3"/>
          <w:left w:val="single" w:sz="6" w:space="12" w:color="D3D3D3"/>
          <w:bottom w:val="single" w:sz="6" w:space="6" w:color="D3D3D3"/>
          <w:right w:val="single" w:sz="6" w:space="12" w:color="D3D3D3"/>
        </w:pBdr>
        <w:shd w:val="clear" w:color="auto" w:fill="FCFCFC"/>
        <w:ind w:left="480"/>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readonly</w:t>
      </w:r>
      <w:proofErr w:type="gramEnd"/>
      <w:r>
        <w:rPr>
          <w:rFonts w:ascii="Courier New" w:hAnsi="Courier New" w:cs="Courier New"/>
          <w:color w:val="000000"/>
        </w:rPr>
        <w:t xml:space="preserve"> attribute DOMString </w:t>
      </w:r>
      <w:hyperlink r:id="rId26" w:anchor="dom-errorevent-message" w:history="1">
        <w:r>
          <w:rPr>
            <w:rStyle w:val="a8"/>
            <w:rFonts w:ascii="Courier New" w:hAnsi="Courier New" w:cs="Courier New"/>
          </w:rPr>
          <w:t>message</w:t>
        </w:r>
      </w:hyperlink>
      <w:r>
        <w:rPr>
          <w:rFonts w:ascii="Courier New" w:hAnsi="Courier New" w:cs="Courier New"/>
          <w:color w:val="000000"/>
        </w:rPr>
        <w:t>;</w:t>
      </w:r>
    </w:p>
    <w:p w14:paraId="7D87C7D3" w14:textId="77777777" w:rsidR="00B009AC" w:rsidRDefault="00B009AC" w:rsidP="00B009AC">
      <w:pPr>
        <w:pStyle w:val="HTML"/>
        <w:pBdr>
          <w:top w:val="single" w:sz="6" w:space="6" w:color="D3D3D3"/>
          <w:left w:val="single" w:sz="6" w:space="12" w:color="D3D3D3"/>
          <w:bottom w:val="single" w:sz="6" w:space="6" w:color="D3D3D3"/>
          <w:right w:val="single" w:sz="6" w:space="12" w:color="D3D3D3"/>
        </w:pBdr>
        <w:shd w:val="clear" w:color="auto" w:fill="FCFCFC"/>
        <w:ind w:left="480"/>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readonly</w:t>
      </w:r>
      <w:proofErr w:type="gramEnd"/>
      <w:r>
        <w:rPr>
          <w:rFonts w:ascii="Courier New" w:hAnsi="Courier New" w:cs="Courier New"/>
          <w:color w:val="000000"/>
        </w:rPr>
        <w:t xml:space="preserve"> attribute DOMString </w:t>
      </w:r>
      <w:hyperlink r:id="rId27" w:anchor="dom-errorevent-filename" w:history="1">
        <w:r>
          <w:rPr>
            <w:rStyle w:val="a8"/>
            <w:rFonts w:ascii="Courier New" w:hAnsi="Courier New" w:cs="Courier New"/>
          </w:rPr>
          <w:t>filename</w:t>
        </w:r>
      </w:hyperlink>
      <w:r>
        <w:rPr>
          <w:rFonts w:ascii="Courier New" w:hAnsi="Courier New" w:cs="Courier New"/>
          <w:color w:val="000000"/>
        </w:rPr>
        <w:t>;</w:t>
      </w:r>
    </w:p>
    <w:p w14:paraId="5D09DE2A" w14:textId="77777777" w:rsidR="00B009AC" w:rsidRDefault="00B009AC" w:rsidP="00B009AC">
      <w:pPr>
        <w:pStyle w:val="HTML"/>
        <w:pBdr>
          <w:top w:val="single" w:sz="6" w:space="6" w:color="D3D3D3"/>
          <w:left w:val="single" w:sz="6" w:space="12" w:color="D3D3D3"/>
          <w:bottom w:val="single" w:sz="6" w:space="6" w:color="D3D3D3"/>
          <w:right w:val="single" w:sz="6" w:space="12" w:color="D3D3D3"/>
        </w:pBdr>
        <w:shd w:val="clear" w:color="auto" w:fill="FCFCFC"/>
        <w:ind w:left="480"/>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readonly</w:t>
      </w:r>
      <w:proofErr w:type="gramEnd"/>
      <w:r>
        <w:rPr>
          <w:rFonts w:ascii="Courier New" w:hAnsi="Courier New" w:cs="Courier New"/>
          <w:color w:val="000000"/>
        </w:rPr>
        <w:t xml:space="preserve"> attribute unsigned long </w:t>
      </w:r>
      <w:hyperlink r:id="rId28" w:anchor="dom-errorevent-lineno" w:history="1">
        <w:r>
          <w:rPr>
            <w:rStyle w:val="a8"/>
            <w:rFonts w:ascii="Courier New" w:hAnsi="Courier New" w:cs="Courier New"/>
          </w:rPr>
          <w:t>lineno</w:t>
        </w:r>
      </w:hyperlink>
      <w:r>
        <w:rPr>
          <w:rFonts w:ascii="Courier New" w:hAnsi="Courier New" w:cs="Courier New"/>
          <w:color w:val="000000"/>
        </w:rPr>
        <w:t>;</w:t>
      </w:r>
    </w:p>
    <w:p w14:paraId="5E9CDC7B" w14:textId="77777777" w:rsidR="00B009AC" w:rsidRDefault="00B009AC" w:rsidP="00B009AC">
      <w:pPr>
        <w:pStyle w:val="HTML"/>
        <w:pBdr>
          <w:top w:val="single" w:sz="6" w:space="6" w:color="D3D3D3"/>
          <w:left w:val="single" w:sz="6" w:space="12" w:color="D3D3D3"/>
          <w:bottom w:val="single" w:sz="6" w:space="6" w:color="D3D3D3"/>
          <w:right w:val="single" w:sz="6" w:space="12" w:color="D3D3D3"/>
        </w:pBdr>
        <w:shd w:val="clear" w:color="auto" w:fill="FCFCFC"/>
        <w:ind w:left="480"/>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readonly</w:t>
      </w:r>
      <w:proofErr w:type="gramEnd"/>
      <w:r>
        <w:rPr>
          <w:rFonts w:ascii="Courier New" w:hAnsi="Courier New" w:cs="Courier New"/>
          <w:color w:val="000000"/>
        </w:rPr>
        <w:t xml:space="preserve"> attribute unsigned long </w:t>
      </w:r>
      <w:hyperlink r:id="rId29" w:anchor="dom-errorevent-colno" w:history="1">
        <w:r>
          <w:rPr>
            <w:rStyle w:val="a8"/>
            <w:rFonts w:ascii="Courier New" w:hAnsi="Courier New" w:cs="Courier New"/>
          </w:rPr>
          <w:t>colno</w:t>
        </w:r>
      </w:hyperlink>
      <w:r>
        <w:rPr>
          <w:rFonts w:ascii="Courier New" w:hAnsi="Courier New" w:cs="Courier New"/>
          <w:color w:val="000000"/>
        </w:rPr>
        <w:t>;</w:t>
      </w:r>
    </w:p>
    <w:p w14:paraId="42C331C0" w14:textId="77777777" w:rsidR="00B009AC" w:rsidRDefault="00B009AC" w:rsidP="00B009AC">
      <w:pPr>
        <w:pStyle w:val="HTML"/>
        <w:pBdr>
          <w:top w:val="single" w:sz="6" w:space="6" w:color="D3D3D3"/>
          <w:left w:val="single" w:sz="6" w:space="12" w:color="D3D3D3"/>
          <w:bottom w:val="single" w:sz="6" w:space="6" w:color="D3D3D3"/>
          <w:right w:val="single" w:sz="6" w:space="12" w:color="D3D3D3"/>
        </w:pBdr>
        <w:shd w:val="clear" w:color="auto" w:fill="FCFCFC"/>
        <w:ind w:left="480"/>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readonly</w:t>
      </w:r>
      <w:proofErr w:type="gramEnd"/>
      <w:r>
        <w:rPr>
          <w:rFonts w:ascii="Courier New" w:hAnsi="Courier New" w:cs="Courier New"/>
          <w:color w:val="000000"/>
        </w:rPr>
        <w:t xml:space="preserve"> attribute any </w:t>
      </w:r>
      <w:hyperlink r:id="rId30" w:anchor="dom-errorevent-error" w:history="1">
        <w:r>
          <w:rPr>
            <w:rStyle w:val="a8"/>
            <w:rFonts w:ascii="Courier New" w:hAnsi="Courier New" w:cs="Courier New"/>
          </w:rPr>
          <w:t>error</w:t>
        </w:r>
      </w:hyperlink>
      <w:r>
        <w:rPr>
          <w:rFonts w:ascii="Courier New" w:hAnsi="Courier New" w:cs="Courier New"/>
          <w:color w:val="000000"/>
        </w:rPr>
        <w:t>;</w:t>
      </w:r>
    </w:p>
    <w:p w14:paraId="55586F23" w14:textId="77777777" w:rsidR="00B009AC" w:rsidRDefault="00B009AC" w:rsidP="00B009AC">
      <w:pPr>
        <w:pStyle w:val="HTML"/>
        <w:pBdr>
          <w:top w:val="single" w:sz="6" w:space="6" w:color="D3D3D3"/>
          <w:left w:val="single" w:sz="6" w:space="12" w:color="D3D3D3"/>
          <w:bottom w:val="single" w:sz="6" w:space="6" w:color="D3D3D3"/>
          <w:right w:val="single" w:sz="6" w:space="12" w:color="D3D3D3"/>
        </w:pBdr>
        <w:shd w:val="clear" w:color="auto" w:fill="FCFCFC"/>
        <w:ind w:left="480"/>
        <w:rPr>
          <w:rFonts w:ascii="Courier New" w:hAnsi="Courier New" w:cs="Courier New"/>
          <w:color w:val="000000"/>
        </w:rPr>
      </w:pPr>
      <w:r>
        <w:rPr>
          <w:rFonts w:ascii="Courier New" w:hAnsi="Courier New" w:cs="Courier New"/>
          <w:color w:val="000000"/>
        </w:rPr>
        <w:t>};</w:t>
      </w:r>
    </w:p>
    <w:p w14:paraId="10C6AD7A" w14:textId="77777777" w:rsidR="00B009AC" w:rsidRDefault="00B009AC" w:rsidP="00122535">
      <w:pPr>
        <w:ind w:left="420"/>
      </w:pPr>
    </w:p>
    <w:p w14:paraId="1F6CAC34" w14:textId="77777777" w:rsidR="00B009AC" w:rsidRPr="00122535" w:rsidRDefault="00B009AC" w:rsidP="00122535">
      <w:pPr>
        <w:ind w:left="420"/>
      </w:pPr>
    </w:p>
    <w:p w14:paraId="5D8DF56D" w14:textId="77777777" w:rsidR="00C235D0" w:rsidRDefault="00C235D0" w:rsidP="00C235D0">
      <w:pPr>
        <w:ind w:left="420"/>
      </w:pPr>
      <w:r w:rsidRPr="00E25319">
        <w:rPr>
          <w:rFonts w:hint="eastAsia"/>
          <w:b/>
        </w:rPr>
        <w:t>请求数据：</w:t>
      </w:r>
    </w:p>
    <w:p w14:paraId="5CAB5FC5" w14:textId="77777777" w:rsidR="00D54672" w:rsidRDefault="00D54672" w:rsidP="00D54672">
      <w:pPr>
        <w:ind w:left="420" w:firstLine="420"/>
      </w:pPr>
      <w:r>
        <w:t>{</w:t>
      </w:r>
    </w:p>
    <w:p w14:paraId="35860074" w14:textId="47506032" w:rsidR="00D54672" w:rsidRDefault="00D54672" w:rsidP="00D54672">
      <w:pPr>
        <w:ind w:left="420"/>
      </w:pPr>
      <w:r>
        <w:tab/>
      </w:r>
      <w:r>
        <w:tab/>
        <w:t>“</w:t>
      </w:r>
      <w:proofErr w:type="gramStart"/>
      <w:r>
        <w:t>type</w:t>
      </w:r>
      <w:proofErr w:type="gramEnd"/>
      <w:r>
        <w:t>” : “</w:t>
      </w:r>
      <w:r>
        <w:rPr>
          <w:rFonts w:hint="eastAsia"/>
        </w:rPr>
        <w:t>web</w:t>
      </w:r>
      <w:r>
        <w:t>viewPerfMetrics”,</w:t>
      </w:r>
    </w:p>
    <w:p w14:paraId="70CC2D97" w14:textId="77777777" w:rsidR="00D54672" w:rsidRDefault="00D54672" w:rsidP="00D54672">
      <w:pPr>
        <w:ind w:left="420"/>
      </w:pPr>
      <w:r>
        <w:tab/>
      </w:r>
      <w:r>
        <w:tab/>
        <w:t>“</w:t>
      </w:r>
      <w:proofErr w:type="gramStart"/>
      <w:r>
        <w:t>interval</w:t>
      </w:r>
      <w:proofErr w:type="gramEnd"/>
      <w:r>
        <w:t xml:space="preserve">” : </w:t>
      </w:r>
      <w:r w:rsidRPr="00F05569">
        <w:rPr>
          <w:i/>
        </w:rPr>
        <w:t>DATA_SENT_INTERVAL_IN_SECONDS</w:t>
      </w:r>
      <w:r>
        <w:t>,</w:t>
      </w:r>
    </w:p>
    <w:p w14:paraId="63FDF6AF" w14:textId="77777777" w:rsidR="00D54672" w:rsidRDefault="00D54672" w:rsidP="00D54672">
      <w:pPr>
        <w:ind w:left="420"/>
      </w:pPr>
      <w:r>
        <w:t xml:space="preserve"> </w:t>
      </w:r>
      <w:r>
        <w:tab/>
      </w:r>
      <w:r>
        <w:tab/>
        <w:t>“</w:t>
      </w:r>
      <w:proofErr w:type="gramStart"/>
      <w:r>
        <w:t>dev</w:t>
      </w:r>
      <w:proofErr w:type="gramEnd"/>
      <w:r>
        <w:t xml:space="preserve">” : </w:t>
      </w:r>
      <w:r w:rsidRPr="005E0C21">
        <w:rPr>
          <w:i/>
        </w:rPr>
        <w:t>DEVICE_</w:t>
      </w:r>
      <w:r>
        <w:rPr>
          <w:i/>
        </w:rPr>
        <w:t>DATA</w:t>
      </w:r>
      <w:r w:rsidRPr="005E0C21">
        <w:t>,</w:t>
      </w:r>
    </w:p>
    <w:p w14:paraId="53B11850" w14:textId="5A316701" w:rsidR="00D54672" w:rsidRDefault="00D54672" w:rsidP="00D54672">
      <w:pPr>
        <w:ind w:left="420"/>
      </w:pPr>
      <w:r>
        <w:tab/>
      </w:r>
      <w:r>
        <w:tab/>
        <w:t>“</w:t>
      </w:r>
      <w:proofErr w:type="gramStart"/>
      <w:r>
        <w:t>webviews</w:t>
      </w:r>
      <w:proofErr w:type="gramEnd"/>
      <w:r>
        <w:t xml:space="preserve">” : </w:t>
      </w:r>
      <w:r w:rsidR="00122535">
        <w:rPr>
          <w:i/>
        </w:rPr>
        <w:t>WEBVIEW</w:t>
      </w:r>
      <w:r w:rsidRPr="00F05569">
        <w:rPr>
          <w:i/>
        </w:rPr>
        <w:t>_DATA_ARRAY</w:t>
      </w:r>
      <w:r>
        <w:t>,</w:t>
      </w:r>
    </w:p>
    <w:p w14:paraId="4BFE908D" w14:textId="4A913BCA" w:rsidR="00D54672" w:rsidRPr="0001051F" w:rsidRDefault="00D54672" w:rsidP="00D54672">
      <w:pPr>
        <w:ind w:left="420"/>
      </w:pPr>
      <w:r>
        <w:tab/>
      </w:r>
      <w:r>
        <w:tab/>
        <w:t>“</w:t>
      </w:r>
      <w:proofErr w:type="gramStart"/>
      <w:r w:rsidR="00122535">
        <w:t>js</w:t>
      </w:r>
      <w:r>
        <w:t>errs</w:t>
      </w:r>
      <w:proofErr w:type="gramEnd"/>
      <w:r>
        <w:t xml:space="preserve">” : </w:t>
      </w:r>
      <w:r w:rsidR="00122535" w:rsidRPr="00122535">
        <w:rPr>
          <w:i/>
        </w:rPr>
        <w:t>JS_ERR</w:t>
      </w:r>
      <w:r w:rsidRPr="00122535">
        <w:rPr>
          <w:i/>
        </w:rPr>
        <w:t>OR</w:t>
      </w:r>
      <w:r w:rsidRPr="00F05569">
        <w:rPr>
          <w:i/>
        </w:rPr>
        <w:t>_DATA_ARRAY</w:t>
      </w:r>
    </w:p>
    <w:p w14:paraId="7FFC42BE" w14:textId="77777777" w:rsidR="00D54672" w:rsidRDefault="00D54672" w:rsidP="00D54672">
      <w:pPr>
        <w:ind w:left="420" w:firstLine="420"/>
      </w:pPr>
      <w:r>
        <w:t>}</w:t>
      </w:r>
    </w:p>
    <w:p w14:paraId="467786E1" w14:textId="77777777" w:rsidR="00C235D0" w:rsidRDefault="00C235D0" w:rsidP="00C235D0">
      <w:pPr>
        <w:ind w:leftChars="300" w:left="630" w:firstLine="420"/>
      </w:pPr>
    </w:p>
    <w:p w14:paraId="727E42DF" w14:textId="77777777" w:rsidR="00C235D0" w:rsidRPr="00467440" w:rsidRDefault="00C235D0" w:rsidP="00C235D0">
      <w:pPr>
        <w:ind w:left="420"/>
        <w:rPr>
          <w:b/>
        </w:rPr>
      </w:pPr>
      <w:r w:rsidRPr="00534AC7">
        <w:rPr>
          <w:rFonts w:hint="eastAsia"/>
          <w:b/>
        </w:rPr>
        <w:t>参数说明：</w:t>
      </w:r>
    </w:p>
    <w:p w14:paraId="5FD5F24F" w14:textId="7E15AA3B" w:rsidR="00C235D0" w:rsidRDefault="00C235D0" w:rsidP="00122535">
      <w:pPr>
        <w:ind w:firstLine="420"/>
        <w:jc w:val="left"/>
      </w:pPr>
      <w:r w:rsidRPr="00467440">
        <w:rPr>
          <w:rFonts w:ascii="Courier New" w:hAnsi="Courier New" w:cs="Courier New"/>
          <w:color w:val="0000C0"/>
          <w:kern w:val="0"/>
          <w:sz w:val="20"/>
          <w:szCs w:val="20"/>
        </w:rPr>
        <w:t>type</w:t>
      </w:r>
      <w:r>
        <w:t xml:space="preserve">: </w:t>
      </w:r>
      <w:r>
        <w:rPr>
          <w:rFonts w:hint="eastAsia"/>
        </w:rPr>
        <w:t>探测数据类型（参见</w:t>
      </w:r>
      <w:r>
        <w:rPr>
          <w:rFonts w:hint="eastAsia"/>
        </w:rPr>
        <w:t xml:space="preserve"> 4.</w:t>
      </w:r>
      <w:r w:rsidR="00FE26F7">
        <w:rPr>
          <w:rFonts w:hint="eastAsia"/>
        </w:rPr>
        <w:t>4</w:t>
      </w:r>
      <w:r>
        <w:rPr>
          <w:rFonts w:hint="eastAsia"/>
        </w:rPr>
        <w:t>.</w:t>
      </w:r>
      <w:r>
        <w:t xml:space="preserve">1 </w:t>
      </w:r>
      <w:r>
        <w:rPr>
          <w:rFonts w:hint="eastAsia"/>
        </w:rPr>
        <w:t>探测数据类型）</w:t>
      </w:r>
    </w:p>
    <w:p w14:paraId="65407D79" w14:textId="0D19DE33" w:rsidR="00122535" w:rsidRDefault="00795ECE" w:rsidP="00122535">
      <w:pPr>
        <w:ind w:firstLine="420"/>
        <w:jc w:val="left"/>
        <w:rPr>
          <w:i/>
        </w:rPr>
      </w:pPr>
      <w:r>
        <w:rPr>
          <w:rFonts w:hint="eastAsia"/>
        </w:rPr>
        <w:t>d</w:t>
      </w:r>
      <w:r>
        <w:t xml:space="preserve">ev: </w:t>
      </w:r>
      <w:r>
        <w:t>参见</w:t>
      </w:r>
      <w:hyperlink w:anchor="DEVICE_DATA" w:history="1">
        <w:r w:rsidRPr="00795ECE">
          <w:rPr>
            <w:rStyle w:val="a8"/>
            <w:rFonts w:hint="eastAsia"/>
            <w:i/>
          </w:rPr>
          <w:t>DEVICE_DATA</w:t>
        </w:r>
      </w:hyperlink>
    </w:p>
    <w:p w14:paraId="346DF144" w14:textId="21230B42" w:rsidR="00795ECE" w:rsidRDefault="00795ECE" w:rsidP="00122535">
      <w:pPr>
        <w:ind w:firstLine="420"/>
        <w:jc w:val="left"/>
      </w:pPr>
      <w:r>
        <w:t>webviews: webview</w:t>
      </w:r>
      <w:r>
        <w:t>相关数据。</w:t>
      </w:r>
    </w:p>
    <w:p w14:paraId="5873A044" w14:textId="4839257E" w:rsidR="00795ECE" w:rsidRDefault="00795ECE" w:rsidP="00122535">
      <w:pPr>
        <w:ind w:firstLine="420"/>
        <w:jc w:val="left"/>
      </w:pPr>
      <w:r>
        <w:t xml:space="preserve">jserrs: </w:t>
      </w:r>
      <w:r>
        <w:t>浏览器端错误</w:t>
      </w:r>
    </w:p>
    <w:p w14:paraId="74BEAAAD" w14:textId="77777777" w:rsidR="005560D7" w:rsidRDefault="005560D7" w:rsidP="00122535">
      <w:pPr>
        <w:ind w:firstLine="420"/>
        <w:jc w:val="left"/>
      </w:pPr>
    </w:p>
    <w:p w14:paraId="51A6AE9A" w14:textId="7D456280" w:rsidR="005560D7" w:rsidRDefault="005560D7" w:rsidP="00122535">
      <w:pPr>
        <w:ind w:firstLine="420"/>
        <w:jc w:val="left"/>
      </w:pPr>
      <w:r>
        <w:lastRenderedPageBreak/>
        <w:t>其中，</w:t>
      </w:r>
    </w:p>
    <w:p w14:paraId="69E0BE5C" w14:textId="108D47FF" w:rsidR="005560D7" w:rsidRDefault="005560D7" w:rsidP="005560D7">
      <w:pPr>
        <w:ind w:left="420" w:firstLine="420"/>
        <w:jc w:val="left"/>
      </w:pPr>
      <w:r>
        <w:rPr>
          <w:i/>
        </w:rPr>
        <w:t>WEBVIEW</w:t>
      </w:r>
      <w:r w:rsidRPr="00F05569">
        <w:rPr>
          <w:i/>
        </w:rPr>
        <w:t>_DATA_</w:t>
      </w:r>
      <w:proofErr w:type="gramStart"/>
      <w:r w:rsidRPr="00F05569">
        <w:rPr>
          <w:i/>
        </w:rPr>
        <w:t>ARRAY</w:t>
      </w:r>
      <w:r>
        <w:rPr>
          <w:i/>
        </w:rPr>
        <w:t xml:space="preserve"> </w:t>
      </w:r>
      <w:r w:rsidRPr="005560D7">
        <w:rPr>
          <w:rFonts w:hint="eastAsia"/>
        </w:rPr>
        <w:t>:</w:t>
      </w:r>
      <w:proofErr w:type="gramEnd"/>
      <w:r w:rsidRPr="005560D7">
        <w:t>=</w:t>
      </w:r>
    </w:p>
    <w:p w14:paraId="4ADFFD57" w14:textId="6826158B" w:rsidR="005560D7" w:rsidRDefault="005560D7" w:rsidP="005560D7">
      <w:r>
        <w:tab/>
      </w:r>
      <w:r>
        <w:tab/>
      </w:r>
      <w:r>
        <w:tab/>
      </w:r>
      <w:r>
        <w:tab/>
      </w:r>
      <w:r w:rsidRPr="0085485B">
        <w:t>[</w:t>
      </w:r>
    </w:p>
    <w:p w14:paraId="0E06DC8F" w14:textId="53E3EF60" w:rsidR="005560D7" w:rsidRPr="0085485B" w:rsidRDefault="005560D7" w:rsidP="005560D7">
      <w:pPr>
        <w:rPr>
          <w:i/>
        </w:rPr>
      </w:pPr>
      <w:r>
        <w:tab/>
      </w:r>
      <w:r>
        <w:tab/>
      </w:r>
      <w:r>
        <w:tab/>
      </w:r>
      <w:r>
        <w:tab/>
      </w:r>
      <w:r>
        <w:tab/>
      </w:r>
      <w:r>
        <w:rPr>
          <w:i/>
        </w:rPr>
        <w:t>WEBVIEW</w:t>
      </w:r>
      <w:r w:rsidRPr="0085485B">
        <w:rPr>
          <w:i/>
        </w:rPr>
        <w:t>_DATA_ITEM</w:t>
      </w:r>
      <w:r>
        <w:rPr>
          <w:i/>
        </w:rPr>
        <w:t xml:space="preserve"> </w:t>
      </w:r>
      <w:r w:rsidRPr="0085485B">
        <w:rPr>
          <w:color w:val="FF0000"/>
        </w:rPr>
        <w:t>*</w:t>
      </w:r>
    </w:p>
    <w:p w14:paraId="38480748" w14:textId="77777777" w:rsidR="005560D7" w:rsidRPr="0085485B" w:rsidRDefault="005560D7" w:rsidP="005560D7">
      <w:pPr>
        <w:ind w:left="1260" w:firstLine="420"/>
      </w:pPr>
      <w:r w:rsidRPr="0085485B">
        <w:t>]</w:t>
      </w:r>
    </w:p>
    <w:p w14:paraId="3E4C2AE0" w14:textId="582856F1" w:rsidR="005560D7" w:rsidRDefault="005560D7" w:rsidP="005560D7">
      <w:r>
        <w:tab/>
      </w:r>
      <w:r>
        <w:tab/>
      </w:r>
      <w:r>
        <w:rPr>
          <w:i/>
        </w:rPr>
        <w:t>WEBVIEW</w:t>
      </w:r>
      <w:r w:rsidRPr="0085485B">
        <w:rPr>
          <w:i/>
        </w:rPr>
        <w:t>_DATA_</w:t>
      </w:r>
      <w:proofErr w:type="gramStart"/>
      <w:r w:rsidRPr="0085485B">
        <w:rPr>
          <w:i/>
        </w:rPr>
        <w:t>ITEM</w:t>
      </w:r>
      <w:r>
        <w:rPr>
          <w:i/>
        </w:rPr>
        <w:t xml:space="preserve"> </w:t>
      </w:r>
      <w:r w:rsidRPr="0085485B">
        <w:t>:</w:t>
      </w:r>
      <w:proofErr w:type="gramEnd"/>
      <w:r w:rsidRPr="0085485B">
        <w:t>=</w:t>
      </w:r>
    </w:p>
    <w:p w14:paraId="0B15A56D" w14:textId="77777777" w:rsidR="005560D7" w:rsidRDefault="005560D7" w:rsidP="005560D7">
      <w:r>
        <w:tab/>
      </w:r>
      <w:r>
        <w:tab/>
      </w:r>
      <w:r>
        <w:tab/>
      </w:r>
      <w:r>
        <w:tab/>
        <w:t>[</w:t>
      </w:r>
    </w:p>
    <w:p w14:paraId="5877F61A" w14:textId="77777777" w:rsidR="005560D7" w:rsidRDefault="005560D7" w:rsidP="005560D7">
      <w:r>
        <w:tab/>
      </w:r>
      <w:r>
        <w:tab/>
      </w:r>
      <w:r>
        <w:tab/>
      </w:r>
      <w:r>
        <w:tab/>
      </w:r>
      <w:r>
        <w:tab/>
        <w:t>“</w:t>
      </w:r>
      <w:r w:rsidRPr="0085485B">
        <w:rPr>
          <w:i/>
        </w:rPr>
        <w:t>URL</w:t>
      </w:r>
      <w:r>
        <w:t>”</w:t>
      </w:r>
      <w:r w:rsidRPr="0085485B">
        <w:t>,</w:t>
      </w:r>
    </w:p>
    <w:p w14:paraId="0D29236F" w14:textId="77777777" w:rsidR="005560D7" w:rsidRDefault="005560D7" w:rsidP="005560D7">
      <w:pPr>
        <w:rPr>
          <w:i/>
        </w:rPr>
      </w:pPr>
      <w:r>
        <w:tab/>
      </w:r>
      <w:r>
        <w:tab/>
      </w:r>
      <w:r>
        <w:tab/>
      </w:r>
      <w:r>
        <w:tab/>
      </w:r>
      <w:r>
        <w:tab/>
        <w:t>“</w:t>
      </w:r>
      <w:r>
        <w:rPr>
          <w:i/>
        </w:rPr>
        <w:t>REQUEST_URL_PARAMS</w:t>
      </w:r>
      <w:r>
        <w:t>”</w:t>
      </w:r>
      <w:r w:rsidRPr="00E727AF">
        <w:rPr>
          <w:i/>
        </w:rPr>
        <w:t>,</w:t>
      </w:r>
    </w:p>
    <w:p w14:paraId="1EC05B3A" w14:textId="1FD96F34" w:rsidR="005560D7" w:rsidRDefault="005560D7" w:rsidP="005B288A">
      <w:pPr>
        <w:rPr>
          <w:i/>
        </w:rPr>
      </w:pPr>
      <w:r>
        <w:rPr>
          <w:i/>
        </w:rPr>
        <w:tab/>
      </w:r>
      <w:r>
        <w:rPr>
          <w:i/>
        </w:rPr>
        <w:tab/>
      </w:r>
      <w:r>
        <w:rPr>
          <w:i/>
        </w:rPr>
        <w:tab/>
      </w:r>
      <w:r>
        <w:rPr>
          <w:i/>
        </w:rPr>
        <w:tab/>
      </w:r>
      <w:r>
        <w:rPr>
          <w:i/>
        </w:rPr>
        <w:tab/>
        <w:t>REQUEST_METHOD,</w:t>
      </w:r>
    </w:p>
    <w:p w14:paraId="4C1CBE07" w14:textId="3E616012" w:rsidR="00422B1F" w:rsidRDefault="00422B1F" w:rsidP="005B288A">
      <w:pPr>
        <w:rPr>
          <w:i/>
        </w:rPr>
      </w:pPr>
      <w:r>
        <w:rPr>
          <w:i/>
        </w:rPr>
        <w:tab/>
      </w:r>
      <w:r>
        <w:rPr>
          <w:i/>
        </w:rPr>
        <w:tab/>
      </w:r>
      <w:r>
        <w:rPr>
          <w:i/>
        </w:rPr>
        <w:tab/>
      </w:r>
      <w:r>
        <w:rPr>
          <w:i/>
        </w:rPr>
        <w:tab/>
      </w:r>
      <w:r>
        <w:rPr>
          <w:i/>
        </w:rPr>
        <w:tab/>
        <w:t>RESPONSE_TIME</w:t>
      </w:r>
      <w:r w:rsidRPr="00422B1F">
        <w:t>,</w:t>
      </w:r>
    </w:p>
    <w:p w14:paraId="547886BA" w14:textId="69DC2AC3" w:rsidR="005560D7" w:rsidRDefault="005560D7" w:rsidP="005560D7">
      <w:r>
        <w:rPr>
          <w:i/>
        </w:rPr>
        <w:tab/>
      </w:r>
      <w:r>
        <w:rPr>
          <w:i/>
        </w:rPr>
        <w:tab/>
      </w:r>
      <w:r>
        <w:rPr>
          <w:i/>
        </w:rPr>
        <w:tab/>
      </w:r>
      <w:r>
        <w:rPr>
          <w:i/>
        </w:rPr>
        <w:tab/>
      </w:r>
      <w:r>
        <w:rPr>
          <w:i/>
        </w:rPr>
        <w:tab/>
      </w:r>
      <w:r w:rsidR="005B288A">
        <w:rPr>
          <w:i/>
        </w:rPr>
        <w:t>PAGE_LOAD</w:t>
      </w:r>
      <w:r w:rsidR="00422B1F">
        <w:rPr>
          <w:i/>
        </w:rPr>
        <w:t>_TIME</w:t>
      </w:r>
      <w:r w:rsidRPr="00422B1F">
        <w:t>,</w:t>
      </w:r>
    </w:p>
    <w:p w14:paraId="2ED5726D" w14:textId="77A00133" w:rsidR="005560D7" w:rsidRDefault="005560D7" w:rsidP="005560D7">
      <w:r>
        <w:tab/>
      </w:r>
      <w:r>
        <w:tab/>
      </w:r>
      <w:r>
        <w:tab/>
      </w:r>
      <w:r>
        <w:tab/>
      </w:r>
      <w:r>
        <w:tab/>
      </w:r>
      <w:r w:rsidRPr="00F8756F">
        <w:rPr>
          <w:i/>
        </w:rPr>
        <w:t>TIME_TO_</w:t>
      </w:r>
      <w:r w:rsidR="005B288A">
        <w:rPr>
          <w:i/>
        </w:rPr>
        <w:t>RESOLVE_</w:t>
      </w:r>
      <w:r>
        <w:rPr>
          <w:i/>
        </w:rPr>
        <w:t>DNS</w:t>
      </w:r>
      <w:r>
        <w:t>,</w:t>
      </w:r>
    </w:p>
    <w:p w14:paraId="4D9385CE" w14:textId="77777777" w:rsidR="005560D7" w:rsidRDefault="005560D7" w:rsidP="005560D7">
      <w:r>
        <w:tab/>
      </w:r>
      <w:r>
        <w:tab/>
      </w:r>
      <w:r>
        <w:tab/>
      </w:r>
      <w:r>
        <w:tab/>
      </w:r>
      <w:r>
        <w:tab/>
      </w:r>
      <w:r w:rsidRPr="00F8756F">
        <w:rPr>
          <w:i/>
        </w:rPr>
        <w:t>TIME_TO_CONNECT</w:t>
      </w:r>
      <w:r>
        <w:t>,</w:t>
      </w:r>
    </w:p>
    <w:p w14:paraId="6DE4D046" w14:textId="37EB4EA6" w:rsidR="005B288A" w:rsidRDefault="005560D7" w:rsidP="005B288A">
      <w:r>
        <w:tab/>
      </w:r>
      <w:r>
        <w:tab/>
      </w:r>
      <w:r>
        <w:tab/>
      </w:r>
      <w:r>
        <w:tab/>
      </w:r>
      <w:r>
        <w:tab/>
      </w:r>
      <w:r w:rsidR="005B288A">
        <w:rPr>
          <w:i/>
        </w:rPr>
        <w:t>TIME_TO_SSL</w:t>
      </w:r>
      <w:r w:rsidR="005B288A">
        <w:t>,</w:t>
      </w:r>
    </w:p>
    <w:p w14:paraId="7E170B28" w14:textId="2A2C62DB" w:rsidR="005B288A" w:rsidRDefault="005B288A" w:rsidP="005B288A">
      <w:r>
        <w:tab/>
      </w:r>
      <w:r>
        <w:tab/>
      </w:r>
      <w:r>
        <w:tab/>
      </w:r>
      <w:r>
        <w:tab/>
      </w:r>
      <w:r>
        <w:tab/>
      </w:r>
      <w:r w:rsidRPr="005B288A">
        <w:rPr>
          <w:i/>
        </w:rPr>
        <w:t>TIME_TO_FETCH_</w:t>
      </w:r>
      <w:r>
        <w:rPr>
          <w:i/>
        </w:rPr>
        <w:t>FROM_</w:t>
      </w:r>
      <w:r w:rsidRPr="005B288A">
        <w:rPr>
          <w:i/>
        </w:rPr>
        <w:t>CACHE</w:t>
      </w:r>
      <w:r>
        <w:t>,</w:t>
      </w:r>
    </w:p>
    <w:p w14:paraId="2F81113E" w14:textId="77777777" w:rsidR="005560D7" w:rsidRDefault="005560D7" w:rsidP="005B288A">
      <w:pPr>
        <w:ind w:left="1680" w:firstLine="420"/>
      </w:pPr>
      <w:r>
        <w:rPr>
          <w:i/>
        </w:rPr>
        <w:t>TIME_TO_FIRST</w:t>
      </w:r>
      <w:r w:rsidRPr="00F8756F">
        <w:rPr>
          <w:i/>
        </w:rPr>
        <w:t>_PACKET</w:t>
      </w:r>
      <w:r>
        <w:t>,</w:t>
      </w:r>
    </w:p>
    <w:p w14:paraId="3526C835" w14:textId="0C999298" w:rsidR="005560D7" w:rsidRDefault="005B288A" w:rsidP="005560D7">
      <w:r>
        <w:tab/>
      </w:r>
      <w:r>
        <w:tab/>
      </w:r>
      <w:r>
        <w:tab/>
      </w:r>
      <w:r>
        <w:tab/>
      </w:r>
      <w:r>
        <w:tab/>
      </w:r>
      <w:r>
        <w:rPr>
          <w:i/>
        </w:rPr>
        <w:t>TIME_TO_</w:t>
      </w:r>
      <w:r w:rsidR="00B831C0">
        <w:rPr>
          <w:i/>
        </w:rPr>
        <w:t>LOAD_DOM</w:t>
      </w:r>
      <w:r>
        <w:t>,</w:t>
      </w:r>
    </w:p>
    <w:p w14:paraId="7A999028" w14:textId="013303E9" w:rsidR="00B831C0" w:rsidRDefault="00B831C0" w:rsidP="005560D7">
      <w:r>
        <w:tab/>
      </w:r>
      <w:r>
        <w:tab/>
      </w:r>
      <w:r>
        <w:tab/>
      </w:r>
      <w:r>
        <w:tab/>
      </w:r>
      <w:r>
        <w:tab/>
      </w:r>
      <w:r w:rsidR="00B87CBA" w:rsidRPr="00B87CBA">
        <w:rPr>
          <w:i/>
        </w:rPr>
        <w:t>BROWSER_</w:t>
      </w:r>
      <w:r>
        <w:rPr>
          <w:i/>
        </w:rPr>
        <w:t>RENDER_TIME</w:t>
      </w:r>
      <w:r w:rsidRPr="00B831C0">
        <w:t>,</w:t>
      </w:r>
    </w:p>
    <w:p w14:paraId="23A740B1" w14:textId="364BFF1D" w:rsidR="00B831C0" w:rsidRDefault="00B831C0" w:rsidP="005560D7">
      <w:r>
        <w:tab/>
      </w:r>
      <w:r>
        <w:tab/>
      </w:r>
      <w:r>
        <w:tab/>
      </w:r>
      <w:r>
        <w:tab/>
      </w:r>
      <w:r>
        <w:tab/>
      </w:r>
      <w:r>
        <w:rPr>
          <w:i/>
        </w:rPr>
        <w:t>SERVER_QUEUEING_TIME</w:t>
      </w:r>
      <w:r w:rsidRPr="00B831C0">
        <w:t>,</w:t>
      </w:r>
    </w:p>
    <w:p w14:paraId="63E22C7B" w14:textId="03224288" w:rsidR="00B831C0" w:rsidRDefault="00B831C0" w:rsidP="005560D7">
      <w:r>
        <w:tab/>
      </w:r>
      <w:r>
        <w:tab/>
      </w:r>
      <w:r>
        <w:tab/>
      </w:r>
      <w:r>
        <w:tab/>
      </w:r>
      <w:r>
        <w:tab/>
      </w:r>
      <w:r>
        <w:rPr>
          <w:i/>
        </w:rPr>
        <w:t>APPLICATION_TIME</w:t>
      </w:r>
      <w:r>
        <w:t>,</w:t>
      </w:r>
    </w:p>
    <w:p w14:paraId="1C86C5B7" w14:textId="614AFE56" w:rsidR="00B831C0" w:rsidRDefault="00B831C0" w:rsidP="005560D7">
      <w:r>
        <w:tab/>
      </w:r>
      <w:r>
        <w:tab/>
      </w:r>
      <w:r>
        <w:tab/>
      </w:r>
      <w:r>
        <w:tab/>
      </w:r>
      <w:r>
        <w:tab/>
      </w:r>
      <w:r w:rsidRPr="00B831C0">
        <w:rPr>
          <w:i/>
        </w:rPr>
        <w:t>NETWORK_TIME</w:t>
      </w:r>
      <w:r>
        <w:t>,</w:t>
      </w:r>
    </w:p>
    <w:p w14:paraId="21399097" w14:textId="77777777" w:rsidR="00B831C0" w:rsidRDefault="00B831C0" w:rsidP="005560D7">
      <w:r>
        <w:tab/>
      </w:r>
      <w:r>
        <w:tab/>
      </w:r>
      <w:r>
        <w:tab/>
      </w:r>
      <w:r>
        <w:tab/>
      </w:r>
      <w:r>
        <w:tab/>
      </w:r>
      <w:r w:rsidRPr="00B831C0">
        <w:rPr>
          <w:i/>
        </w:rPr>
        <w:t>FRONTEND_TIME</w:t>
      </w:r>
      <w:r>
        <w:t>,</w:t>
      </w:r>
    </w:p>
    <w:p w14:paraId="6F584101" w14:textId="74A08AE4" w:rsidR="00FC0235" w:rsidRDefault="00FC0235" w:rsidP="005560D7">
      <w:r>
        <w:tab/>
      </w:r>
      <w:r>
        <w:tab/>
      </w:r>
      <w:r>
        <w:tab/>
      </w:r>
      <w:r>
        <w:tab/>
      </w:r>
      <w:r>
        <w:tab/>
      </w:r>
      <w:r w:rsidRPr="00FC0235">
        <w:rPr>
          <w:i/>
        </w:rPr>
        <w:t>JS_ERRORS</w:t>
      </w:r>
      <w:r w:rsidRPr="00FC0235">
        <w:t>,</w:t>
      </w:r>
    </w:p>
    <w:p w14:paraId="75EC7B65" w14:textId="77777777" w:rsidR="00AE3964" w:rsidRDefault="00AE3964" w:rsidP="00AE3964">
      <w:pPr>
        <w:ind w:left="1680" w:firstLine="420"/>
      </w:pPr>
      <w:r w:rsidRPr="004D112A">
        <w:rPr>
          <w:i/>
        </w:rPr>
        <w:t>HTTP_</w:t>
      </w:r>
      <w:r w:rsidRPr="0085485B">
        <w:rPr>
          <w:i/>
        </w:rPr>
        <w:t>STATUS_CODE</w:t>
      </w:r>
      <w:r>
        <w:t>,</w:t>
      </w:r>
    </w:p>
    <w:p w14:paraId="097F5BAC" w14:textId="15241213" w:rsidR="00AE3964" w:rsidRPr="00AE3964" w:rsidRDefault="00AE3964" w:rsidP="005560D7">
      <w:r>
        <w:tab/>
      </w:r>
      <w:r>
        <w:tab/>
      </w:r>
      <w:r>
        <w:tab/>
      </w:r>
      <w:r>
        <w:tab/>
      </w:r>
      <w:r>
        <w:tab/>
      </w:r>
      <w:r w:rsidRPr="0085485B">
        <w:rPr>
          <w:i/>
        </w:rPr>
        <w:t>ERROR_CODE</w:t>
      </w:r>
      <w:r>
        <w:t>,</w:t>
      </w:r>
    </w:p>
    <w:p w14:paraId="2BDB6741" w14:textId="386CBF02" w:rsidR="005560D7" w:rsidRPr="0085485B" w:rsidRDefault="005560D7" w:rsidP="005560D7">
      <w:pPr>
        <w:rPr>
          <w:i/>
        </w:rPr>
      </w:pPr>
      <w:r>
        <w:tab/>
      </w:r>
      <w:r>
        <w:tab/>
      </w:r>
      <w:r>
        <w:tab/>
      </w:r>
      <w:r>
        <w:tab/>
      </w:r>
      <w:r>
        <w:tab/>
        <w:t>“</w:t>
      </w:r>
      <w:r w:rsidRPr="0085485B">
        <w:rPr>
          <w:i/>
        </w:rPr>
        <w:t>APP_DATA</w:t>
      </w:r>
      <w:r>
        <w:t>”</w:t>
      </w:r>
    </w:p>
    <w:p w14:paraId="0B0E5123" w14:textId="1B1505D4" w:rsidR="005560D7" w:rsidRDefault="005560D7" w:rsidP="00EE4021">
      <w:pPr>
        <w:ind w:left="1260" w:firstLine="420"/>
        <w:jc w:val="left"/>
      </w:pPr>
      <w:r>
        <w:t>]</w:t>
      </w:r>
    </w:p>
    <w:p w14:paraId="73C75721" w14:textId="0570D3F2" w:rsidR="00B9255D" w:rsidRDefault="00B9255D" w:rsidP="00B9255D">
      <w:pPr>
        <w:jc w:val="left"/>
      </w:pPr>
      <w:r>
        <w:rPr>
          <w:rFonts w:hint="eastAsia"/>
        </w:rPr>
        <w:t>其中，</w:t>
      </w:r>
    </w:p>
    <w:p w14:paraId="0CEF86F6" w14:textId="77777777" w:rsidR="003C77A7" w:rsidRDefault="003C77A7" w:rsidP="003C77A7">
      <w:r>
        <w:tab/>
      </w:r>
      <w:r>
        <w:tab/>
      </w:r>
      <w:r w:rsidRPr="0085485B">
        <w:rPr>
          <w:i/>
        </w:rPr>
        <w:t>URL</w:t>
      </w:r>
      <w:r>
        <w:t xml:space="preserve">: </w:t>
      </w:r>
      <w:r>
        <w:rPr>
          <w:rFonts w:hint="eastAsia"/>
        </w:rPr>
        <w:t>请求</w:t>
      </w:r>
      <w:r>
        <w:rPr>
          <w:rFonts w:hint="eastAsia"/>
        </w:rPr>
        <w:t>URL</w:t>
      </w:r>
    </w:p>
    <w:p w14:paraId="5C194EDE" w14:textId="77777777" w:rsidR="003C77A7" w:rsidRDefault="003C77A7" w:rsidP="003C77A7">
      <w:r>
        <w:tab/>
      </w:r>
      <w:r>
        <w:tab/>
      </w:r>
      <w:r>
        <w:rPr>
          <w:i/>
        </w:rPr>
        <w:t>REQUEST_URL_PARAMS</w:t>
      </w:r>
      <w:r w:rsidRPr="00E727AF">
        <w:t>:</w:t>
      </w:r>
      <w:r>
        <w:t xml:space="preserve"> </w:t>
      </w:r>
      <w:r>
        <w:t>根据</w:t>
      </w:r>
      <w:r>
        <w:t>App</w:t>
      </w:r>
      <w:r>
        <w:t>配置</w:t>
      </w:r>
      <w:r>
        <w:rPr>
          <w:rFonts w:hint="eastAsia"/>
        </w:rPr>
        <w:t>捕捉的</w:t>
      </w:r>
      <w:r>
        <w:rPr>
          <w:rFonts w:hint="eastAsia"/>
        </w:rPr>
        <w:t>GET</w:t>
      </w:r>
      <w:r>
        <w:t>/POST/HEADER</w:t>
      </w:r>
      <w:r>
        <w:t>参数</w:t>
      </w:r>
      <w:r>
        <w:rPr>
          <w:rFonts w:hint="eastAsia"/>
        </w:rPr>
        <w:t>（参见第</w:t>
      </w:r>
      <w:r>
        <w:rPr>
          <w:rFonts w:hint="eastAsia"/>
        </w:rPr>
        <w:t>4.3</w:t>
      </w:r>
      <w:r>
        <w:rPr>
          <w:rFonts w:hint="eastAsia"/>
        </w:rPr>
        <w:t>节</w:t>
      </w:r>
      <w:r>
        <w:rPr>
          <w:rFonts w:hint="eastAsia"/>
        </w:rPr>
        <w:t xml:space="preserve"> </w:t>
      </w:r>
      <w:r>
        <w:rPr>
          <w:rFonts w:hint="eastAsia"/>
        </w:rPr>
        <w:t>初始化应用实例）。</w:t>
      </w:r>
      <w:r w:rsidRPr="00E727AF">
        <w:rPr>
          <w:i/>
        </w:rPr>
        <w:t>REQUEST_</w:t>
      </w:r>
      <w:r>
        <w:rPr>
          <w:i/>
        </w:rPr>
        <w:t>PARAMS</w:t>
      </w:r>
      <w:r w:rsidRPr="00E727AF">
        <w:t>格式</w:t>
      </w:r>
      <w:r>
        <w:rPr>
          <w:rFonts w:hint="eastAsia"/>
        </w:rPr>
        <w:t>为：</w:t>
      </w:r>
      <w:r>
        <w:rPr>
          <w:rFonts w:hint="eastAsia"/>
        </w:rPr>
        <w:t>p1=v1&amp;p2=v2&amp;</w:t>
      </w:r>
      <w:r>
        <w:t>…</w:t>
      </w:r>
      <w:r>
        <w:rPr>
          <w:rFonts w:hint="eastAsia"/>
        </w:rPr>
        <w:t>。若捕捉的参数同时包含</w:t>
      </w:r>
      <w:r>
        <w:t>GET</w:t>
      </w:r>
      <w:r>
        <w:rPr>
          <w:rFonts w:hint="eastAsia"/>
        </w:rPr>
        <w:t>、</w:t>
      </w:r>
      <w:r>
        <w:rPr>
          <w:rFonts w:hint="eastAsia"/>
        </w:rPr>
        <w:t>P</w:t>
      </w:r>
      <w:r>
        <w:t>OST</w:t>
      </w:r>
      <w:r>
        <w:rPr>
          <w:rFonts w:hint="eastAsia"/>
        </w:rPr>
        <w:t>及</w:t>
      </w:r>
      <w:r>
        <w:t>HEADER</w:t>
      </w:r>
      <w:r>
        <w:rPr>
          <w:rFonts w:hint="eastAsia"/>
        </w:rPr>
        <w:t>，</w:t>
      </w:r>
      <w:r>
        <w:t>则将所有参数键值对拼成上述的格式</w:t>
      </w:r>
      <w:r>
        <w:rPr>
          <w:rFonts w:hint="eastAsia"/>
        </w:rPr>
        <w:t>。</w:t>
      </w:r>
    </w:p>
    <w:p w14:paraId="51F37E7B" w14:textId="77777777" w:rsidR="003C77A7" w:rsidRDefault="003C77A7" w:rsidP="003C77A7">
      <w:r>
        <w:tab/>
      </w:r>
      <w:r>
        <w:tab/>
      </w:r>
      <w:r>
        <w:rPr>
          <w:i/>
        </w:rPr>
        <w:t>REQUEST_METHOD</w:t>
      </w:r>
      <w:r w:rsidRPr="006850D4">
        <w:t>:</w:t>
      </w:r>
      <w:r>
        <w:t xml:space="preserve"> </w:t>
      </w:r>
      <w:r>
        <w:rPr>
          <w:rFonts w:hint="eastAsia"/>
        </w:rPr>
        <w:t>请求的方法</w:t>
      </w:r>
      <w:r>
        <w:rPr>
          <w:rFonts w:hint="eastAsia"/>
        </w:rPr>
        <w:t>:</w:t>
      </w:r>
    </w:p>
    <w:p w14:paraId="054813D9" w14:textId="77777777" w:rsidR="003C77A7" w:rsidRDefault="003C77A7" w:rsidP="003C77A7">
      <w:pPr>
        <w:ind w:left="2520" w:firstLine="420"/>
      </w:pPr>
      <w:r>
        <w:rPr>
          <w:rFonts w:hint="eastAsia"/>
        </w:rPr>
        <w:t>0</w:t>
      </w:r>
      <w:r>
        <w:t xml:space="preserve"> – </w:t>
      </w:r>
      <w:r>
        <w:rPr>
          <w:rFonts w:hint="eastAsia"/>
        </w:rPr>
        <w:t>GET</w:t>
      </w:r>
    </w:p>
    <w:p w14:paraId="392E132C" w14:textId="77777777" w:rsidR="003C77A7" w:rsidRDefault="003C77A7" w:rsidP="003C77A7">
      <w:pPr>
        <w:ind w:left="2940"/>
      </w:pPr>
      <w:r>
        <w:t>1 – POST</w:t>
      </w:r>
    </w:p>
    <w:p w14:paraId="37A24053" w14:textId="77777777" w:rsidR="003C77A7" w:rsidRDefault="003C77A7" w:rsidP="003C77A7">
      <w:pPr>
        <w:ind w:left="2940"/>
      </w:pPr>
      <w:r>
        <w:t>2 – PUT</w:t>
      </w:r>
    </w:p>
    <w:p w14:paraId="668A729D" w14:textId="77777777" w:rsidR="003C77A7" w:rsidRDefault="003C77A7" w:rsidP="003C77A7">
      <w:pPr>
        <w:ind w:left="2940"/>
      </w:pPr>
      <w:r>
        <w:t>3 – DELETE</w:t>
      </w:r>
    </w:p>
    <w:p w14:paraId="685BCF4B" w14:textId="77777777" w:rsidR="003C77A7" w:rsidRDefault="003C77A7" w:rsidP="003C77A7">
      <w:pPr>
        <w:ind w:left="2940"/>
      </w:pPr>
      <w:r>
        <w:t>4 - HEAD</w:t>
      </w:r>
    </w:p>
    <w:p w14:paraId="252C5D6B" w14:textId="77777777" w:rsidR="003C77A7" w:rsidRDefault="003C77A7" w:rsidP="003C77A7">
      <w:pPr>
        <w:ind w:left="2940"/>
      </w:pPr>
      <w:r>
        <w:t>5 - TRACE</w:t>
      </w:r>
    </w:p>
    <w:p w14:paraId="5E01E804" w14:textId="2844D8BA" w:rsidR="00D01F34" w:rsidRDefault="003C77A7" w:rsidP="003C77A7">
      <w:pPr>
        <w:ind w:left="2520" w:firstLine="420"/>
        <w:jc w:val="left"/>
      </w:pPr>
      <w:r>
        <w:t>6 - OPTIONS</w:t>
      </w:r>
    </w:p>
    <w:p w14:paraId="1AF76A61" w14:textId="1BF071C2" w:rsidR="00D01F34" w:rsidRDefault="009151BD" w:rsidP="00B9255D">
      <w:pPr>
        <w:jc w:val="left"/>
      </w:pPr>
      <w:r>
        <w:tab/>
      </w:r>
      <w:r>
        <w:tab/>
      </w:r>
      <w:r w:rsidR="00D01F34">
        <w:rPr>
          <w:i/>
        </w:rPr>
        <w:t>RESPONSE_TIME</w:t>
      </w:r>
      <w:r w:rsidR="00D01F34" w:rsidRPr="00D01F34">
        <w:t>:</w:t>
      </w:r>
      <w:r w:rsidR="00D01F34">
        <w:t xml:space="preserve"> HTTP</w:t>
      </w:r>
      <w:r w:rsidR="00D01F34">
        <w:rPr>
          <w:rFonts w:hint="eastAsia"/>
        </w:rPr>
        <w:t>响应时间（单位：毫秒）</w:t>
      </w:r>
      <w:r w:rsidR="00364BAC">
        <w:rPr>
          <w:rFonts w:hint="eastAsia"/>
        </w:rPr>
        <w:t>。同网络性能请求数据中的响应时间。</w:t>
      </w:r>
    </w:p>
    <w:p w14:paraId="72DBD693" w14:textId="20B8C157" w:rsidR="009151BD" w:rsidRDefault="00D01F34" w:rsidP="00D01F34">
      <w:pPr>
        <w:ind w:left="420" w:firstLine="420"/>
        <w:jc w:val="left"/>
      </w:pPr>
      <w:r>
        <w:rPr>
          <w:i/>
        </w:rPr>
        <w:t>PAGE_LOAD_TIME</w:t>
      </w:r>
      <w:r w:rsidR="009151BD" w:rsidRPr="009151BD">
        <w:rPr>
          <w:rFonts w:hint="eastAsia"/>
        </w:rPr>
        <w:t>:</w:t>
      </w:r>
      <w:r w:rsidR="009151BD">
        <w:t xml:space="preserve"> </w:t>
      </w:r>
      <w:r w:rsidR="009151BD">
        <w:t>页面</w:t>
      </w:r>
      <w:proofErr w:type="gramStart"/>
      <w:r w:rsidR="009151BD">
        <w:t>加载总</w:t>
      </w:r>
      <w:proofErr w:type="gramEnd"/>
      <w:r w:rsidR="009151BD">
        <w:t>耗时（毫秒）</w:t>
      </w:r>
      <w:r w:rsidR="009151BD">
        <w:rPr>
          <w:rFonts w:hint="eastAsia"/>
        </w:rPr>
        <w:t>。从开始页面请求到页面渲染完成的</w:t>
      </w:r>
      <w:r w:rsidR="009151BD">
        <w:rPr>
          <w:rFonts w:hint="eastAsia"/>
        </w:rPr>
        <w:lastRenderedPageBreak/>
        <w:t>时间，对支持</w:t>
      </w:r>
      <w:r w:rsidR="009151BD">
        <w:rPr>
          <w:rFonts w:hint="eastAsia"/>
        </w:rPr>
        <w:t>Navigation Timing</w:t>
      </w:r>
      <w:r w:rsidR="009151BD">
        <w:rPr>
          <w:rFonts w:hint="eastAsia"/>
        </w:rPr>
        <w:t>的浏览器来说，等于</w:t>
      </w:r>
      <w:r w:rsidR="009151BD">
        <w:rPr>
          <w:rFonts w:hint="eastAsia"/>
        </w:rPr>
        <w:t xml:space="preserve">loadEventEnd </w:t>
      </w:r>
      <w:r w:rsidR="009151BD">
        <w:t>–</w:t>
      </w:r>
      <w:r w:rsidR="009151BD">
        <w:rPr>
          <w:rFonts w:hint="eastAsia"/>
        </w:rPr>
        <w:t xml:space="preserve"> </w:t>
      </w:r>
      <w:r w:rsidR="009151BD">
        <w:t>navigation</w:t>
      </w:r>
      <w:r w:rsidR="009151BD">
        <w:rPr>
          <w:rFonts w:hint="eastAsia"/>
        </w:rPr>
        <w:t>Start</w:t>
      </w:r>
    </w:p>
    <w:p w14:paraId="269D1FDC" w14:textId="6CF9307E" w:rsidR="00B9255D" w:rsidRDefault="00B9255D" w:rsidP="00B9255D">
      <w:r>
        <w:tab/>
      </w:r>
      <w:r>
        <w:tab/>
      </w:r>
      <w:r w:rsidRPr="00F8756F">
        <w:rPr>
          <w:i/>
        </w:rPr>
        <w:t>TIME_TO_</w:t>
      </w:r>
      <w:r>
        <w:rPr>
          <w:i/>
        </w:rPr>
        <w:t>DNS</w:t>
      </w:r>
      <w:r>
        <w:t xml:space="preserve">: </w:t>
      </w:r>
      <w:r>
        <w:rPr>
          <w:rFonts w:hint="eastAsia"/>
        </w:rPr>
        <w:t>DNS</w:t>
      </w:r>
      <w:r>
        <w:rPr>
          <w:rFonts w:hint="eastAsia"/>
        </w:rPr>
        <w:t>时间（单位：毫秒）。若无，缺省值置为</w:t>
      </w:r>
      <w:r>
        <w:rPr>
          <w:rFonts w:hint="eastAsia"/>
        </w:rPr>
        <w:t>-1</w:t>
      </w:r>
      <w:r>
        <w:rPr>
          <w:rFonts w:hint="eastAsia"/>
        </w:rPr>
        <w:t>。</w:t>
      </w:r>
    </w:p>
    <w:p w14:paraId="74DBF6F0" w14:textId="77777777" w:rsidR="00B9255D" w:rsidRDefault="00B9255D" w:rsidP="00B9255D">
      <w:r>
        <w:tab/>
      </w:r>
      <w:r>
        <w:tab/>
      </w:r>
      <w:r w:rsidRPr="00F8756F">
        <w:rPr>
          <w:i/>
        </w:rPr>
        <w:t>TIME_TO_CONNECT</w:t>
      </w:r>
      <w:r>
        <w:t xml:space="preserve">: </w:t>
      </w:r>
      <w:r>
        <w:rPr>
          <w:rFonts w:hint="eastAsia"/>
        </w:rPr>
        <w:t>建立连接时间（单位：毫秒）。若无，缺省值置为</w:t>
      </w:r>
      <w:r>
        <w:rPr>
          <w:rFonts w:hint="eastAsia"/>
        </w:rPr>
        <w:t>-1</w:t>
      </w:r>
      <w:r>
        <w:rPr>
          <w:rFonts w:hint="eastAsia"/>
        </w:rPr>
        <w:t>。</w:t>
      </w:r>
    </w:p>
    <w:p w14:paraId="67CA2360" w14:textId="4CB18800" w:rsidR="00554CCA" w:rsidRDefault="00554CCA" w:rsidP="00B9255D">
      <w:r>
        <w:tab/>
      </w:r>
      <w:r>
        <w:tab/>
      </w:r>
      <w:r>
        <w:rPr>
          <w:i/>
        </w:rPr>
        <w:t>TIME_TO_SSL</w:t>
      </w:r>
      <w:r w:rsidRPr="00554CCA">
        <w:t>:</w:t>
      </w:r>
      <w:r>
        <w:t xml:space="preserve"> SSL</w:t>
      </w:r>
      <w:r>
        <w:t>握手时间</w:t>
      </w:r>
      <w:r>
        <w:rPr>
          <w:rFonts w:hint="eastAsia"/>
        </w:rPr>
        <w:t>（单位：毫秒）。若无，缺省值置为</w:t>
      </w:r>
      <w:r>
        <w:rPr>
          <w:rFonts w:hint="eastAsia"/>
        </w:rPr>
        <w:t>-1</w:t>
      </w:r>
      <w:r>
        <w:rPr>
          <w:rFonts w:hint="eastAsia"/>
        </w:rPr>
        <w:t>。</w:t>
      </w:r>
    </w:p>
    <w:p w14:paraId="4D0E513D" w14:textId="0162946B" w:rsidR="00552D9D" w:rsidRDefault="00552D9D" w:rsidP="00B9255D">
      <w:r>
        <w:tab/>
      </w:r>
      <w:r>
        <w:tab/>
      </w:r>
      <w:r w:rsidRPr="005B288A">
        <w:rPr>
          <w:i/>
        </w:rPr>
        <w:t>TIME_TO_FETCH_</w:t>
      </w:r>
      <w:r>
        <w:rPr>
          <w:i/>
        </w:rPr>
        <w:t>FROM_</w:t>
      </w:r>
      <w:r w:rsidRPr="005B288A">
        <w:rPr>
          <w:i/>
        </w:rPr>
        <w:t>CACHE</w:t>
      </w:r>
      <w:r>
        <w:t xml:space="preserve">: </w:t>
      </w:r>
      <w:r>
        <w:t>当页面使用浏览器缓存时（如</w:t>
      </w:r>
      <w:r>
        <w:t>304</w:t>
      </w:r>
      <w:r>
        <w:t>），从缓存中加载的时间</w:t>
      </w:r>
      <w:r>
        <w:rPr>
          <w:rFonts w:hint="eastAsia"/>
        </w:rPr>
        <w:t>(</w:t>
      </w:r>
      <w:r>
        <w:t>responseEnd - fetchStart</w:t>
      </w:r>
      <w:r>
        <w:rPr>
          <w:rFonts w:hint="eastAsia"/>
        </w:rPr>
        <w:t>)</w:t>
      </w:r>
      <w:r>
        <w:tab/>
      </w:r>
      <w:r>
        <w:tab/>
      </w:r>
    </w:p>
    <w:p w14:paraId="416681E0" w14:textId="16985573" w:rsidR="00B9255D" w:rsidRDefault="00B9255D" w:rsidP="00B9255D">
      <w:pPr>
        <w:jc w:val="left"/>
      </w:pPr>
      <w:r>
        <w:tab/>
      </w:r>
      <w:r>
        <w:tab/>
      </w:r>
      <w:r>
        <w:rPr>
          <w:i/>
        </w:rPr>
        <w:t>TIME_TO_FIRST_</w:t>
      </w:r>
      <w:r w:rsidRPr="00F8756F">
        <w:rPr>
          <w:i/>
        </w:rPr>
        <w:t>PACKET</w:t>
      </w:r>
      <w:r>
        <w:t xml:space="preserve">: </w:t>
      </w:r>
      <w:proofErr w:type="gramStart"/>
      <w:r>
        <w:rPr>
          <w:rFonts w:hint="eastAsia"/>
        </w:rPr>
        <w:t>首包时间</w:t>
      </w:r>
      <w:proofErr w:type="gramEnd"/>
      <w:r>
        <w:rPr>
          <w:rFonts w:hint="eastAsia"/>
        </w:rPr>
        <w:t>（单位：毫秒）</w:t>
      </w:r>
      <w:r w:rsidR="00AC10AA">
        <w:rPr>
          <w:rFonts w:hint="eastAsia"/>
        </w:rPr>
        <w:t>。（或者称作：后端耗时）：从开始页面请求到页面浏览器开始接收到</w:t>
      </w:r>
      <w:r w:rsidR="00AC10AA">
        <w:rPr>
          <w:rFonts w:hint="eastAsia"/>
        </w:rPr>
        <w:t>HTML</w:t>
      </w:r>
      <w:r w:rsidR="00AC10AA">
        <w:rPr>
          <w:rFonts w:hint="eastAsia"/>
        </w:rPr>
        <w:t>代码的时间，包括消耗在网络和服务器端的时间，对支持</w:t>
      </w:r>
      <w:r w:rsidR="00AC10AA">
        <w:rPr>
          <w:rFonts w:hint="eastAsia"/>
        </w:rPr>
        <w:t>Navigation Timing</w:t>
      </w:r>
      <w:r w:rsidR="00AC10AA">
        <w:rPr>
          <w:rFonts w:hint="eastAsia"/>
        </w:rPr>
        <w:t>的浏览器来说，等于</w:t>
      </w:r>
      <w:r w:rsidR="00AC10AA">
        <w:rPr>
          <w:rFonts w:hint="eastAsia"/>
        </w:rPr>
        <w:t xml:space="preserve">responseStart </w:t>
      </w:r>
      <w:r w:rsidR="00AC10AA">
        <w:t>–</w:t>
      </w:r>
      <w:r w:rsidR="00AC10AA">
        <w:rPr>
          <w:rFonts w:hint="eastAsia"/>
        </w:rPr>
        <w:t xml:space="preserve"> </w:t>
      </w:r>
      <w:r w:rsidR="00AC10AA">
        <w:t>navigate</w:t>
      </w:r>
      <w:r w:rsidR="00AC10AA">
        <w:rPr>
          <w:rFonts w:hint="eastAsia"/>
        </w:rPr>
        <w:t>onStart</w:t>
      </w:r>
    </w:p>
    <w:p w14:paraId="3DE47722" w14:textId="35C91D15" w:rsidR="005F2A03" w:rsidRDefault="005F2A03" w:rsidP="00B9255D">
      <w:pPr>
        <w:jc w:val="left"/>
      </w:pPr>
      <w:r>
        <w:tab/>
      </w:r>
      <w:r>
        <w:tab/>
      </w:r>
      <w:r>
        <w:rPr>
          <w:i/>
        </w:rPr>
        <w:t>TIME_TO_LOAD_DOM</w:t>
      </w:r>
      <w:r w:rsidRPr="005F2A03">
        <w:t>:</w:t>
      </w:r>
      <w:r>
        <w:t xml:space="preserve"> </w:t>
      </w:r>
      <w:r w:rsidR="00490545">
        <w:t>处理</w:t>
      </w:r>
      <w:r w:rsidR="00490545">
        <w:t>DOM</w:t>
      </w:r>
      <w:r w:rsidR="00490545">
        <w:t>耗时</w:t>
      </w:r>
      <w:r>
        <w:rPr>
          <w:rFonts w:hint="eastAsia"/>
        </w:rPr>
        <w:t>（单位：毫秒）</w:t>
      </w:r>
      <w:r w:rsidR="00491D43">
        <w:rPr>
          <w:rFonts w:hint="eastAsia"/>
        </w:rPr>
        <w:t>。浏览器消耗在将</w:t>
      </w:r>
      <w:r w:rsidR="00491D43">
        <w:rPr>
          <w:rFonts w:hint="eastAsia"/>
        </w:rPr>
        <w:t>HTML</w:t>
      </w:r>
      <w:r w:rsidR="00491D43">
        <w:rPr>
          <w:rFonts w:hint="eastAsia"/>
        </w:rPr>
        <w:t>代码解析成</w:t>
      </w:r>
      <w:r w:rsidR="00491D43">
        <w:rPr>
          <w:rFonts w:hint="eastAsia"/>
        </w:rPr>
        <w:t>Dom</w:t>
      </w:r>
      <w:r w:rsidR="00491D43">
        <w:rPr>
          <w:rFonts w:hint="eastAsia"/>
        </w:rPr>
        <w:t>树并获取和执行同步脚本的时间，包括从浏览器接收到</w:t>
      </w:r>
      <w:r w:rsidR="00491D43">
        <w:rPr>
          <w:rFonts w:hint="eastAsia"/>
        </w:rPr>
        <w:t>HTML</w:t>
      </w:r>
      <w:r w:rsidR="00491D43">
        <w:rPr>
          <w:rFonts w:hint="eastAsia"/>
        </w:rPr>
        <w:t>代码到</w:t>
      </w:r>
      <w:r w:rsidR="00491D43">
        <w:rPr>
          <w:rFonts w:hint="eastAsia"/>
        </w:rPr>
        <w:t>HTML</w:t>
      </w:r>
      <w:r w:rsidR="00491D43">
        <w:rPr>
          <w:rFonts w:hint="eastAsia"/>
        </w:rPr>
        <w:t>代码处理结束的时间，对支持</w:t>
      </w:r>
      <w:r w:rsidR="00491D43">
        <w:rPr>
          <w:rFonts w:hint="eastAsia"/>
        </w:rPr>
        <w:t>Navigation Timing</w:t>
      </w:r>
      <w:r w:rsidR="00491D43">
        <w:rPr>
          <w:rFonts w:hint="eastAsia"/>
        </w:rPr>
        <w:t>的浏览器来说，等于</w:t>
      </w:r>
      <w:r w:rsidR="00491D43">
        <w:rPr>
          <w:rFonts w:hint="eastAsia"/>
        </w:rPr>
        <w:t xml:space="preserve">domContentLoadedEventEnd </w:t>
      </w:r>
      <w:r w:rsidR="00491D43">
        <w:t>–</w:t>
      </w:r>
      <w:r w:rsidR="00491D43">
        <w:rPr>
          <w:rFonts w:hint="eastAsia"/>
        </w:rPr>
        <w:t xml:space="preserve"> responseStart</w:t>
      </w:r>
      <w:r w:rsidR="00491D43">
        <w:rPr>
          <w:rFonts w:hint="eastAsia"/>
        </w:rPr>
        <w:t>。在处理</w:t>
      </w:r>
      <w:r w:rsidR="00491D43">
        <w:rPr>
          <w:rFonts w:hint="eastAsia"/>
        </w:rPr>
        <w:t>Dom</w:t>
      </w:r>
      <w:r w:rsidR="00491D43">
        <w:rPr>
          <w:rFonts w:hint="eastAsia"/>
        </w:rPr>
        <w:t>阶段，浏览器可能已经开始下载页面上的图片等元素了。</w:t>
      </w:r>
    </w:p>
    <w:p w14:paraId="1E12092F" w14:textId="56F1998E" w:rsidR="00B87CBA" w:rsidRDefault="00B87CBA" w:rsidP="00B9255D">
      <w:pPr>
        <w:jc w:val="left"/>
      </w:pPr>
      <w:r>
        <w:tab/>
      </w:r>
      <w:r>
        <w:tab/>
      </w:r>
      <w:r w:rsidRPr="00B87CBA">
        <w:rPr>
          <w:i/>
        </w:rPr>
        <w:t>BROWSER</w:t>
      </w:r>
      <w:r>
        <w:rPr>
          <w:i/>
        </w:rPr>
        <w:t>_</w:t>
      </w:r>
      <w:r w:rsidRPr="00B87CBA">
        <w:rPr>
          <w:i/>
        </w:rPr>
        <w:t>RENDER_TIME</w:t>
      </w:r>
      <w:r>
        <w:t xml:space="preserve">: </w:t>
      </w:r>
      <w:r>
        <w:t>页面渲染时间（毫秒）。</w:t>
      </w:r>
      <w:r>
        <w:rPr>
          <w:rFonts w:hint="eastAsia"/>
        </w:rPr>
        <w:t>从</w:t>
      </w:r>
      <w:r>
        <w:rPr>
          <w:rFonts w:hint="eastAsia"/>
        </w:rPr>
        <w:t>HTML</w:t>
      </w:r>
      <w:r>
        <w:rPr>
          <w:rFonts w:hint="eastAsia"/>
        </w:rPr>
        <w:t>代码处理结束到页面渲染完成的时间，对支持</w:t>
      </w:r>
      <w:r>
        <w:rPr>
          <w:rFonts w:hint="eastAsia"/>
        </w:rPr>
        <w:t>Navigation Timing</w:t>
      </w:r>
      <w:r>
        <w:rPr>
          <w:rFonts w:hint="eastAsia"/>
        </w:rPr>
        <w:t>的浏览器来说，等于</w:t>
      </w:r>
      <w:r>
        <w:rPr>
          <w:rFonts w:hint="eastAsia"/>
        </w:rPr>
        <w:t xml:space="preserve">loadEventEnd </w:t>
      </w:r>
      <w:r>
        <w:t>–</w:t>
      </w:r>
      <w:r>
        <w:rPr>
          <w:rFonts w:hint="eastAsia"/>
        </w:rPr>
        <w:t xml:space="preserve"> domContentLoadedEventEnd</w:t>
      </w:r>
      <w:r>
        <w:rPr>
          <w:rFonts w:hint="eastAsia"/>
        </w:rPr>
        <w:t>。在页面渲染阶段中包括了执行异步脚本和下载静态页面元素的时间。</w:t>
      </w:r>
    </w:p>
    <w:p w14:paraId="71CD67B8" w14:textId="499F1972" w:rsidR="00DB4000" w:rsidRDefault="00DB4000" w:rsidP="00B9255D">
      <w:pPr>
        <w:jc w:val="left"/>
      </w:pPr>
      <w:r>
        <w:tab/>
      </w:r>
      <w:r>
        <w:tab/>
      </w:r>
      <w:r>
        <w:rPr>
          <w:i/>
        </w:rPr>
        <w:t>SERVER_QUEUEING_TIME</w:t>
      </w:r>
      <w:r w:rsidRPr="00DB4000">
        <w:t>:</w:t>
      </w:r>
      <w:r>
        <w:t xml:space="preserve"> </w:t>
      </w:r>
      <w:r>
        <w:t>服务器阻塞时间（毫秒）。</w:t>
      </w:r>
      <w:r>
        <w:rPr>
          <w:rFonts w:hint="eastAsia"/>
        </w:rPr>
        <w:t>指服务器端的请求阻塞时间，即请求从</w:t>
      </w:r>
      <w:r>
        <w:rPr>
          <w:rFonts w:hint="eastAsia"/>
        </w:rPr>
        <w:t>Web</w:t>
      </w:r>
      <w:r>
        <w:rPr>
          <w:rFonts w:hint="eastAsia"/>
        </w:rPr>
        <w:t>前端服务器（例如</w:t>
      </w:r>
      <w:r>
        <w:rPr>
          <w:rFonts w:hint="eastAsia"/>
        </w:rPr>
        <w:t>Apache, nginx</w:t>
      </w:r>
      <w:r>
        <w:rPr>
          <w:rFonts w:hint="eastAsia"/>
        </w:rPr>
        <w:t>或</w:t>
      </w:r>
      <w:r>
        <w:rPr>
          <w:rFonts w:hint="eastAsia"/>
        </w:rPr>
        <w:t>F5</w:t>
      </w:r>
      <w:r>
        <w:rPr>
          <w:rFonts w:hint="eastAsia"/>
        </w:rPr>
        <w:t>负载均衡设备）到达应用服务端的时间，该性能值</w:t>
      </w:r>
      <w:proofErr w:type="gramStart"/>
      <w:r>
        <w:rPr>
          <w:rFonts w:hint="eastAsia"/>
        </w:rPr>
        <w:t>由应用</w:t>
      </w:r>
      <w:proofErr w:type="gramEnd"/>
      <w:r>
        <w:rPr>
          <w:rFonts w:hint="eastAsia"/>
        </w:rPr>
        <w:t>探针采集并通过</w:t>
      </w:r>
      <w:r>
        <w:rPr>
          <w:rFonts w:hint="eastAsia"/>
        </w:rPr>
        <w:t>RUM</w:t>
      </w:r>
      <w:proofErr w:type="gramStart"/>
      <w:r>
        <w:rPr>
          <w:rFonts w:hint="eastAsia"/>
        </w:rPr>
        <w:t>嵌码写入</w:t>
      </w:r>
      <w:proofErr w:type="gramEnd"/>
      <w:r>
        <w:rPr>
          <w:rFonts w:hint="eastAsia"/>
        </w:rPr>
        <w:t>页面底部的代码段中。</w:t>
      </w:r>
    </w:p>
    <w:p w14:paraId="190AF5D5" w14:textId="7C58F9D3" w:rsidR="003146B0" w:rsidRDefault="003146B0" w:rsidP="00B9255D">
      <w:pPr>
        <w:jc w:val="left"/>
      </w:pPr>
      <w:r>
        <w:tab/>
      </w:r>
      <w:r>
        <w:tab/>
      </w:r>
      <w:r w:rsidRPr="003146B0">
        <w:rPr>
          <w:i/>
        </w:rPr>
        <w:t>APPLICATION_TIME</w:t>
      </w:r>
      <w:r>
        <w:t xml:space="preserve">: </w:t>
      </w:r>
      <w:r>
        <w:rPr>
          <w:rFonts w:hint="eastAsia"/>
        </w:rPr>
        <w:t>应用耗时（毫秒）。指应用服务器处理请求的所消耗的时间，即应用响应时间，等于请求到达应用服务器到应用代码执行完成并输出响应信息的时间，该性能值</w:t>
      </w:r>
      <w:proofErr w:type="gramStart"/>
      <w:r>
        <w:rPr>
          <w:rFonts w:hint="eastAsia"/>
        </w:rPr>
        <w:t>由应用</w:t>
      </w:r>
      <w:proofErr w:type="gramEnd"/>
      <w:r>
        <w:rPr>
          <w:rFonts w:hint="eastAsia"/>
        </w:rPr>
        <w:t>探针采集并通过</w:t>
      </w:r>
      <w:r>
        <w:rPr>
          <w:rFonts w:hint="eastAsia"/>
        </w:rPr>
        <w:t>RUM</w:t>
      </w:r>
      <w:proofErr w:type="gramStart"/>
      <w:r>
        <w:rPr>
          <w:rFonts w:hint="eastAsia"/>
        </w:rPr>
        <w:t>嵌码写入</w:t>
      </w:r>
      <w:proofErr w:type="gramEnd"/>
      <w:r>
        <w:rPr>
          <w:rFonts w:hint="eastAsia"/>
        </w:rPr>
        <w:t>页面底部的代码段中</w:t>
      </w:r>
    </w:p>
    <w:p w14:paraId="1FDFD83B" w14:textId="0681EA8F" w:rsidR="00A82510" w:rsidRDefault="00A82510" w:rsidP="00B9255D">
      <w:pPr>
        <w:jc w:val="left"/>
      </w:pPr>
      <w:r>
        <w:tab/>
      </w:r>
      <w:r>
        <w:tab/>
      </w:r>
      <w:r w:rsidRPr="00A82510">
        <w:rPr>
          <w:i/>
        </w:rPr>
        <w:t>NETWORK_TIME</w:t>
      </w:r>
      <w:r>
        <w:t xml:space="preserve">: </w:t>
      </w:r>
      <w:r>
        <w:t>网络层耗时（单位：毫秒）。</w:t>
      </w:r>
      <w:r>
        <w:rPr>
          <w:rFonts w:hint="eastAsia"/>
        </w:rPr>
        <w:t>指应用请求和响应过程中消耗在网络上的时间，包括发出请求的</w:t>
      </w:r>
      <w:proofErr w:type="gramStart"/>
      <w:r>
        <w:rPr>
          <w:rFonts w:hint="eastAsia"/>
        </w:rPr>
        <w:t>前网络</w:t>
      </w:r>
      <w:proofErr w:type="gramEnd"/>
      <w:r>
        <w:rPr>
          <w:rFonts w:hint="eastAsia"/>
        </w:rPr>
        <w:t>耗时和接收到响应的后网络耗时。网络耗时等于后端耗时（</w:t>
      </w:r>
      <w:proofErr w:type="gramStart"/>
      <w:r>
        <w:rPr>
          <w:rFonts w:hint="eastAsia"/>
        </w:rPr>
        <w:t>首包耗时</w:t>
      </w:r>
      <w:proofErr w:type="gramEnd"/>
      <w:r>
        <w:rPr>
          <w:rFonts w:hint="eastAsia"/>
        </w:rPr>
        <w:t>）扣除服务器端阻塞耗时和应用耗时。网络耗时只包括应用基础页面（主</w:t>
      </w:r>
      <w:r>
        <w:rPr>
          <w:rFonts w:hint="eastAsia"/>
        </w:rPr>
        <w:t>HTML</w:t>
      </w:r>
      <w:r>
        <w:rPr>
          <w:rFonts w:hint="eastAsia"/>
        </w:rPr>
        <w:t>响应）的网络耗时，不包括应用页面内其他静态元素的</w:t>
      </w:r>
      <w:proofErr w:type="gramStart"/>
      <w:r>
        <w:rPr>
          <w:rFonts w:hint="eastAsia"/>
        </w:rPr>
        <w:t>的</w:t>
      </w:r>
      <w:proofErr w:type="gramEnd"/>
      <w:r>
        <w:rPr>
          <w:rFonts w:hint="eastAsia"/>
        </w:rPr>
        <w:t>网络层耗时，静态元素的网络耗时已经被包含在处理</w:t>
      </w:r>
      <w:r>
        <w:rPr>
          <w:rFonts w:hint="eastAsia"/>
        </w:rPr>
        <w:t>Dom</w:t>
      </w:r>
      <w:r>
        <w:rPr>
          <w:rFonts w:hint="eastAsia"/>
        </w:rPr>
        <w:t>和渲染页面的过程中了。</w:t>
      </w:r>
    </w:p>
    <w:p w14:paraId="13DA7187" w14:textId="511EE982" w:rsidR="00DE318C" w:rsidRDefault="00DE318C" w:rsidP="006F7B87">
      <w:pPr>
        <w:pStyle w:val="ac"/>
        <w:ind w:left="-567" w:firstLineChars="0" w:firstLine="0"/>
        <w:jc w:val="left"/>
      </w:pPr>
      <w:r>
        <w:tab/>
      </w:r>
      <w:r>
        <w:tab/>
      </w:r>
      <w:r>
        <w:tab/>
      </w:r>
      <w:r>
        <w:tab/>
      </w:r>
      <w:r w:rsidRPr="00DE318C">
        <w:rPr>
          <w:i/>
        </w:rPr>
        <w:t>FRONT_END_TIME</w:t>
      </w:r>
      <w:r>
        <w:t xml:space="preserve">: </w:t>
      </w:r>
      <w:r w:rsidR="006F7B87">
        <w:t>前端耗时（单位：毫秒）。</w:t>
      </w:r>
      <w:r>
        <w:rPr>
          <w:rFonts w:hint="eastAsia"/>
        </w:rPr>
        <w:t>消耗在浏览器端的应用页面处理时间，等于处理</w:t>
      </w:r>
      <w:r>
        <w:rPr>
          <w:rFonts w:hint="eastAsia"/>
        </w:rPr>
        <w:t>Dom</w:t>
      </w:r>
      <w:r>
        <w:rPr>
          <w:rFonts w:hint="eastAsia"/>
        </w:rPr>
        <w:t>耗时</w:t>
      </w:r>
      <w:r>
        <w:rPr>
          <w:rFonts w:hint="eastAsia"/>
        </w:rPr>
        <w:t xml:space="preserve"> + </w:t>
      </w:r>
      <w:r>
        <w:rPr>
          <w:rFonts w:hint="eastAsia"/>
        </w:rPr>
        <w:t>页面渲染耗时</w:t>
      </w:r>
      <w:r w:rsidR="004E6AB1">
        <w:rPr>
          <w:rFonts w:hint="eastAsia"/>
        </w:rPr>
        <w:t>。</w:t>
      </w:r>
    </w:p>
    <w:p w14:paraId="29F0FF89" w14:textId="5CA304AA" w:rsidR="004E6AB1" w:rsidRDefault="004E6AB1" w:rsidP="006F7B87">
      <w:pPr>
        <w:pStyle w:val="ac"/>
        <w:ind w:left="-567" w:firstLineChars="0" w:firstLine="0"/>
        <w:jc w:val="left"/>
        <w:rPr>
          <w:i/>
        </w:rPr>
      </w:pPr>
      <w:r>
        <w:rPr>
          <w:i/>
        </w:rPr>
        <w:tab/>
      </w:r>
      <w:r>
        <w:rPr>
          <w:i/>
        </w:rPr>
        <w:tab/>
      </w:r>
      <w:r>
        <w:rPr>
          <w:i/>
        </w:rPr>
        <w:tab/>
      </w:r>
      <w:r>
        <w:rPr>
          <w:i/>
        </w:rPr>
        <w:tab/>
      </w:r>
      <w:r w:rsidRPr="004D112A">
        <w:rPr>
          <w:i/>
        </w:rPr>
        <w:t>HTTP_</w:t>
      </w:r>
      <w:r w:rsidRPr="0085485B">
        <w:rPr>
          <w:i/>
        </w:rPr>
        <w:t>STATUS_CODE</w:t>
      </w:r>
      <w:r w:rsidRPr="004E6AB1">
        <w:t>:</w:t>
      </w:r>
      <w:r>
        <w:t xml:space="preserve"> </w:t>
      </w:r>
      <w:r>
        <w:t>参见</w:t>
      </w:r>
      <w:r>
        <w:rPr>
          <w:rFonts w:hint="eastAsia"/>
        </w:rPr>
        <w:t xml:space="preserve"> 4.4.2</w:t>
      </w:r>
      <w:r>
        <w:t xml:space="preserve"> </w:t>
      </w:r>
      <w:r>
        <w:t>网络请求性能指标数据之</w:t>
      </w:r>
      <w:hyperlink w:anchor="HTTP_STATUS_CODE" w:history="1">
        <w:r w:rsidRPr="004E6AB1">
          <w:rPr>
            <w:rStyle w:val="a8"/>
            <w:rFonts w:hint="eastAsia"/>
            <w:i/>
          </w:rPr>
          <w:t>HTTP_STATUS_CODE</w:t>
        </w:r>
      </w:hyperlink>
    </w:p>
    <w:p w14:paraId="74F6DF6C" w14:textId="39551331" w:rsidR="004E6AB1" w:rsidRDefault="004E6AB1" w:rsidP="006F7B87">
      <w:pPr>
        <w:pStyle w:val="ac"/>
        <w:ind w:left="-567" w:firstLineChars="0" w:firstLine="0"/>
        <w:jc w:val="left"/>
        <w:rPr>
          <w:rStyle w:val="a8"/>
          <w:i/>
        </w:rPr>
      </w:pPr>
      <w:r>
        <w:rPr>
          <w:i/>
        </w:rPr>
        <w:tab/>
      </w:r>
      <w:r>
        <w:rPr>
          <w:i/>
        </w:rPr>
        <w:tab/>
      </w:r>
      <w:r>
        <w:rPr>
          <w:i/>
        </w:rPr>
        <w:tab/>
      </w:r>
      <w:r>
        <w:rPr>
          <w:i/>
        </w:rPr>
        <w:tab/>
        <w:t>NETWORK_ERROR_CODE</w:t>
      </w:r>
      <w:r w:rsidRPr="004E6AB1">
        <w:t>:</w:t>
      </w:r>
      <w:r>
        <w:t xml:space="preserve"> </w:t>
      </w:r>
      <w:r>
        <w:t>参见</w:t>
      </w:r>
      <w:r>
        <w:rPr>
          <w:rFonts w:hint="eastAsia"/>
        </w:rPr>
        <w:t xml:space="preserve"> 4.4.2</w:t>
      </w:r>
      <w:r>
        <w:t xml:space="preserve"> </w:t>
      </w:r>
      <w:r>
        <w:t>网络请求性能指标数据之</w:t>
      </w:r>
      <w:hyperlink w:anchor="NETWORK_ERROR_CODE" w:history="1">
        <w:r w:rsidRPr="004E6AB1">
          <w:rPr>
            <w:rStyle w:val="a8"/>
            <w:i/>
          </w:rPr>
          <w:t>NETWORK_ERROR_CODE</w:t>
        </w:r>
      </w:hyperlink>
    </w:p>
    <w:p w14:paraId="578C58B4" w14:textId="725BDB06" w:rsidR="003B2E47" w:rsidRDefault="003B2E47" w:rsidP="006F7B87">
      <w:pPr>
        <w:pStyle w:val="ac"/>
        <w:ind w:left="-567" w:firstLineChars="0" w:firstLine="0"/>
        <w:jc w:val="left"/>
      </w:pPr>
      <w:r>
        <w:rPr>
          <w:i/>
        </w:rPr>
        <w:tab/>
      </w:r>
      <w:r>
        <w:rPr>
          <w:i/>
        </w:rPr>
        <w:tab/>
      </w:r>
      <w:r>
        <w:rPr>
          <w:i/>
        </w:rPr>
        <w:tab/>
      </w:r>
      <w:r>
        <w:rPr>
          <w:i/>
        </w:rPr>
        <w:tab/>
      </w:r>
      <w:r w:rsidRPr="00FC0235">
        <w:rPr>
          <w:i/>
        </w:rPr>
        <w:t>JS_ERRORS</w:t>
      </w:r>
      <w:r w:rsidRPr="003B2E47">
        <w:t>:</w:t>
      </w:r>
      <w:r w:rsidR="002F669F">
        <w:rPr>
          <w:rFonts w:hint="eastAsia"/>
        </w:rPr>
        <w:t xml:space="preserve"> </w:t>
      </w:r>
      <w:r>
        <w:t>页面</w:t>
      </w:r>
      <w:r>
        <w:t>JS</w:t>
      </w:r>
      <w:r>
        <w:t>错误发生的次数。</w:t>
      </w:r>
    </w:p>
    <w:p w14:paraId="70853998" w14:textId="53EF7EA0" w:rsidR="00512BE8" w:rsidRDefault="00512BE8" w:rsidP="006F7B87">
      <w:pPr>
        <w:pStyle w:val="ac"/>
        <w:ind w:left="-567" w:firstLineChars="0" w:firstLine="0"/>
        <w:jc w:val="left"/>
        <w:rPr>
          <w:i/>
        </w:rPr>
      </w:pPr>
      <w:r>
        <w:rPr>
          <w:i/>
        </w:rPr>
        <w:tab/>
      </w:r>
      <w:r>
        <w:rPr>
          <w:i/>
        </w:rPr>
        <w:tab/>
      </w:r>
      <w:r>
        <w:rPr>
          <w:i/>
        </w:rPr>
        <w:tab/>
      </w:r>
      <w:r w:rsidR="001C05E3">
        <w:rPr>
          <w:i/>
        </w:rPr>
        <w:tab/>
      </w:r>
      <w:r w:rsidR="001C05E3" w:rsidRPr="00DD758E">
        <w:rPr>
          <w:i/>
        </w:rPr>
        <w:t>APP_DATA</w:t>
      </w:r>
      <w:r w:rsidR="001C05E3">
        <w:t xml:space="preserve">: </w:t>
      </w:r>
      <w:r w:rsidR="001C05E3">
        <w:rPr>
          <w:rFonts w:hint="eastAsia"/>
        </w:rPr>
        <w:t>应用响应头（</w:t>
      </w:r>
      <w:r w:rsidR="001C05E3">
        <w:t xml:space="preserve"> X-Newlens-Application-Id</w:t>
      </w:r>
      <w:r w:rsidR="001C05E3">
        <w:rPr>
          <w:rFonts w:hint="eastAsia"/>
        </w:rPr>
        <w:t>）。若服务器</w:t>
      </w:r>
      <w:proofErr w:type="gramStart"/>
      <w:r w:rsidR="001C05E3">
        <w:rPr>
          <w:rFonts w:hint="eastAsia"/>
        </w:rPr>
        <w:t>端安</w:t>
      </w:r>
      <w:proofErr w:type="gramEnd"/>
      <w:r w:rsidR="001C05E3">
        <w:rPr>
          <w:rFonts w:hint="eastAsia"/>
        </w:rPr>
        <w:t>装</w:t>
      </w:r>
      <w:r w:rsidR="001C05E3">
        <w:rPr>
          <w:rFonts w:hint="eastAsia"/>
        </w:rPr>
        <w:t>newlens</w:t>
      </w:r>
      <w:r w:rsidR="001C05E3">
        <w:t xml:space="preserve"> </w:t>
      </w:r>
      <w:r w:rsidR="001C05E3">
        <w:rPr>
          <w:rFonts w:hint="eastAsia"/>
        </w:rPr>
        <w:t>agent</w:t>
      </w:r>
      <w:r w:rsidR="001C05E3">
        <w:rPr>
          <w:rFonts w:hint="eastAsia"/>
        </w:rPr>
        <w:t>，则服务器端嵌入该响应头，自动关联应用及移动端请求。</w:t>
      </w:r>
    </w:p>
    <w:p w14:paraId="61C5945C" w14:textId="629E05D4" w:rsidR="00512BE8" w:rsidRDefault="00512BE8" w:rsidP="00512BE8">
      <w:pPr>
        <w:ind w:left="420" w:firstLine="420"/>
        <w:jc w:val="left"/>
      </w:pPr>
      <w:r w:rsidRPr="00122535">
        <w:rPr>
          <w:i/>
        </w:rPr>
        <w:t>JS_ERROR</w:t>
      </w:r>
      <w:r w:rsidRPr="00F05569">
        <w:rPr>
          <w:i/>
        </w:rPr>
        <w:t>_DATA_</w:t>
      </w:r>
      <w:proofErr w:type="gramStart"/>
      <w:r w:rsidRPr="00F05569">
        <w:rPr>
          <w:i/>
        </w:rPr>
        <w:t>ARRAY</w:t>
      </w:r>
      <w:r>
        <w:rPr>
          <w:i/>
        </w:rPr>
        <w:t xml:space="preserve"> </w:t>
      </w:r>
      <w:r w:rsidRPr="005560D7">
        <w:rPr>
          <w:rFonts w:hint="eastAsia"/>
        </w:rPr>
        <w:t>:</w:t>
      </w:r>
      <w:proofErr w:type="gramEnd"/>
      <w:r w:rsidRPr="005560D7">
        <w:t>=</w:t>
      </w:r>
    </w:p>
    <w:p w14:paraId="73D974AC" w14:textId="77777777" w:rsidR="00512BE8" w:rsidRDefault="00512BE8" w:rsidP="00512BE8">
      <w:r>
        <w:tab/>
      </w:r>
      <w:r>
        <w:tab/>
      </w:r>
      <w:r>
        <w:tab/>
      </w:r>
      <w:r>
        <w:tab/>
      </w:r>
      <w:r w:rsidRPr="0085485B">
        <w:t>[</w:t>
      </w:r>
    </w:p>
    <w:p w14:paraId="785DCFDC" w14:textId="443B0334" w:rsidR="00512BE8" w:rsidRPr="0085485B" w:rsidRDefault="00512BE8" w:rsidP="00512BE8">
      <w:pPr>
        <w:rPr>
          <w:i/>
        </w:rPr>
      </w:pPr>
      <w:r>
        <w:tab/>
      </w:r>
      <w:r>
        <w:tab/>
      </w:r>
      <w:r>
        <w:tab/>
      </w:r>
      <w:r>
        <w:tab/>
      </w:r>
      <w:r>
        <w:tab/>
      </w:r>
      <w:r w:rsidRPr="00122535">
        <w:rPr>
          <w:i/>
        </w:rPr>
        <w:t>JS_ERROR</w:t>
      </w:r>
      <w:r>
        <w:rPr>
          <w:i/>
        </w:rPr>
        <w:t xml:space="preserve">_DATA_ITEM </w:t>
      </w:r>
      <w:r w:rsidRPr="0085485B">
        <w:rPr>
          <w:color w:val="FF0000"/>
        </w:rPr>
        <w:t>*</w:t>
      </w:r>
    </w:p>
    <w:p w14:paraId="41FC21FC" w14:textId="77777777" w:rsidR="00512BE8" w:rsidRPr="0085485B" w:rsidRDefault="00512BE8" w:rsidP="00512BE8">
      <w:pPr>
        <w:ind w:left="1260" w:firstLine="420"/>
      </w:pPr>
      <w:r w:rsidRPr="0085485B">
        <w:t>]</w:t>
      </w:r>
    </w:p>
    <w:p w14:paraId="00B08C27" w14:textId="6119AE4E" w:rsidR="00512BE8" w:rsidRDefault="00512BE8" w:rsidP="00512BE8">
      <w:r>
        <w:tab/>
      </w:r>
      <w:r>
        <w:tab/>
      </w:r>
      <w:r w:rsidRPr="00122535">
        <w:rPr>
          <w:i/>
        </w:rPr>
        <w:t>JS_ERROR</w:t>
      </w:r>
      <w:r w:rsidRPr="00F05569">
        <w:rPr>
          <w:i/>
        </w:rPr>
        <w:t>_DATA_</w:t>
      </w:r>
      <w:proofErr w:type="gramStart"/>
      <w:r>
        <w:rPr>
          <w:i/>
        </w:rPr>
        <w:t xml:space="preserve">ITEM </w:t>
      </w:r>
      <w:r w:rsidRPr="0085485B">
        <w:t>:</w:t>
      </w:r>
      <w:proofErr w:type="gramEnd"/>
      <w:r w:rsidRPr="0085485B">
        <w:t>=</w:t>
      </w:r>
    </w:p>
    <w:p w14:paraId="0226E378" w14:textId="1839BD41" w:rsidR="00512BE8" w:rsidRDefault="00512BE8" w:rsidP="00512BE8">
      <w:pPr>
        <w:pStyle w:val="ac"/>
        <w:ind w:left="-147" w:firstLineChars="0" w:firstLine="567"/>
        <w:jc w:val="left"/>
      </w:pPr>
      <w:r>
        <w:tab/>
      </w:r>
      <w:r>
        <w:tab/>
      </w:r>
      <w:r>
        <w:tab/>
        <w:t>[</w:t>
      </w:r>
    </w:p>
    <w:p w14:paraId="57EF6B4B" w14:textId="4C3882EA" w:rsidR="00A92F54" w:rsidRDefault="00512BE8" w:rsidP="00A92F54">
      <w:r>
        <w:lastRenderedPageBreak/>
        <w:tab/>
      </w:r>
      <w:r w:rsidR="00A92F54">
        <w:tab/>
      </w:r>
      <w:r>
        <w:tab/>
      </w:r>
      <w:r>
        <w:tab/>
      </w:r>
      <w:r>
        <w:tab/>
      </w:r>
      <w:r w:rsidR="00A92F54">
        <w:t>“</w:t>
      </w:r>
      <w:r w:rsidR="00A92F54" w:rsidRPr="00BE58B1">
        <w:rPr>
          <w:i/>
        </w:rPr>
        <w:t>REQUEST_UR</w:t>
      </w:r>
      <w:r w:rsidR="00A92F54">
        <w:rPr>
          <w:rFonts w:hint="eastAsia"/>
          <w:i/>
        </w:rPr>
        <w:t>L</w:t>
      </w:r>
      <w:r w:rsidR="00A92F54">
        <w:t>”</w:t>
      </w:r>
      <w:r w:rsidR="00A92F54">
        <w:rPr>
          <w:rFonts w:hint="eastAsia"/>
        </w:rPr>
        <w:t>,</w:t>
      </w:r>
    </w:p>
    <w:p w14:paraId="16F412A3" w14:textId="77777777" w:rsidR="00A92F54" w:rsidRDefault="00A92F54" w:rsidP="00A92F54">
      <w:r>
        <w:tab/>
      </w:r>
      <w:r>
        <w:tab/>
      </w:r>
      <w:r>
        <w:tab/>
      </w:r>
      <w:r>
        <w:tab/>
      </w:r>
      <w:r>
        <w:tab/>
        <w:t>“</w:t>
      </w:r>
      <w:r>
        <w:rPr>
          <w:i/>
        </w:rPr>
        <w:t>REQUEST_URL_PARAMS</w:t>
      </w:r>
      <w:r>
        <w:t>”</w:t>
      </w:r>
      <w:r>
        <w:rPr>
          <w:rFonts w:hint="eastAsia"/>
        </w:rPr>
        <w:t>,</w:t>
      </w:r>
    </w:p>
    <w:p w14:paraId="2C7BAA64" w14:textId="77777777" w:rsidR="00A92F54" w:rsidRDefault="00A92F54" w:rsidP="00A92F54">
      <w:pPr>
        <w:rPr>
          <w:i/>
        </w:rPr>
      </w:pPr>
      <w:r>
        <w:tab/>
      </w:r>
      <w:r>
        <w:tab/>
      </w:r>
      <w:r>
        <w:tab/>
      </w:r>
      <w:r>
        <w:tab/>
      </w:r>
      <w:r>
        <w:tab/>
      </w:r>
      <w:r>
        <w:rPr>
          <w:i/>
        </w:rPr>
        <w:t>REQUEST_METHOD,</w:t>
      </w:r>
    </w:p>
    <w:p w14:paraId="29C392C3" w14:textId="1029DF9B" w:rsidR="00A92F54" w:rsidRDefault="00A92F54" w:rsidP="00A92F54">
      <w:pPr>
        <w:rPr>
          <w:i/>
        </w:rPr>
      </w:pPr>
      <w:r>
        <w:rPr>
          <w:i/>
        </w:rPr>
        <w:tab/>
      </w:r>
      <w:r>
        <w:rPr>
          <w:i/>
        </w:rPr>
        <w:tab/>
      </w:r>
      <w:r>
        <w:rPr>
          <w:i/>
        </w:rPr>
        <w:tab/>
      </w:r>
      <w:r>
        <w:rPr>
          <w:i/>
        </w:rPr>
        <w:tab/>
      </w:r>
      <w:r>
        <w:rPr>
          <w:i/>
        </w:rPr>
        <w:tab/>
      </w:r>
      <w:r>
        <w:t>“</w:t>
      </w:r>
      <w:r>
        <w:rPr>
          <w:i/>
        </w:rPr>
        <w:t>ERROR_MESSAGE</w:t>
      </w:r>
      <w:r>
        <w:t>”</w:t>
      </w:r>
      <w:r>
        <w:rPr>
          <w:rFonts w:hint="eastAsia"/>
        </w:rPr>
        <w:t>,</w:t>
      </w:r>
    </w:p>
    <w:p w14:paraId="7A1E35E2" w14:textId="19B1F703" w:rsidR="00512BE8" w:rsidRDefault="00A92F54" w:rsidP="00512BE8">
      <w:pPr>
        <w:pStyle w:val="ac"/>
        <w:ind w:left="-147" w:firstLineChars="0" w:firstLine="567"/>
        <w:jc w:val="left"/>
      </w:pPr>
      <w:r>
        <w:tab/>
      </w:r>
      <w:r>
        <w:tab/>
      </w:r>
      <w:r>
        <w:tab/>
      </w:r>
      <w:r>
        <w:tab/>
      </w:r>
      <w:r w:rsidRPr="00A92F54">
        <w:rPr>
          <w:i/>
        </w:rPr>
        <w:t>LINE</w:t>
      </w:r>
      <w:r>
        <w:rPr>
          <w:i/>
        </w:rPr>
        <w:t>_OF_ERROR</w:t>
      </w:r>
      <w:r>
        <w:t>,</w:t>
      </w:r>
    </w:p>
    <w:p w14:paraId="53F598F9" w14:textId="4727D4A9" w:rsidR="00A92F54" w:rsidRDefault="00A92F54" w:rsidP="00A92F54">
      <w:pPr>
        <w:pStyle w:val="ac"/>
        <w:ind w:left="-147" w:firstLineChars="0" w:firstLine="567"/>
        <w:jc w:val="left"/>
      </w:pPr>
      <w:r>
        <w:rPr>
          <w:i/>
        </w:rPr>
        <w:tab/>
      </w:r>
      <w:r>
        <w:rPr>
          <w:i/>
        </w:rPr>
        <w:tab/>
      </w:r>
      <w:r>
        <w:rPr>
          <w:i/>
        </w:rPr>
        <w:tab/>
      </w:r>
      <w:r>
        <w:rPr>
          <w:i/>
        </w:rPr>
        <w:tab/>
      </w:r>
      <w:r w:rsidR="000B04A6">
        <w:rPr>
          <w:i/>
        </w:rPr>
        <w:t>COLUMN</w:t>
      </w:r>
      <w:r>
        <w:rPr>
          <w:i/>
        </w:rPr>
        <w:t>_OF_ERROR</w:t>
      </w:r>
      <w:r w:rsidRPr="00A92F54">
        <w:t>,</w:t>
      </w:r>
    </w:p>
    <w:p w14:paraId="5E1634D4" w14:textId="0DB03BAA" w:rsidR="000B04A6" w:rsidRDefault="000B04A6" w:rsidP="00A92F54">
      <w:pPr>
        <w:pStyle w:val="ac"/>
        <w:ind w:left="-147" w:firstLineChars="0" w:firstLine="567"/>
        <w:jc w:val="left"/>
      </w:pPr>
      <w:r>
        <w:rPr>
          <w:i/>
        </w:rPr>
        <w:tab/>
      </w:r>
      <w:r>
        <w:rPr>
          <w:i/>
        </w:rPr>
        <w:tab/>
      </w:r>
      <w:r>
        <w:rPr>
          <w:i/>
        </w:rPr>
        <w:tab/>
      </w:r>
      <w:r>
        <w:rPr>
          <w:i/>
        </w:rPr>
        <w:tab/>
      </w:r>
      <w:r>
        <w:t>“</w:t>
      </w:r>
      <w:r>
        <w:rPr>
          <w:i/>
        </w:rPr>
        <w:t>ERROR_DESCRIPTION</w:t>
      </w:r>
      <w:r>
        <w:t>”,</w:t>
      </w:r>
    </w:p>
    <w:p w14:paraId="3173EE3D" w14:textId="37E43EA2" w:rsidR="00A92F54" w:rsidRDefault="00A92F54" w:rsidP="00A92F54">
      <w:pPr>
        <w:pStyle w:val="ac"/>
        <w:ind w:left="-147" w:firstLineChars="0" w:firstLine="567"/>
        <w:jc w:val="left"/>
      </w:pPr>
      <w:r>
        <w:rPr>
          <w:i/>
        </w:rPr>
        <w:tab/>
      </w:r>
      <w:r>
        <w:rPr>
          <w:i/>
        </w:rPr>
        <w:tab/>
      </w:r>
      <w:r>
        <w:rPr>
          <w:i/>
        </w:rPr>
        <w:tab/>
      </w:r>
      <w:r>
        <w:rPr>
          <w:i/>
        </w:rPr>
        <w:tab/>
      </w:r>
      <w:r>
        <w:t>“</w:t>
      </w:r>
      <w:r w:rsidR="000B04A6">
        <w:rPr>
          <w:i/>
        </w:rPr>
        <w:t>SOURCE</w:t>
      </w:r>
      <w:r w:rsidRPr="00BE58B1">
        <w:rPr>
          <w:i/>
        </w:rPr>
        <w:t>_UR</w:t>
      </w:r>
      <w:r>
        <w:rPr>
          <w:rFonts w:hint="eastAsia"/>
          <w:i/>
        </w:rPr>
        <w:t>L</w:t>
      </w:r>
      <w:r>
        <w:rPr>
          <w:i/>
        </w:rPr>
        <w:t>_OF_ERROR</w:t>
      </w:r>
      <w:r>
        <w:t>”</w:t>
      </w:r>
    </w:p>
    <w:p w14:paraId="09134462" w14:textId="65340892" w:rsidR="00512BE8" w:rsidRDefault="00512BE8" w:rsidP="00512BE8">
      <w:pPr>
        <w:pStyle w:val="ac"/>
        <w:ind w:left="-147" w:firstLineChars="0" w:firstLine="567"/>
        <w:jc w:val="left"/>
      </w:pPr>
      <w:r>
        <w:tab/>
      </w:r>
      <w:r>
        <w:tab/>
      </w:r>
      <w:r>
        <w:tab/>
        <w:t>]</w:t>
      </w:r>
    </w:p>
    <w:p w14:paraId="0DD1A9A4" w14:textId="77777777" w:rsidR="00A92F54" w:rsidRDefault="00A92F54" w:rsidP="00512BE8">
      <w:pPr>
        <w:pStyle w:val="ac"/>
        <w:ind w:left="-147" w:firstLineChars="0" w:firstLine="567"/>
        <w:jc w:val="left"/>
      </w:pPr>
    </w:p>
    <w:p w14:paraId="42288E19" w14:textId="1F617ECD" w:rsidR="00A92F54" w:rsidRDefault="00A92F54" w:rsidP="00512BE8">
      <w:pPr>
        <w:pStyle w:val="ac"/>
        <w:ind w:left="-147" w:firstLineChars="0" w:firstLine="567"/>
        <w:jc w:val="left"/>
      </w:pPr>
      <w:r>
        <w:t>其中，</w:t>
      </w:r>
    </w:p>
    <w:p w14:paraId="76711DD4" w14:textId="1418A279" w:rsidR="00A92F54" w:rsidRDefault="00A92F54" w:rsidP="00A92F54">
      <w:r>
        <w:tab/>
      </w:r>
      <w:r>
        <w:tab/>
      </w:r>
      <w:r w:rsidRPr="00A92F54">
        <w:rPr>
          <w:i/>
        </w:rPr>
        <w:t>REQUEST_</w:t>
      </w:r>
      <w:r w:rsidRPr="0085485B">
        <w:rPr>
          <w:i/>
        </w:rPr>
        <w:t>URL</w:t>
      </w:r>
      <w:r>
        <w:t xml:space="preserve">: </w:t>
      </w:r>
      <w:r>
        <w:rPr>
          <w:rFonts w:hint="eastAsia"/>
        </w:rPr>
        <w:t>发生错误页面的</w:t>
      </w:r>
      <w:r>
        <w:rPr>
          <w:rFonts w:hint="eastAsia"/>
        </w:rPr>
        <w:t>URL</w:t>
      </w:r>
    </w:p>
    <w:p w14:paraId="6C9234AA" w14:textId="77777777" w:rsidR="00A92F54" w:rsidRDefault="00A92F54" w:rsidP="00A92F54">
      <w:r>
        <w:tab/>
      </w:r>
      <w:r>
        <w:tab/>
      </w:r>
      <w:r>
        <w:rPr>
          <w:i/>
        </w:rPr>
        <w:t>REQUEST_URL_PARAMS</w:t>
      </w:r>
      <w:r w:rsidRPr="00E727AF">
        <w:t>:</w:t>
      </w:r>
      <w:r>
        <w:t xml:space="preserve"> </w:t>
      </w:r>
      <w:r>
        <w:t>根据</w:t>
      </w:r>
      <w:r>
        <w:t>App</w:t>
      </w:r>
      <w:r>
        <w:t>配置</w:t>
      </w:r>
      <w:r>
        <w:rPr>
          <w:rFonts w:hint="eastAsia"/>
        </w:rPr>
        <w:t>捕捉的</w:t>
      </w:r>
      <w:r>
        <w:rPr>
          <w:rFonts w:hint="eastAsia"/>
        </w:rPr>
        <w:t>GET</w:t>
      </w:r>
      <w:r>
        <w:t>/POST/HEADER</w:t>
      </w:r>
      <w:r>
        <w:t>参数</w:t>
      </w:r>
      <w:r>
        <w:rPr>
          <w:rFonts w:hint="eastAsia"/>
        </w:rPr>
        <w:t>（参见第</w:t>
      </w:r>
      <w:r>
        <w:rPr>
          <w:rFonts w:hint="eastAsia"/>
        </w:rPr>
        <w:t>4.3</w:t>
      </w:r>
      <w:r>
        <w:rPr>
          <w:rFonts w:hint="eastAsia"/>
        </w:rPr>
        <w:t>节</w:t>
      </w:r>
      <w:r>
        <w:rPr>
          <w:rFonts w:hint="eastAsia"/>
        </w:rPr>
        <w:t xml:space="preserve"> </w:t>
      </w:r>
      <w:r>
        <w:rPr>
          <w:rFonts w:hint="eastAsia"/>
        </w:rPr>
        <w:t>初始化应用实例）。</w:t>
      </w:r>
      <w:r w:rsidRPr="00E727AF">
        <w:rPr>
          <w:i/>
        </w:rPr>
        <w:t>REQUEST_</w:t>
      </w:r>
      <w:r>
        <w:rPr>
          <w:i/>
        </w:rPr>
        <w:t>PARAMS</w:t>
      </w:r>
      <w:r w:rsidRPr="00E727AF">
        <w:t>格式</w:t>
      </w:r>
      <w:r>
        <w:rPr>
          <w:rFonts w:hint="eastAsia"/>
        </w:rPr>
        <w:t>为：</w:t>
      </w:r>
      <w:r>
        <w:rPr>
          <w:rFonts w:hint="eastAsia"/>
        </w:rPr>
        <w:t>p1=v1&amp;p2=v2&amp;</w:t>
      </w:r>
      <w:r>
        <w:t>…</w:t>
      </w:r>
      <w:r>
        <w:rPr>
          <w:rFonts w:hint="eastAsia"/>
        </w:rPr>
        <w:t>。若捕捉的参数同时包含</w:t>
      </w:r>
      <w:r>
        <w:t>GET</w:t>
      </w:r>
      <w:r>
        <w:rPr>
          <w:rFonts w:hint="eastAsia"/>
        </w:rPr>
        <w:t>、</w:t>
      </w:r>
      <w:r>
        <w:rPr>
          <w:rFonts w:hint="eastAsia"/>
        </w:rPr>
        <w:t>P</w:t>
      </w:r>
      <w:r>
        <w:t>OST</w:t>
      </w:r>
      <w:r>
        <w:rPr>
          <w:rFonts w:hint="eastAsia"/>
        </w:rPr>
        <w:t>及</w:t>
      </w:r>
      <w:r>
        <w:t>HEADER</w:t>
      </w:r>
      <w:r>
        <w:rPr>
          <w:rFonts w:hint="eastAsia"/>
        </w:rPr>
        <w:t>，</w:t>
      </w:r>
      <w:r>
        <w:t>则将所有参数键值对拼成上述的格式</w:t>
      </w:r>
      <w:r>
        <w:rPr>
          <w:rFonts w:hint="eastAsia"/>
        </w:rPr>
        <w:t>。</w:t>
      </w:r>
    </w:p>
    <w:p w14:paraId="3FFB5844" w14:textId="77777777" w:rsidR="00A92F54" w:rsidRDefault="00A92F54" w:rsidP="00A92F54">
      <w:r>
        <w:tab/>
      </w:r>
      <w:r>
        <w:tab/>
      </w:r>
      <w:r>
        <w:rPr>
          <w:i/>
        </w:rPr>
        <w:t>REQUEST_METHOD</w:t>
      </w:r>
      <w:r w:rsidRPr="006850D4">
        <w:t>:</w:t>
      </w:r>
      <w:r>
        <w:t xml:space="preserve"> </w:t>
      </w:r>
      <w:r>
        <w:rPr>
          <w:rFonts w:hint="eastAsia"/>
        </w:rPr>
        <w:t>请求的方法</w:t>
      </w:r>
      <w:r>
        <w:rPr>
          <w:rFonts w:hint="eastAsia"/>
        </w:rPr>
        <w:t>:</w:t>
      </w:r>
    </w:p>
    <w:p w14:paraId="287601F2" w14:textId="77777777" w:rsidR="00A92F54" w:rsidRDefault="00A92F54" w:rsidP="00A92F54">
      <w:pPr>
        <w:ind w:left="2520" w:firstLine="420"/>
      </w:pPr>
      <w:r>
        <w:rPr>
          <w:rFonts w:hint="eastAsia"/>
        </w:rPr>
        <w:t>0</w:t>
      </w:r>
      <w:r>
        <w:t xml:space="preserve"> – </w:t>
      </w:r>
      <w:r>
        <w:rPr>
          <w:rFonts w:hint="eastAsia"/>
        </w:rPr>
        <w:t>GET</w:t>
      </w:r>
    </w:p>
    <w:p w14:paraId="52356134" w14:textId="77777777" w:rsidR="00A92F54" w:rsidRDefault="00A92F54" w:rsidP="00A92F54">
      <w:pPr>
        <w:ind w:left="2940"/>
      </w:pPr>
      <w:r>
        <w:t>1 – POST</w:t>
      </w:r>
    </w:p>
    <w:p w14:paraId="64DEDBE2" w14:textId="77777777" w:rsidR="00A92F54" w:rsidRDefault="00A92F54" w:rsidP="00A92F54">
      <w:pPr>
        <w:ind w:left="2940"/>
      </w:pPr>
      <w:r>
        <w:t>2 – PUT</w:t>
      </w:r>
    </w:p>
    <w:p w14:paraId="54A65EB1" w14:textId="77777777" w:rsidR="00A92F54" w:rsidRDefault="00A92F54" w:rsidP="00A92F54">
      <w:pPr>
        <w:ind w:left="2940"/>
      </w:pPr>
      <w:r>
        <w:t>3 – DELETE</w:t>
      </w:r>
    </w:p>
    <w:p w14:paraId="0D8B943B" w14:textId="77777777" w:rsidR="00A92F54" w:rsidRDefault="00A92F54" w:rsidP="00A92F54">
      <w:pPr>
        <w:ind w:left="2940"/>
      </w:pPr>
      <w:r>
        <w:t>4 - HEAD</w:t>
      </w:r>
    </w:p>
    <w:p w14:paraId="3EC24C70" w14:textId="77777777" w:rsidR="00A92F54" w:rsidRDefault="00A92F54" w:rsidP="00A92F54">
      <w:pPr>
        <w:ind w:left="2940"/>
      </w:pPr>
      <w:r>
        <w:t>5 - TRACE</w:t>
      </w:r>
    </w:p>
    <w:p w14:paraId="3EFB3696" w14:textId="77777777" w:rsidR="00A92F54" w:rsidRDefault="00A92F54" w:rsidP="00A92F54">
      <w:pPr>
        <w:ind w:left="2940"/>
      </w:pPr>
      <w:r>
        <w:t>6 - OPTIONS</w:t>
      </w:r>
    </w:p>
    <w:p w14:paraId="2B0EF0E4" w14:textId="512A69BE" w:rsidR="001A246F" w:rsidRDefault="001A246F" w:rsidP="001A246F">
      <w:pPr>
        <w:rPr>
          <w:i/>
        </w:rPr>
      </w:pPr>
      <w:r>
        <w:tab/>
      </w:r>
      <w:r>
        <w:tab/>
      </w:r>
      <w:r>
        <w:rPr>
          <w:i/>
        </w:rPr>
        <w:t>ERROR_MESSAGE</w:t>
      </w:r>
      <w:r>
        <w:rPr>
          <w:rFonts w:hint="eastAsia"/>
        </w:rPr>
        <w:t>:</w:t>
      </w:r>
      <w:r>
        <w:t xml:space="preserve"> </w:t>
      </w:r>
      <w:r w:rsidR="00A955A5">
        <w:t>错误消息</w:t>
      </w:r>
      <w:r w:rsidR="008226F8">
        <w:rPr>
          <w:rFonts w:hint="eastAsia"/>
        </w:rPr>
        <w:t>。对应</w:t>
      </w:r>
      <w:r w:rsidR="008226F8">
        <w:rPr>
          <w:rFonts w:hint="eastAsia"/>
        </w:rPr>
        <w:t>ErrorEv</w:t>
      </w:r>
      <w:r w:rsidR="008226F8">
        <w:t>ent</w:t>
      </w:r>
      <w:r w:rsidR="008226F8">
        <w:t>的</w:t>
      </w:r>
      <w:r w:rsidR="008226F8">
        <w:t>message</w:t>
      </w:r>
      <w:r w:rsidR="008226F8">
        <w:t>属性。</w:t>
      </w:r>
    </w:p>
    <w:p w14:paraId="773C1857" w14:textId="09790FE0" w:rsidR="001A246F" w:rsidRDefault="001A246F" w:rsidP="001A246F">
      <w:pPr>
        <w:pStyle w:val="ac"/>
        <w:ind w:left="-147" w:firstLineChars="0" w:firstLine="567"/>
        <w:jc w:val="left"/>
      </w:pPr>
      <w:r>
        <w:tab/>
      </w:r>
      <w:r w:rsidRPr="00A92F54">
        <w:rPr>
          <w:i/>
        </w:rPr>
        <w:t>LINE</w:t>
      </w:r>
      <w:r>
        <w:rPr>
          <w:i/>
        </w:rPr>
        <w:t>_OF_ERROR</w:t>
      </w:r>
      <w:r>
        <w:t xml:space="preserve">: </w:t>
      </w:r>
      <w:r>
        <w:t>错误所在行号</w:t>
      </w:r>
      <w:r w:rsidR="008226F8">
        <w:t>。</w:t>
      </w:r>
      <w:r w:rsidR="008226F8">
        <w:rPr>
          <w:rFonts w:hint="eastAsia"/>
        </w:rPr>
        <w:t>对应</w:t>
      </w:r>
      <w:r w:rsidR="008226F8">
        <w:rPr>
          <w:rFonts w:hint="eastAsia"/>
        </w:rPr>
        <w:t>ErrorEv</w:t>
      </w:r>
      <w:r w:rsidR="008226F8">
        <w:t>ent</w:t>
      </w:r>
      <w:r w:rsidR="008226F8">
        <w:t>的</w:t>
      </w:r>
      <w:r w:rsidR="008226F8">
        <w:t>lineno</w:t>
      </w:r>
      <w:r w:rsidR="008226F8">
        <w:t>属性。</w:t>
      </w:r>
    </w:p>
    <w:p w14:paraId="577EC6AD" w14:textId="11FD94BF" w:rsidR="001A246F" w:rsidRDefault="001A246F" w:rsidP="001A246F">
      <w:pPr>
        <w:pStyle w:val="ac"/>
        <w:ind w:left="-147" w:firstLineChars="0" w:firstLine="567"/>
        <w:jc w:val="left"/>
      </w:pPr>
      <w:r>
        <w:rPr>
          <w:i/>
        </w:rPr>
        <w:tab/>
      </w:r>
      <w:r w:rsidR="00A955A5">
        <w:rPr>
          <w:i/>
        </w:rPr>
        <w:t>COLUMN</w:t>
      </w:r>
      <w:r>
        <w:rPr>
          <w:i/>
        </w:rPr>
        <w:t>_OF_ERROR</w:t>
      </w:r>
      <w:r>
        <w:t xml:space="preserve">: </w:t>
      </w:r>
      <w:r>
        <w:t>错误所在列</w:t>
      </w:r>
      <w:r w:rsidR="008226F8">
        <w:rPr>
          <w:rFonts w:hint="eastAsia"/>
        </w:rPr>
        <w:t>。对应</w:t>
      </w:r>
      <w:r w:rsidR="008226F8">
        <w:rPr>
          <w:rFonts w:hint="eastAsia"/>
        </w:rPr>
        <w:t>ErrorEv</w:t>
      </w:r>
      <w:r w:rsidR="008226F8">
        <w:t>ent</w:t>
      </w:r>
      <w:r w:rsidR="008226F8">
        <w:t>的</w:t>
      </w:r>
      <w:r w:rsidR="008226F8">
        <w:t>colno</w:t>
      </w:r>
      <w:r w:rsidR="008226F8">
        <w:t>属性。</w:t>
      </w:r>
    </w:p>
    <w:p w14:paraId="373E269A" w14:textId="77A0F876" w:rsidR="00A955A5" w:rsidRDefault="00A955A5" w:rsidP="00A955A5">
      <w:pPr>
        <w:pStyle w:val="ac"/>
        <w:ind w:left="273" w:firstLineChars="0" w:firstLine="567"/>
        <w:jc w:val="left"/>
      </w:pPr>
      <w:r>
        <w:rPr>
          <w:i/>
        </w:rPr>
        <w:t>ERROR_DESCRIPTION</w:t>
      </w:r>
      <w:r>
        <w:rPr>
          <w:rFonts w:hint="eastAsia"/>
        </w:rPr>
        <w:t>:</w:t>
      </w:r>
      <w:r>
        <w:t xml:space="preserve"> </w:t>
      </w:r>
      <w:r>
        <w:t>错误详细描述</w:t>
      </w:r>
      <w:r w:rsidR="008226F8">
        <w:t>。</w:t>
      </w:r>
      <w:r w:rsidR="008226F8">
        <w:rPr>
          <w:rFonts w:hint="eastAsia"/>
        </w:rPr>
        <w:t>对应</w:t>
      </w:r>
      <w:r w:rsidR="008226F8">
        <w:rPr>
          <w:rFonts w:hint="eastAsia"/>
        </w:rPr>
        <w:t>ErrorEv</w:t>
      </w:r>
      <w:r w:rsidR="008226F8">
        <w:t>ent</w:t>
      </w:r>
      <w:r w:rsidR="008226F8">
        <w:t>的</w:t>
      </w:r>
      <w:r w:rsidR="008226F8">
        <w:t>error</w:t>
      </w:r>
      <w:r w:rsidR="008226F8">
        <w:t>属性。</w:t>
      </w:r>
    </w:p>
    <w:p w14:paraId="313AADF0" w14:textId="67F7D6EA" w:rsidR="00A92F54" w:rsidRDefault="001A246F" w:rsidP="001A246F">
      <w:pPr>
        <w:pStyle w:val="ac"/>
        <w:ind w:left="-147" w:firstLineChars="0" w:firstLine="567"/>
        <w:jc w:val="left"/>
      </w:pPr>
      <w:r>
        <w:rPr>
          <w:i/>
        </w:rPr>
        <w:tab/>
      </w:r>
      <w:r w:rsidR="00A955A5">
        <w:rPr>
          <w:i/>
        </w:rPr>
        <w:t>SOURCE</w:t>
      </w:r>
      <w:r w:rsidRPr="00BE58B1">
        <w:rPr>
          <w:i/>
        </w:rPr>
        <w:t>_UR</w:t>
      </w:r>
      <w:r>
        <w:rPr>
          <w:rFonts w:hint="eastAsia"/>
          <w:i/>
        </w:rPr>
        <w:t>L</w:t>
      </w:r>
      <w:r>
        <w:rPr>
          <w:i/>
        </w:rPr>
        <w:t>_OF_ERROR</w:t>
      </w:r>
      <w:r>
        <w:t xml:space="preserve">: </w:t>
      </w:r>
      <w:r>
        <w:t>错误源代码的</w:t>
      </w:r>
      <w:r>
        <w:t>URL</w:t>
      </w:r>
      <w:r>
        <w:t>。</w:t>
      </w:r>
      <w:r w:rsidR="008226F8">
        <w:rPr>
          <w:rFonts w:hint="eastAsia"/>
        </w:rPr>
        <w:t>对应</w:t>
      </w:r>
      <w:r w:rsidR="008226F8">
        <w:rPr>
          <w:rFonts w:hint="eastAsia"/>
        </w:rPr>
        <w:t>ErrorEv</w:t>
      </w:r>
      <w:r w:rsidR="008226F8">
        <w:t>ent</w:t>
      </w:r>
      <w:r w:rsidR="008226F8">
        <w:t>的</w:t>
      </w:r>
      <w:r w:rsidR="008226F8">
        <w:t>filename</w:t>
      </w:r>
      <w:r w:rsidR="008226F8">
        <w:t>属性。</w:t>
      </w:r>
      <w:r>
        <w:t>若与</w:t>
      </w:r>
      <w:r w:rsidRPr="001A246F">
        <w:rPr>
          <w:rFonts w:hint="eastAsia"/>
          <w:i/>
        </w:rPr>
        <w:t>REQUEST_URL</w:t>
      </w:r>
      <w:r>
        <w:rPr>
          <w:rFonts w:hint="eastAsia"/>
        </w:rPr>
        <w:t>相同，则置为</w:t>
      </w:r>
      <w:r>
        <w:t>#</w:t>
      </w:r>
    </w:p>
    <w:p w14:paraId="7FC9916E" w14:textId="5B99DCEF" w:rsidR="00DE318C" w:rsidRPr="00795ECE" w:rsidRDefault="00B009AC" w:rsidP="00B009AC">
      <w:pPr>
        <w:pStyle w:val="ac"/>
        <w:ind w:left="-147" w:firstLineChars="0" w:firstLine="567"/>
        <w:jc w:val="left"/>
      </w:pPr>
      <w:r>
        <w:tab/>
      </w:r>
    </w:p>
    <w:p w14:paraId="4CD85306" w14:textId="77777777" w:rsidR="004A7C9D" w:rsidRPr="00844955" w:rsidRDefault="0002062B" w:rsidP="004A7C9D">
      <w:pPr>
        <w:pStyle w:val="2"/>
        <w:numPr>
          <w:ilvl w:val="1"/>
          <w:numId w:val="4"/>
        </w:numPr>
        <w:rPr>
          <w:strike/>
          <w:sz w:val="28"/>
        </w:rPr>
      </w:pPr>
      <w:r w:rsidRPr="004A7C9D">
        <w:rPr>
          <w:sz w:val="28"/>
        </w:rPr>
        <w:tab/>
      </w:r>
      <w:r w:rsidR="004A7C9D" w:rsidRPr="00844955">
        <w:rPr>
          <w:rFonts w:hint="eastAsia"/>
          <w:strike/>
          <w:sz w:val="28"/>
        </w:rPr>
        <w:t>诊断消息日志</w:t>
      </w:r>
      <w:r w:rsidR="004A7C9D" w:rsidRPr="00844955">
        <w:rPr>
          <w:rFonts w:hint="eastAsia"/>
          <w:strike/>
          <w:sz w:val="28"/>
        </w:rPr>
        <w:t xml:space="preserve"> </w:t>
      </w:r>
      <w:r w:rsidR="00900E06" w:rsidRPr="00844955">
        <w:rPr>
          <w:strike/>
          <w:sz w:val="28"/>
        </w:rPr>
        <w:t>–</w:t>
      </w:r>
      <w:r w:rsidR="004A7C9D" w:rsidRPr="00844955">
        <w:rPr>
          <w:strike/>
          <w:sz w:val="28"/>
        </w:rPr>
        <w:t xml:space="preserve"> mobileDiagnoticsData</w:t>
      </w:r>
    </w:p>
    <w:p w14:paraId="496E8441" w14:textId="6C17CA42" w:rsidR="00560B01" w:rsidRPr="00844955" w:rsidRDefault="00560B01" w:rsidP="00900E06">
      <w:pPr>
        <w:rPr>
          <w:color w:val="FF0000"/>
        </w:rPr>
      </w:pPr>
      <w:r w:rsidRPr="00844955">
        <w:rPr>
          <w:color w:val="FF0000"/>
        </w:rPr>
        <w:t>该消息格式为</w:t>
      </w:r>
      <w:r w:rsidRPr="00844955">
        <w:rPr>
          <w:color w:val="FF0000"/>
        </w:rPr>
        <w:t>2.0.0</w:t>
      </w:r>
      <w:r w:rsidRPr="00844955">
        <w:rPr>
          <w:color w:val="FF0000"/>
        </w:rPr>
        <w:t>版以前的设计</w:t>
      </w:r>
      <w:r w:rsidRPr="00844955">
        <w:rPr>
          <w:rFonts w:hint="eastAsia"/>
          <w:color w:val="FF0000"/>
        </w:rPr>
        <w:t>，</w:t>
      </w:r>
      <w:r w:rsidRPr="00844955">
        <w:rPr>
          <w:color w:val="FF0000"/>
        </w:rPr>
        <w:t>新的</w:t>
      </w:r>
      <w:r w:rsidRPr="00844955">
        <w:rPr>
          <w:color w:val="FF0000"/>
        </w:rPr>
        <w:t>Crash</w:t>
      </w:r>
      <w:r w:rsidRPr="00844955">
        <w:rPr>
          <w:color w:val="FF0000"/>
        </w:rPr>
        <w:t>消息参见</w:t>
      </w:r>
      <w:r w:rsidRPr="00844955">
        <w:rPr>
          <w:rFonts w:hint="eastAsia"/>
          <w:color w:val="FF0000"/>
        </w:rPr>
        <w:t xml:space="preserve">4.6 </w:t>
      </w:r>
      <w:r w:rsidR="00660717">
        <w:rPr>
          <w:rFonts w:hint="eastAsia"/>
          <w:color w:val="FF0000"/>
        </w:rPr>
        <w:t>上传</w:t>
      </w:r>
      <w:r w:rsidRPr="00844955">
        <w:rPr>
          <w:rFonts w:hint="eastAsia"/>
          <w:color w:val="FF0000"/>
        </w:rPr>
        <w:t>崩溃</w:t>
      </w:r>
      <w:r w:rsidR="00660717">
        <w:rPr>
          <w:rFonts w:hint="eastAsia"/>
          <w:color w:val="FF0000"/>
        </w:rPr>
        <w:t>日志</w:t>
      </w:r>
    </w:p>
    <w:p w14:paraId="21F5EB4B" w14:textId="77777777" w:rsidR="00900E06" w:rsidRDefault="00900E06" w:rsidP="00900E06">
      <w:r>
        <w:rPr>
          <w:rFonts w:hint="eastAsia"/>
        </w:rPr>
        <w:t>主要用于上传</w:t>
      </w:r>
      <w:r w:rsidR="00B4418E">
        <w:rPr>
          <w:rFonts w:hint="eastAsia"/>
        </w:rPr>
        <w:t>C</w:t>
      </w:r>
      <w:r>
        <w:rPr>
          <w:rFonts w:hint="eastAsia"/>
        </w:rPr>
        <w:t>rash</w:t>
      </w:r>
      <w:r>
        <w:rPr>
          <w:rFonts w:hint="eastAsia"/>
        </w:rPr>
        <w:t>日志。</w:t>
      </w:r>
    </w:p>
    <w:p w14:paraId="7250551D" w14:textId="77777777" w:rsidR="009F5B18" w:rsidRPr="003144E1" w:rsidRDefault="009F5B18" w:rsidP="009F5B18">
      <w:pPr>
        <w:rPr>
          <w:b/>
        </w:rPr>
      </w:pPr>
      <w:r w:rsidRPr="003144E1">
        <w:rPr>
          <w:rFonts w:hint="eastAsia"/>
          <w:b/>
        </w:rPr>
        <w:t>URL:</w:t>
      </w:r>
    </w:p>
    <w:p w14:paraId="0EDE3492" w14:textId="02AE29D6" w:rsidR="009F5B18" w:rsidRDefault="009F5B18" w:rsidP="009F5B18">
      <w:pPr>
        <w:ind w:left="420" w:firstLine="420"/>
        <w:rPr>
          <w:rStyle w:val="a8"/>
        </w:rPr>
      </w:pPr>
      <w:proofErr w:type="gramStart"/>
      <w:r w:rsidRPr="004168BE">
        <w:rPr>
          <w:rStyle w:val="a8"/>
        </w:rPr>
        <w:t>http(s)</w:t>
      </w:r>
      <w:proofErr w:type="gramEnd"/>
      <w:r w:rsidRPr="004168BE">
        <w:rPr>
          <w:rStyle w:val="a8"/>
        </w:rPr>
        <w:t>://</w:t>
      </w:r>
      <w:r w:rsidR="00090D0E">
        <w:rPr>
          <w:rStyle w:val="a8"/>
          <w:i/>
        </w:rPr>
        <w:t>DC</w:t>
      </w:r>
      <w:r w:rsidRPr="00BE433B">
        <w:rPr>
          <w:rStyle w:val="a8"/>
          <w:i/>
        </w:rPr>
        <w:t>_HOST</w:t>
      </w:r>
      <w:r w:rsidRPr="009A64F7">
        <w:rPr>
          <w:rStyle w:val="a8"/>
        </w:rPr>
        <w:t>/</w:t>
      </w:r>
      <w:r>
        <w:rPr>
          <w:rStyle w:val="a8"/>
        </w:rPr>
        <w:t>mobileD</w:t>
      </w:r>
      <w:r w:rsidR="00AE1BEB">
        <w:rPr>
          <w:rStyle w:val="a8"/>
        </w:rPr>
        <w:t>i</w:t>
      </w:r>
      <w:r>
        <w:rPr>
          <w:rStyle w:val="a8"/>
        </w:rPr>
        <w:t>agno</w:t>
      </w:r>
      <w:r w:rsidR="00144A2B">
        <w:rPr>
          <w:rStyle w:val="a8"/>
        </w:rPr>
        <w:t>s</w:t>
      </w:r>
      <w:r>
        <w:rPr>
          <w:rStyle w:val="a8"/>
        </w:rPr>
        <w:t>ticsData</w:t>
      </w:r>
      <w:r w:rsidR="002834BD">
        <w:rPr>
          <w:rStyle w:val="a8"/>
        </w:rPr>
        <w:t>?token</w:t>
      </w:r>
      <w:r w:rsidR="002834BD" w:rsidRPr="009A64F7">
        <w:rPr>
          <w:rStyle w:val="a8"/>
        </w:rPr>
        <w:t>=</w:t>
      </w:r>
      <w:r w:rsidR="002834BD">
        <w:rPr>
          <w:rStyle w:val="a8"/>
          <w:i/>
        </w:rPr>
        <w:t>DATA</w:t>
      </w:r>
      <w:r w:rsidR="002834BD" w:rsidRPr="00712925">
        <w:rPr>
          <w:rStyle w:val="a8"/>
          <w:i/>
        </w:rPr>
        <w:t>_</w:t>
      </w:r>
      <w:r w:rsidR="002834BD">
        <w:rPr>
          <w:rStyle w:val="a8"/>
          <w:i/>
        </w:rPr>
        <w:t>TOKEN</w:t>
      </w:r>
    </w:p>
    <w:p w14:paraId="7D938267" w14:textId="77777777" w:rsidR="00900E06" w:rsidRPr="009F5B18" w:rsidRDefault="00900E06" w:rsidP="00900E06"/>
    <w:p w14:paraId="1EFEA08E" w14:textId="77777777" w:rsidR="004A7C9D" w:rsidRDefault="004A7C9D" w:rsidP="004A7C9D">
      <w:pPr>
        <w:rPr>
          <w:b/>
        </w:rPr>
      </w:pPr>
      <w:r w:rsidRPr="00B76634">
        <w:rPr>
          <w:rFonts w:hint="eastAsia"/>
          <w:b/>
        </w:rPr>
        <w:t>请求数据：</w:t>
      </w:r>
    </w:p>
    <w:p w14:paraId="29623A3C" w14:textId="77777777" w:rsidR="004A7C9D" w:rsidRPr="00B76634" w:rsidRDefault="004A7C9D" w:rsidP="004A7C9D">
      <w:pPr>
        <w:ind w:firstLine="420"/>
      </w:pPr>
      <w:r w:rsidRPr="00B76634">
        <w:t>[</w:t>
      </w:r>
    </w:p>
    <w:p w14:paraId="3860D0B0" w14:textId="77777777" w:rsidR="004A7C9D" w:rsidRPr="00B76634" w:rsidRDefault="004A7C9D" w:rsidP="004A7C9D">
      <w:pPr>
        <w:ind w:left="420" w:firstLine="420"/>
      </w:pPr>
      <w:r w:rsidRPr="007C4AD3">
        <w:rPr>
          <w:i/>
        </w:rPr>
        <w:t>DIAGNOSTIC_MESSAGE_ITEM</w:t>
      </w:r>
      <w:r w:rsidRPr="00B76634">
        <w:t xml:space="preserve"> </w:t>
      </w:r>
      <w:r w:rsidRPr="00B76634">
        <w:rPr>
          <w:color w:val="FF0000"/>
        </w:rPr>
        <w:t>*</w:t>
      </w:r>
    </w:p>
    <w:p w14:paraId="7532AEF3" w14:textId="77777777" w:rsidR="004A7C9D" w:rsidRDefault="004A7C9D" w:rsidP="004A7C9D">
      <w:pPr>
        <w:ind w:firstLine="420"/>
      </w:pPr>
      <w:r w:rsidRPr="00B76634">
        <w:t>]</w:t>
      </w:r>
    </w:p>
    <w:p w14:paraId="346E9744" w14:textId="77777777" w:rsidR="004A7C9D" w:rsidRDefault="004A7C9D" w:rsidP="004A7C9D">
      <w:pPr>
        <w:ind w:firstLine="420"/>
      </w:pPr>
    </w:p>
    <w:p w14:paraId="11ADD044" w14:textId="77777777" w:rsidR="004A7C9D" w:rsidRDefault="004A7C9D" w:rsidP="004A7C9D">
      <w:r>
        <w:rPr>
          <w:rFonts w:hint="eastAsia"/>
        </w:rPr>
        <w:t>其中：</w:t>
      </w:r>
    </w:p>
    <w:p w14:paraId="541B7BE5" w14:textId="77777777" w:rsidR="004A7C9D" w:rsidRDefault="004A7C9D" w:rsidP="004A7C9D">
      <w:pPr>
        <w:ind w:firstLine="420"/>
      </w:pPr>
      <w:r w:rsidRPr="007C4AD3">
        <w:rPr>
          <w:i/>
        </w:rPr>
        <w:lastRenderedPageBreak/>
        <w:t>DIAGNOSTIC_MESSAGE_</w:t>
      </w:r>
      <w:proofErr w:type="gramStart"/>
      <w:r w:rsidRPr="007C4AD3">
        <w:rPr>
          <w:i/>
        </w:rPr>
        <w:t>ITEM</w:t>
      </w:r>
      <w:r>
        <w:t xml:space="preserve"> :</w:t>
      </w:r>
      <w:proofErr w:type="gramEnd"/>
      <w:r>
        <w:t>=</w:t>
      </w:r>
    </w:p>
    <w:p w14:paraId="3D6CED10" w14:textId="77777777" w:rsidR="004A7C9D" w:rsidRDefault="004A7C9D" w:rsidP="004A7C9D">
      <w:pPr>
        <w:ind w:firstLine="420"/>
      </w:pPr>
      <w:r>
        <w:tab/>
        <w:t>{</w:t>
      </w:r>
    </w:p>
    <w:p w14:paraId="16CF55BB" w14:textId="047E0D59" w:rsidR="004A7C9D" w:rsidRDefault="004A7C9D" w:rsidP="004A7C9D">
      <w:pPr>
        <w:ind w:firstLine="420"/>
      </w:pPr>
      <w:r>
        <w:tab/>
      </w:r>
      <w:r>
        <w:tab/>
        <w:t>“</w:t>
      </w:r>
      <w:proofErr w:type="gramStart"/>
      <w:r>
        <w:t>timestamp</w:t>
      </w:r>
      <w:proofErr w:type="gramEnd"/>
      <w:r>
        <w:t xml:space="preserve">” : </w:t>
      </w:r>
      <w:r w:rsidRPr="007C4AD3">
        <w:rPr>
          <w:i/>
        </w:rPr>
        <w:t>DIAGNOSTIC</w:t>
      </w:r>
      <w:r w:rsidRPr="00BE58B1">
        <w:rPr>
          <w:i/>
        </w:rPr>
        <w:t>_TIME_IN_SECONDS</w:t>
      </w:r>
      <w:r>
        <w:t>,</w:t>
      </w:r>
    </w:p>
    <w:p w14:paraId="2B18B563" w14:textId="77777777" w:rsidR="004A7C9D" w:rsidRDefault="004A7C9D" w:rsidP="004A7C9D">
      <w:pPr>
        <w:ind w:firstLine="420"/>
      </w:pPr>
      <w:r>
        <w:tab/>
      </w:r>
      <w:r>
        <w:tab/>
        <w:t>“</w:t>
      </w:r>
      <w:proofErr w:type="gramStart"/>
      <w:r>
        <w:t>message</w:t>
      </w:r>
      <w:proofErr w:type="gramEnd"/>
      <w:r>
        <w:t>” : “</w:t>
      </w:r>
      <w:r w:rsidRPr="007C4AD3">
        <w:rPr>
          <w:i/>
        </w:rPr>
        <w:t>DIAGNOSTIC_MESSAGE</w:t>
      </w:r>
      <w:r>
        <w:t>”,</w:t>
      </w:r>
    </w:p>
    <w:p w14:paraId="6DF35142" w14:textId="77777777" w:rsidR="004A7C9D" w:rsidRDefault="004A7C9D" w:rsidP="004A7C9D">
      <w:pPr>
        <w:ind w:firstLine="420"/>
      </w:pPr>
      <w:r>
        <w:tab/>
      </w:r>
      <w:r>
        <w:tab/>
        <w:t>“</w:t>
      </w:r>
      <w:proofErr w:type="gramStart"/>
      <w:r>
        <w:t>log</w:t>
      </w:r>
      <w:proofErr w:type="gramEnd"/>
      <w:r>
        <w:t>” : “</w:t>
      </w:r>
      <w:r w:rsidRPr="007C4AD3">
        <w:rPr>
          <w:i/>
        </w:rPr>
        <w:t>DIAGNOSTIC_LOG</w:t>
      </w:r>
      <w:r>
        <w:t>”,</w:t>
      </w:r>
    </w:p>
    <w:p w14:paraId="0196BBBA" w14:textId="77777777" w:rsidR="00C82624" w:rsidRDefault="004A7C9D" w:rsidP="00C82624">
      <w:pPr>
        <w:ind w:firstLine="420"/>
      </w:pPr>
      <w:r>
        <w:tab/>
      </w:r>
      <w:r>
        <w:tab/>
        <w:t>“</w:t>
      </w:r>
      <w:proofErr w:type="gramStart"/>
      <w:r>
        <w:t>level</w:t>
      </w:r>
      <w:proofErr w:type="gramEnd"/>
      <w:r>
        <w:t xml:space="preserve">” : </w:t>
      </w:r>
      <w:r w:rsidRPr="007C4AD3">
        <w:rPr>
          <w:i/>
        </w:rPr>
        <w:t>DIAGNOSTIC_LEVEL</w:t>
      </w:r>
      <w:r w:rsidR="00C82624">
        <w:t>,</w:t>
      </w:r>
    </w:p>
    <w:p w14:paraId="2A8136F5" w14:textId="773FC8C8" w:rsidR="004A7C9D" w:rsidRDefault="00C82624" w:rsidP="00C82624">
      <w:pPr>
        <w:ind w:firstLine="420"/>
      </w:pPr>
      <w:r>
        <w:tab/>
      </w:r>
      <w:r>
        <w:tab/>
        <w:t>“</w:t>
      </w:r>
      <w:proofErr w:type="gramStart"/>
      <w:r w:rsidR="00554EA7">
        <w:t>app</w:t>
      </w:r>
      <w:r>
        <w:rPr>
          <w:rFonts w:hint="eastAsia"/>
        </w:rPr>
        <w:t>start</w:t>
      </w:r>
      <w:proofErr w:type="gramEnd"/>
      <w:r>
        <w:t xml:space="preserve">” : </w:t>
      </w:r>
      <w:r>
        <w:rPr>
          <w:i/>
        </w:rPr>
        <w:t>APP_START_TIME_IN_SECONDS</w:t>
      </w:r>
    </w:p>
    <w:p w14:paraId="3A2610B9" w14:textId="77777777" w:rsidR="004A7C9D" w:rsidRDefault="004A7C9D" w:rsidP="004A7C9D">
      <w:pPr>
        <w:ind w:left="420" w:firstLine="420"/>
      </w:pPr>
      <w:r>
        <w:t>}</w:t>
      </w:r>
    </w:p>
    <w:p w14:paraId="615C5A21" w14:textId="77777777" w:rsidR="004A7C9D" w:rsidRDefault="004A7C9D" w:rsidP="004A7C9D">
      <w:pPr>
        <w:ind w:left="420" w:firstLine="420"/>
      </w:pPr>
    </w:p>
    <w:p w14:paraId="2EFA846C" w14:textId="77777777" w:rsidR="004A7C9D" w:rsidRDefault="004A7C9D" w:rsidP="004A7C9D">
      <w:pPr>
        <w:ind w:left="420" w:firstLine="420"/>
      </w:pPr>
      <w:r w:rsidRPr="002F169A">
        <w:rPr>
          <w:i/>
        </w:rPr>
        <w:t>DIAGNOSTIC_MESSAGE</w:t>
      </w:r>
      <w:r>
        <w:t xml:space="preserve">: </w:t>
      </w:r>
      <w:r>
        <w:rPr>
          <w:rFonts w:hint="eastAsia"/>
        </w:rPr>
        <w:t>诊断消息简短描述</w:t>
      </w:r>
    </w:p>
    <w:p w14:paraId="5BB6F44E" w14:textId="77777777" w:rsidR="004A7C9D" w:rsidRDefault="004A7C9D" w:rsidP="004A7C9D">
      <w:pPr>
        <w:ind w:left="420" w:firstLine="420"/>
      </w:pPr>
      <w:r w:rsidRPr="002F169A">
        <w:rPr>
          <w:i/>
        </w:rPr>
        <w:t>DIAGNOSTIC_LOG</w:t>
      </w:r>
      <w:r>
        <w:t xml:space="preserve"> </w:t>
      </w:r>
      <w:r>
        <w:rPr>
          <w:rFonts w:hint="eastAsia"/>
        </w:rPr>
        <w:t xml:space="preserve">: </w:t>
      </w:r>
      <w:r>
        <w:rPr>
          <w:rFonts w:hint="eastAsia"/>
        </w:rPr>
        <w:t>诊断消息日志信息</w:t>
      </w:r>
    </w:p>
    <w:p w14:paraId="14C742B5" w14:textId="15B8FFB5" w:rsidR="00B4418E" w:rsidRPr="00C041EA" w:rsidRDefault="004A7C9D" w:rsidP="00B4418E">
      <w:pPr>
        <w:ind w:left="420" w:firstLine="420"/>
      </w:pPr>
      <w:r w:rsidRPr="002F169A">
        <w:rPr>
          <w:i/>
        </w:rPr>
        <w:t>DIAGNOSTIC_LEVEL</w:t>
      </w:r>
      <w:r>
        <w:t xml:space="preserve"> : </w:t>
      </w:r>
      <w:r>
        <w:rPr>
          <w:rFonts w:hint="eastAsia"/>
        </w:rPr>
        <w:t>诊断消息级别。</w:t>
      </w:r>
      <w:r>
        <w:rPr>
          <w:rFonts w:hint="eastAsia"/>
        </w:rPr>
        <w:t xml:space="preserve">0 </w:t>
      </w:r>
      <w:r>
        <w:t>–</w:t>
      </w:r>
      <w:r>
        <w:rPr>
          <w:rFonts w:hint="eastAsia"/>
        </w:rPr>
        <w:t xml:space="preserve"> </w:t>
      </w:r>
      <w:r>
        <w:rPr>
          <w:rFonts w:hint="eastAsia"/>
        </w:rPr>
        <w:t>常规诊断消息</w:t>
      </w:r>
      <w:r>
        <w:rPr>
          <w:rFonts w:hint="eastAsia"/>
        </w:rPr>
        <w:t xml:space="preserve"> 1</w:t>
      </w:r>
      <w:r>
        <w:t xml:space="preserve"> – </w:t>
      </w:r>
      <w:r>
        <w:rPr>
          <w:rFonts w:hint="eastAsia"/>
        </w:rPr>
        <w:t>轻微异常（不影响</w:t>
      </w:r>
      <w:r>
        <w:rPr>
          <w:rFonts w:hint="eastAsia"/>
        </w:rPr>
        <w:t>Agent</w:t>
      </w:r>
      <w:r>
        <w:rPr>
          <w:rFonts w:hint="eastAsia"/>
        </w:rPr>
        <w:t>正常运行）</w:t>
      </w:r>
      <w:r>
        <w:rPr>
          <w:rFonts w:hint="eastAsia"/>
        </w:rPr>
        <w:t xml:space="preserve"> 2</w:t>
      </w:r>
      <w:r>
        <w:t xml:space="preserve"> – </w:t>
      </w:r>
      <w:r>
        <w:rPr>
          <w:rFonts w:hint="eastAsia"/>
        </w:rPr>
        <w:t>严重异常（可能影响</w:t>
      </w:r>
      <w:r>
        <w:rPr>
          <w:rFonts w:hint="eastAsia"/>
        </w:rPr>
        <w:t>Agent</w:t>
      </w:r>
      <w:r>
        <w:rPr>
          <w:rFonts w:hint="eastAsia"/>
        </w:rPr>
        <w:t>正常运行或导致数据异常，但不影响</w:t>
      </w:r>
      <w:r>
        <w:rPr>
          <w:rFonts w:hint="eastAsia"/>
        </w:rPr>
        <w:t>Agent</w:t>
      </w:r>
      <w:r>
        <w:rPr>
          <w:rFonts w:hint="eastAsia"/>
        </w:rPr>
        <w:t>以外的应用程序运行）</w:t>
      </w:r>
      <w:r>
        <w:rPr>
          <w:rFonts w:hint="eastAsia"/>
        </w:rPr>
        <w:t xml:space="preserve"> 3</w:t>
      </w:r>
      <w:r>
        <w:t xml:space="preserve"> – </w:t>
      </w:r>
      <w:r>
        <w:rPr>
          <w:rFonts w:hint="eastAsia"/>
        </w:rPr>
        <w:t>致命异常（</w:t>
      </w:r>
      <w:r w:rsidR="00B4418E">
        <w:rPr>
          <w:rFonts w:hint="eastAsia"/>
        </w:rPr>
        <w:t>Crash</w:t>
      </w:r>
      <w:r w:rsidR="00B4418E">
        <w:rPr>
          <w:rFonts w:hint="eastAsia"/>
        </w:rPr>
        <w:t>，或</w:t>
      </w:r>
      <w:r>
        <w:rPr>
          <w:rFonts w:hint="eastAsia"/>
        </w:rPr>
        <w:t>可能导致</w:t>
      </w:r>
      <w:r>
        <w:rPr>
          <w:rFonts w:hint="eastAsia"/>
        </w:rPr>
        <w:t>Agent</w:t>
      </w:r>
      <w:r>
        <w:rPr>
          <w:rFonts w:hint="eastAsia"/>
        </w:rPr>
        <w:t>崩溃，或影响应用程序运行）</w:t>
      </w:r>
      <w:r w:rsidR="00C041EA">
        <w:rPr>
          <w:rFonts w:hint="eastAsia"/>
        </w:rPr>
        <w:t xml:space="preserve"> </w:t>
      </w:r>
      <w:r w:rsidR="00C041EA">
        <w:t xml:space="preserve">9 – </w:t>
      </w:r>
      <w:r w:rsidR="00C041EA">
        <w:t>由于探针本身缺陷引发的</w:t>
      </w:r>
      <w:r w:rsidR="00C041EA">
        <w:rPr>
          <w:rFonts w:hint="eastAsia"/>
        </w:rPr>
        <w:t>异常</w:t>
      </w:r>
      <w:r w:rsidR="00C041EA">
        <w:t>或崩溃</w:t>
      </w:r>
    </w:p>
    <w:p w14:paraId="7A5437E1" w14:textId="1BE24894" w:rsidR="00C82624" w:rsidRDefault="00C82624" w:rsidP="00B4418E">
      <w:pPr>
        <w:ind w:left="420" w:firstLine="420"/>
      </w:pPr>
      <w:r>
        <w:rPr>
          <w:i/>
        </w:rPr>
        <w:t>APP_START_TIME_IN_SECONDS</w:t>
      </w:r>
      <w:r w:rsidRPr="00C82624">
        <w:t>:</w:t>
      </w:r>
      <w:r>
        <w:t xml:space="preserve"> </w:t>
      </w:r>
      <w:r>
        <w:rPr>
          <w:rFonts w:hint="eastAsia"/>
        </w:rPr>
        <w:t>应用启动时间</w:t>
      </w:r>
      <w:r w:rsidR="00FB4B18">
        <w:rPr>
          <w:rFonts w:hint="eastAsia"/>
        </w:rPr>
        <w:t>，即发生</w:t>
      </w:r>
      <w:r w:rsidR="00FB4B18">
        <w:rPr>
          <w:rFonts w:hint="eastAsia"/>
        </w:rPr>
        <w:t>init</w:t>
      </w:r>
      <w:r w:rsidR="00FB4B18">
        <w:t>MobileApp</w:t>
      </w:r>
      <w:r w:rsidR="00FB4B18">
        <w:rPr>
          <w:rFonts w:hint="eastAsia"/>
        </w:rPr>
        <w:t>操作的时间戳（秒）</w:t>
      </w:r>
    </w:p>
    <w:p w14:paraId="3B56E296" w14:textId="77777777" w:rsidR="00B4418E" w:rsidRDefault="00B4418E" w:rsidP="00B4418E"/>
    <w:p w14:paraId="0F3F5D40" w14:textId="77777777" w:rsidR="004A7C9D" w:rsidRPr="00DE49CB" w:rsidRDefault="004A7C9D" w:rsidP="004A7C9D">
      <w:pPr>
        <w:ind w:left="420"/>
        <w:rPr>
          <w:b/>
        </w:rPr>
      </w:pPr>
      <w:r w:rsidRPr="00DE49CB">
        <w:rPr>
          <w:rFonts w:hint="eastAsia"/>
          <w:b/>
        </w:rPr>
        <w:t>响应数据：</w:t>
      </w:r>
    </w:p>
    <w:p w14:paraId="0CE9220A" w14:textId="77777777" w:rsidR="004A7C9D" w:rsidRDefault="004A7C9D" w:rsidP="004A7C9D">
      <w:pPr>
        <w:ind w:leftChars="200" w:left="420" w:firstLine="6"/>
      </w:pPr>
      <w:r>
        <w:rPr>
          <w:rFonts w:hint="eastAsia"/>
        </w:rPr>
        <w:t>{</w:t>
      </w:r>
    </w:p>
    <w:p w14:paraId="66CB9F8A" w14:textId="77777777" w:rsidR="004A7C9D" w:rsidRDefault="004A7C9D" w:rsidP="004A7C9D">
      <w:pPr>
        <w:ind w:leftChars="200" w:left="420" w:firstLine="6"/>
      </w:pPr>
      <w:r>
        <w:tab/>
        <w:t>“</w:t>
      </w:r>
      <w:proofErr w:type="gramStart"/>
      <w:r>
        <w:t>status</w:t>
      </w:r>
      <w:proofErr w:type="gramEnd"/>
      <w:r>
        <w:t>” : “success” | “error”</w:t>
      </w:r>
    </w:p>
    <w:p w14:paraId="2CB45D08" w14:textId="77777777" w:rsidR="004A7C9D" w:rsidRDefault="004A7C9D" w:rsidP="004A7C9D">
      <w:pPr>
        <w:ind w:leftChars="200" w:left="420" w:firstLine="6"/>
      </w:pPr>
      <w:r>
        <w:rPr>
          <w:rFonts w:hint="eastAsia"/>
        </w:rPr>
        <w:t>}</w:t>
      </w:r>
    </w:p>
    <w:p w14:paraId="1E61C4F7" w14:textId="77777777" w:rsidR="00061C02" w:rsidRDefault="004A7C9D" w:rsidP="00B24EF9">
      <w:pPr>
        <w:ind w:leftChars="200" w:left="420" w:firstLine="6"/>
      </w:pPr>
      <w:r>
        <w:rPr>
          <w:rFonts w:hint="eastAsia"/>
        </w:rPr>
        <w:t>服务器</w:t>
      </w:r>
      <w:proofErr w:type="gramStart"/>
      <w:r>
        <w:rPr>
          <w:rFonts w:hint="eastAsia"/>
        </w:rPr>
        <w:t>端处理</w:t>
      </w:r>
      <w:proofErr w:type="gramEnd"/>
      <w:r>
        <w:rPr>
          <w:rFonts w:hint="eastAsia"/>
        </w:rPr>
        <w:t>成功返回</w:t>
      </w:r>
      <w:r>
        <w:rPr>
          <w:rFonts w:hint="eastAsia"/>
        </w:rPr>
        <w:t>success</w:t>
      </w:r>
      <w:r>
        <w:rPr>
          <w:rFonts w:hint="eastAsia"/>
        </w:rPr>
        <w:t>标识，否则返回</w:t>
      </w:r>
      <w:r>
        <w:t>error</w:t>
      </w:r>
      <w:r>
        <w:rPr>
          <w:rFonts w:hint="eastAsia"/>
        </w:rPr>
        <w:t>标识，无论成功或失败，</w:t>
      </w:r>
      <w:r>
        <w:rPr>
          <w:rFonts w:hint="eastAsia"/>
        </w:rPr>
        <w:t>Agent</w:t>
      </w:r>
      <w:proofErr w:type="gramStart"/>
      <w:r>
        <w:rPr>
          <w:rFonts w:hint="eastAsia"/>
        </w:rPr>
        <w:t>端均忽略</w:t>
      </w:r>
      <w:proofErr w:type="gramEnd"/>
      <w:r>
        <w:rPr>
          <w:rFonts w:hint="eastAsia"/>
        </w:rPr>
        <w:t>响应内容。</w:t>
      </w:r>
    </w:p>
    <w:p w14:paraId="3A4235A8" w14:textId="77777777" w:rsidR="00660717" w:rsidRDefault="00660717" w:rsidP="00B24EF9">
      <w:pPr>
        <w:ind w:leftChars="200" w:left="420" w:firstLine="6"/>
      </w:pPr>
    </w:p>
    <w:p w14:paraId="1E9623BB" w14:textId="77777777" w:rsidR="00660717" w:rsidRPr="00D84B85" w:rsidRDefault="00660717" w:rsidP="00660717">
      <w:pPr>
        <w:ind w:left="420" w:firstLine="420"/>
        <w:jc w:val="left"/>
      </w:pPr>
    </w:p>
    <w:p w14:paraId="7ED0E9E6" w14:textId="6BF3B488" w:rsidR="00660717" w:rsidRDefault="00660717" w:rsidP="00660717">
      <w:pPr>
        <w:pStyle w:val="2"/>
        <w:numPr>
          <w:ilvl w:val="1"/>
          <w:numId w:val="4"/>
        </w:numPr>
        <w:rPr>
          <w:sz w:val="28"/>
        </w:rPr>
      </w:pPr>
      <w:r w:rsidRPr="00660717">
        <w:rPr>
          <w:sz w:val="28"/>
        </w:rPr>
        <w:tab/>
      </w:r>
      <w:r>
        <w:rPr>
          <w:sz w:val="28"/>
        </w:rPr>
        <w:t>上传</w:t>
      </w:r>
      <w:r>
        <w:rPr>
          <w:rFonts w:hint="eastAsia"/>
          <w:sz w:val="28"/>
        </w:rPr>
        <w:t>崩溃日志</w:t>
      </w:r>
      <w:r w:rsidRPr="00660717">
        <w:rPr>
          <w:rFonts w:hint="eastAsia"/>
          <w:sz w:val="28"/>
        </w:rPr>
        <w:t xml:space="preserve"> </w:t>
      </w:r>
      <w:r w:rsidRPr="00660717">
        <w:rPr>
          <w:sz w:val="28"/>
        </w:rPr>
        <w:t xml:space="preserve">– </w:t>
      </w:r>
      <w:r w:rsidR="00167716">
        <w:rPr>
          <w:sz w:val="28"/>
        </w:rPr>
        <w:t>report</w:t>
      </w:r>
      <w:r>
        <w:rPr>
          <w:sz w:val="28"/>
        </w:rPr>
        <w:t>Crash</w:t>
      </w:r>
    </w:p>
    <w:p w14:paraId="62935A6A" w14:textId="0EB5C279" w:rsidR="009563C9" w:rsidRDefault="009563C9" w:rsidP="009563C9">
      <w:pPr>
        <w:pStyle w:val="441"/>
        <w:numPr>
          <w:ilvl w:val="0"/>
          <w:numId w:val="20"/>
        </w:numPr>
      </w:pPr>
      <w:r>
        <w:rPr>
          <w:rFonts w:hint="eastAsia"/>
        </w:rPr>
        <w:t>上传崩溃日志</w:t>
      </w:r>
    </w:p>
    <w:p w14:paraId="0AD32DDE" w14:textId="77777777" w:rsidR="009563C9" w:rsidRPr="009563C9" w:rsidRDefault="009563C9" w:rsidP="009563C9"/>
    <w:p w14:paraId="2FAA077B" w14:textId="4AED85C7" w:rsidR="00660717" w:rsidRDefault="001A1454" w:rsidP="00660717">
      <w:r>
        <w:rPr>
          <w:rFonts w:hint="eastAsia"/>
        </w:rPr>
        <w:t>上传崩溃日志</w:t>
      </w:r>
      <w:r w:rsidR="00057E7B">
        <w:rPr>
          <w:rFonts w:hint="eastAsia"/>
        </w:rPr>
        <w:t>，一旦有崩溃，应立即上传（可能发生在</w:t>
      </w:r>
      <w:r w:rsidR="00057E7B">
        <w:rPr>
          <w:rFonts w:hint="eastAsia"/>
        </w:rPr>
        <w:t>initMobileApp</w:t>
      </w:r>
      <w:r w:rsidR="00057E7B">
        <w:rPr>
          <w:rFonts w:hint="eastAsia"/>
        </w:rPr>
        <w:t>之前）</w:t>
      </w:r>
      <w:r w:rsidR="00660717">
        <w:rPr>
          <w:rFonts w:hint="eastAsia"/>
        </w:rPr>
        <w:t>。</w:t>
      </w:r>
    </w:p>
    <w:p w14:paraId="28EDC07E" w14:textId="77777777" w:rsidR="00660717" w:rsidRPr="003144E1" w:rsidRDefault="00660717" w:rsidP="00660717">
      <w:pPr>
        <w:rPr>
          <w:b/>
        </w:rPr>
      </w:pPr>
      <w:r w:rsidRPr="003144E1">
        <w:rPr>
          <w:rFonts w:hint="eastAsia"/>
          <w:b/>
        </w:rPr>
        <w:t>URL:</w:t>
      </w:r>
    </w:p>
    <w:p w14:paraId="43FE6E33" w14:textId="44425476" w:rsidR="00660717" w:rsidRDefault="00660717" w:rsidP="00660717">
      <w:pPr>
        <w:ind w:left="420" w:firstLine="420"/>
        <w:rPr>
          <w:rStyle w:val="a8"/>
          <w:i/>
        </w:rPr>
      </w:pPr>
      <w:proofErr w:type="gramStart"/>
      <w:r w:rsidRPr="004168BE">
        <w:rPr>
          <w:rStyle w:val="a8"/>
        </w:rPr>
        <w:t>http(s)</w:t>
      </w:r>
      <w:proofErr w:type="gramEnd"/>
      <w:r w:rsidRPr="004168BE">
        <w:rPr>
          <w:rStyle w:val="a8"/>
        </w:rPr>
        <w:t>://</w:t>
      </w:r>
      <w:r w:rsidR="00090D0E">
        <w:rPr>
          <w:rStyle w:val="a8"/>
          <w:i/>
        </w:rPr>
        <w:t>DC</w:t>
      </w:r>
      <w:r w:rsidRPr="00BE433B">
        <w:rPr>
          <w:rStyle w:val="a8"/>
          <w:i/>
        </w:rPr>
        <w:t>_HOST</w:t>
      </w:r>
      <w:r w:rsidRPr="009A64F7">
        <w:rPr>
          <w:rStyle w:val="a8"/>
        </w:rPr>
        <w:t>/</w:t>
      </w:r>
      <w:r w:rsidR="005118AD">
        <w:rPr>
          <w:rStyle w:val="a8"/>
          <w:rFonts w:hint="eastAsia"/>
        </w:rPr>
        <w:t>report</w:t>
      </w:r>
      <w:r w:rsidR="005118AD">
        <w:rPr>
          <w:rStyle w:val="a8"/>
        </w:rPr>
        <w:t>Crash</w:t>
      </w:r>
      <w:r>
        <w:rPr>
          <w:rStyle w:val="a8"/>
        </w:rPr>
        <w:t>?</w:t>
      </w:r>
      <w:r w:rsidR="00090D0E" w:rsidRPr="009A64F7">
        <w:rPr>
          <w:rStyle w:val="a8"/>
        </w:rPr>
        <w:t>version=</w:t>
      </w:r>
      <w:r w:rsidR="00090D0E" w:rsidRPr="00712925">
        <w:rPr>
          <w:rStyle w:val="a8"/>
          <w:i/>
        </w:rPr>
        <w:t>DATA_VERSION</w:t>
      </w:r>
      <w:r w:rsidR="007971E5" w:rsidRPr="009A64F7">
        <w:rPr>
          <w:rStyle w:val="a8"/>
        </w:rPr>
        <w:t>&amp;</w:t>
      </w:r>
      <w:r w:rsidR="007971E5">
        <w:rPr>
          <w:rStyle w:val="a8"/>
        </w:rPr>
        <w:t>token</w:t>
      </w:r>
      <w:r w:rsidR="007971E5" w:rsidRPr="009A64F7">
        <w:rPr>
          <w:rStyle w:val="a8"/>
        </w:rPr>
        <w:t>=</w:t>
      </w:r>
      <w:r w:rsidR="007971E5">
        <w:rPr>
          <w:rStyle w:val="a8"/>
          <w:i/>
        </w:rPr>
        <w:t>DATA</w:t>
      </w:r>
      <w:r w:rsidR="007971E5" w:rsidRPr="00712925">
        <w:rPr>
          <w:rStyle w:val="a8"/>
          <w:i/>
        </w:rPr>
        <w:t>_</w:t>
      </w:r>
      <w:r w:rsidR="007971E5">
        <w:rPr>
          <w:rStyle w:val="a8"/>
          <w:i/>
        </w:rPr>
        <w:t>TOKEN</w:t>
      </w:r>
    </w:p>
    <w:p w14:paraId="3A508460" w14:textId="77777777" w:rsidR="007971E5" w:rsidRDefault="007971E5" w:rsidP="00660717">
      <w:pPr>
        <w:ind w:left="420" w:firstLine="420"/>
        <w:rPr>
          <w:rStyle w:val="a8"/>
        </w:rPr>
      </w:pPr>
    </w:p>
    <w:p w14:paraId="3DF31C55" w14:textId="5A65EC61" w:rsidR="007971E5" w:rsidRPr="007971E5" w:rsidRDefault="007971E5" w:rsidP="00660717">
      <w:pPr>
        <w:ind w:left="420" w:firstLine="420"/>
      </w:pPr>
      <w:r w:rsidRPr="007971E5">
        <w:t>注：</w:t>
      </w:r>
      <w:r>
        <w:rPr>
          <w:rFonts w:hint="eastAsia"/>
        </w:rPr>
        <w:t>token</w:t>
      </w:r>
      <w:r>
        <w:rPr>
          <w:rFonts w:hint="eastAsia"/>
        </w:rPr>
        <w:t>参数</w:t>
      </w:r>
      <w:r w:rsidR="00417097">
        <w:rPr>
          <w:rFonts w:hint="eastAsia"/>
        </w:rPr>
        <w:t>为非必需项</w:t>
      </w:r>
      <w:r>
        <w:rPr>
          <w:rFonts w:hint="eastAsia"/>
        </w:rPr>
        <w:t>。若崩溃在</w:t>
      </w:r>
      <w:r>
        <w:rPr>
          <w:rFonts w:hint="eastAsia"/>
        </w:rPr>
        <w:t>initMobileApp</w:t>
      </w:r>
      <w:r>
        <w:rPr>
          <w:rFonts w:hint="eastAsia"/>
        </w:rPr>
        <w:t>操作之前发生，则不设置</w:t>
      </w:r>
      <w:r>
        <w:rPr>
          <w:rFonts w:hint="eastAsia"/>
        </w:rPr>
        <w:t>token</w:t>
      </w:r>
      <w:r>
        <w:rPr>
          <w:rFonts w:hint="eastAsia"/>
        </w:rPr>
        <w:t>参数。</w:t>
      </w:r>
    </w:p>
    <w:p w14:paraId="12D67EDC" w14:textId="77777777" w:rsidR="00660717" w:rsidRPr="009F5B18" w:rsidRDefault="00660717" w:rsidP="00660717"/>
    <w:p w14:paraId="49CD79B7" w14:textId="77777777" w:rsidR="00660717" w:rsidRDefault="00660717" w:rsidP="00660717">
      <w:pPr>
        <w:rPr>
          <w:b/>
        </w:rPr>
      </w:pPr>
      <w:r w:rsidRPr="00B76634">
        <w:rPr>
          <w:rFonts w:hint="eastAsia"/>
          <w:b/>
        </w:rPr>
        <w:t>请求数据：</w:t>
      </w:r>
    </w:p>
    <w:p w14:paraId="5029F8AD" w14:textId="25664324" w:rsidR="00623ADB" w:rsidRDefault="00623ADB" w:rsidP="00623ADB">
      <w:pPr>
        <w:ind w:left="420"/>
      </w:pPr>
      <w:r>
        <w:t>{</w:t>
      </w:r>
    </w:p>
    <w:p w14:paraId="7535D817" w14:textId="5F2A72C6" w:rsidR="00623ADB" w:rsidRDefault="00623ADB" w:rsidP="00623ADB">
      <w:pPr>
        <w:ind w:firstLine="420"/>
      </w:pPr>
      <w:r>
        <w:tab/>
        <w:t>“</w:t>
      </w:r>
      <w:proofErr w:type="gramStart"/>
      <w:r>
        <w:t>did</w:t>
      </w:r>
      <w:proofErr w:type="gramEnd"/>
      <w:r>
        <w:t>” : “</w:t>
      </w:r>
      <w:r w:rsidRPr="008766A2">
        <w:rPr>
          <w:i/>
        </w:rPr>
        <w:t>DEVICE_ID</w:t>
      </w:r>
      <w:r>
        <w:t>”</w:t>
      </w:r>
      <w:r>
        <w:rPr>
          <w:i/>
        </w:rPr>
        <w:t xml:space="preserve"> </w:t>
      </w:r>
      <w:r w:rsidRPr="0036005F">
        <w:rPr>
          <w:color w:val="FF0000"/>
        </w:rPr>
        <w:t>?</w:t>
      </w:r>
      <w:r>
        <w:t>,</w:t>
      </w:r>
    </w:p>
    <w:p w14:paraId="2DAFE2FE" w14:textId="7A8206B2" w:rsidR="00623ADB" w:rsidRDefault="00623ADB" w:rsidP="00623ADB">
      <w:pPr>
        <w:ind w:left="420"/>
      </w:pPr>
      <w:r>
        <w:tab/>
        <w:t>“</w:t>
      </w:r>
      <w:proofErr w:type="gramStart"/>
      <w:r>
        <w:t>dev</w:t>
      </w:r>
      <w:proofErr w:type="gramEnd"/>
      <w:r>
        <w:t xml:space="preserve">” : </w:t>
      </w:r>
      <w:r w:rsidRPr="005E0C21">
        <w:rPr>
          <w:i/>
        </w:rPr>
        <w:t>DEVICE_INFO</w:t>
      </w:r>
      <w:r>
        <w:rPr>
          <w:i/>
        </w:rPr>
        <w:t xml:space="preserve"> </w:t>
      </w:r>
      <w:r w:rsidRPr="0036005F">
        <w:rPr>
          <w:color w:val="FF0000"/>
        </w:rPr>
        <w:t>?</w:t>
      </w:r>
      <w:r w:rsidRPr="005E0C21">
        <w:t>,</w:t>
      </w:r>
    </w:p>
    <w:p w14:paraId="4FA3EED5" w14:textId="0A9FB07F" w:rsidR="00623ADB" w:rsidRDefault="00623ADB" w:rsidP="00623ADB">
      <w:pPr>
        <w:ind w:left="420"/>
      </w:pPr>
      <w:r>
        <w:lastRenderedPageBreak/>
        <w:tab/>
        <w:t>“</w:t>
      </w:r>
      <w:proofErr w:type="gramStart"/>
      <w:r>
        <w:t>app</w:t>
      </w:r>
      <w:proofErr w:type="gramEnd"/>
      <w:r>
        <w:t xml:space="preserve">” : </w:t>
      </w:r>
      <w:r w:rsidRPr="00AE75C4">
        <w:rPr>
          <w:i/>
        </w:rPr>
        <w:t>APP_INFO</w:t>
      </w:r>
      <w:r>
        <w:tab/>
      </w:r>
      <w:r w:rsidRPr="0036005F">
        <w:rPr>
          <w:color w:val="FF0000"/>
        </w:rPr>
        <w:t>?</w:t>
      </w:r>
      <w:r w:rsidRPr="00623ADB">
        <w:t xml:space="preserve"> </w:t>
      </w:r>
      <w:r w:rsidRPr="005E0C21">
        <w:t>,</w:t>
      </w:r>
    </w:p>
    <w:p w14:paraId="40DEF654" w14:textId="0103D219" w:rsidR="00623ADB" w:rsidRDefault="00623ADB" w:rsidP="00623ADB">
      <w:pPr>
        <w:ind w:left="420"/>
      </w:pPr>
      <w:r>
        <w:tab/>
        <w:t>“</w:t>
      </w:r>
      <w:proofErr w:type="gramStart"/>
      <w:r>
        <w:t>data</w:t>
      </w:r>
      <w:proofErr w:type="gramEnd"/>
      <w:r>
        <w:t xml:space="preserve">” : </w:t>
      </w:r>
      <w:r w:rsidRPr="00623ADB">
        <w:rPr>
          <w:i/>
        </w:rPr>
        <w:t>CRASH_DATA</w:t>
      </w:r>
    </w:p>
    <w:p w14:paraId="5F0E42EF" w14:textId="77777777" w:rsidR="00623ADB" w:rsidRDefault="00623ADB" w:rsidP="00623ADB">
      <w:pPr>
        <w:ind w:firstLine="420"/>
      </w:pPr>
      <w:r>
        <w:t>}</w:t>
      </w:r>
    </w:p>
    <w:p w14:paraId="41294E83" w14:textId="68B5DED7" w:rsidR="00623ADB" w:rsidRDefault="00623ADB" w:rsidP="00623ADB">
      <w:r>
        <w:tab/>
      </w:r>
    </w:p>
    <w:p w14:paraId="3173216E" w14:textId="4025204D" w:rsidR="00623ADB" w:rsidRDefault="00623ADB" w:rsidP="00623ADB">
      <w:r>
        <w:rPr>
          <w:rFonts w:hint="eastAsia"/>
        </w:rPr>
        <w:t>其中：</w:t>
      </w:r>
    </w:p>
    <w:p w14:paraId="4B6ED0E0" w14:textId="30D85978" w:rsidR="0023320A" w:rsidRDefault="0023320A" w:rsidP="00623ADB">
      <w:r>
        <w:tab/>
      </w:r>
      <w:r w:rsidRPr="008766A2">
        <w:rPr>
          <w:i/>
        </w:rPr>
        <w:t>DEVICE_ID</w:t>
      </w:r>
      <w:r>
        <w:rPr>
          <w:i/>
        </w:rPr>
        <w:t xml:space="preserve"> </w:t>
      </w:r>
      <w:r w:rsidRPr="0023320A">
        <w:t>:</w:t>
      </w:r>
      <w:r>
        <w:t xml:space="preserve"> </w:t>
      </w:r>
      <w:r>
        <w:rPr>
          <w:rFonts w:hint="eastAsia"/>
        </w:rPr>
        <w:t>设备</w:t>
      </w:r>
      <w:r>
        <w:rPr>
          <w:rFonts w:hint="eastAsia"/>
        </w:rPr>
        <w:t>ID</w:t>
      </w:r>
      <w:r>
        <w:rPr>
          <w:rFonts w:hint="eastAsia"/>
        </w:rPr>
        <w:t>。非必需项。若崩溃在</w:t>
      </w:r>
      <w:r>
        <w:rPr>
          <w:rFonts w:hint="eastAsia"/>
        </w:rPr>
        <w:t>initMobileApp</w:t>
      </w:r>
      <w:r>
        <w:rPr>
          <w:rFonts w:hint="eastAsia"/>
        </w:rPr>
        <w:t>操作之后发生，即连同</w:t>
      </w:r>
      <w:r w:rsidRPr="0023320A">
        <w:rPr>
          <w:rFonts w:hint="eastAsia"/>
        </w:rPr>
        <w:t>token</w:t>
      </w:r>
      <w:r w:rsidRPr="0023320A">
        <w:rPr>
          <w:rFonts w:hint="eastAsia"/>
        </w:rPr>
        <w:t>参数一起上传时，</w:t>
      </w:r>
      <w:r>
        <w:rPr>
          <w:rFonts w:hint="eastAsia"/>
        </w:rPr>
        <w:t>则无需设置</w:t>
      </w:r>
      <w:r>
        <w:rPr>
          <w:rFonts w:hint="eastAsia"/>
        </w:rPr>
        <w:t>did</w:t>
      </w:r>
      <w:r>
        <w:rPr>
          <w:rFonts w:hint="eastAsia"/>
        </w:rPr>
        <w:t>参数；若崩溃在</w:t>
      </w:r>
      <w:r>
        <w:rPr>
          <w:rFonts w:hint="eastAsia"/>
        </w:rPr>
        <w:t>initMobileApp</w:t>
      </w:r>
      <w:r>
        <w:rPr>
          <w:rFonts w:hint="eastAsia"/>
        </w:rPr>
        <w:t>操作之前发生，则必须上传</w:t>
      </w:r>
      <w:r>
        <w:rPr>
          <w:rFonts w:hint="eastAsia"/>
        </w:rPr>
        <w:t>did</w:t>
      </w:r>
      <w:r>
        <w:rPr>
          <w:rFonts w:hint="eastAsia"/>
        </w:rPr>
        <w:t>参数（</w:t>
      </w:r>
      <w:proofErr w:type="gramStart"/>
      <w:r>
        <w:rPr>
          <w:rFonts w:hint="eastAsia"/>
        </w:rPr>
        <w:t>嵌码后</w:t>
      </w:r>
      <w:proofErr w:type="gramEnd"/>
      <w:r>
        <w:rPr>
          <w:rFonts w:hint="eastAsia"/>
        </w:rPr>
        <w:t>第一次运行即发生崩溃时例外，此时，尚未从服务器生成设备</w:t>
      </w:r>
      <w:r>
        <w:rPr>
          <w:rFonts w:hint="eastAsia"/>
        </w:rPr>
        <w:t>ID</w:t>
      </w:r>
      <w:r>
        <w:rPr>
          <w:rFonts w:hint="eastAsia"/>
        </w:rPr>
        <w:t>）</w:t>
      </w:r>
      <w:r w:rsidR="008D66A6">
        <w:rPr>
          <w:rFonts w:hint="eastAsia"/>
        </w:rPr>
        <w:t>。</w:t>
      </w:r>
    </w:p>
    <w:p w14:paraId="302ACD3B" w14:textId="0D53548C" w:rsidR="008D66A6" w:rsidRDefault="008D66A6" w:rsidP="00623ADB">
      <w:r>
        <w:tab/>
      </w:r>
      <w:r w:rsidRPr="005E0C21">
        <w:rPr>
          <w:i/>
        </w:rPr>
        <w:t>DEVICE_INFO</w:t>
      </w:r>
      <w:r w:rsidRPr="0023320A">
        <w:t>:</w:t>
      </w:r>
      <w:r>
        <w:t xml:space="preserve"> </w:t>
      </w:r>
      <w:r>
        <w:t>初始化设备信息</w:t>
      </w:r>
      <w:r>
        <w:rPr>
          <w:rFonts w:hint="eastAsia"/>
        </w:rPr>
        <w:t>。</w:t>
      </w:r>
      <w:r>
        <w:t>数据结构同</w:t>
      </w:r>
      <w:hyperlink w:anchor="DEVICE_INFO" w:history="1">
        <w:r w:rsidRPr="008D66A6">
          <w:rPr>
            <w:rStyle w:val="a8"/>
          </w:rPr>
          <w:t xml:space="preserve">“4.3 </w:t>
        </w:r>
        <w:r w:rsidRPr="008D66A6">
          <w:rPr>
            <w:rStyle w:val="a8"/>
          </w:rPr>
          <w:t>初始化应用实例</w:t>
        </w:r>
        <w:r w:rsidRPr="008D66A6">
          <w:rPr>
            <w:rStyle w:val="a8"/>
          </w:rPr>
          <w:t>”</w:t>
        </w:r>
        <w:r w:rsidRPr="008D66A6">
          <w:rPr>
            <w:rStyle w:val="a8"/>
            <w:rFonts w:hint="eastAsia"/>
          </w:rPr>
          <w:t xml:space="preserve"> </w:t>
        </w:r>
        <w:r w:rsidRPr="008D66A6">
          <w:rPr>
            <w:rStyle w:val="a8"/>
            <w:rFonts w:hint="eastAsia"/>
          </w:rPr>
          <w:t>一节</w:t>
        </w:r>
        <w:r w:rsidRPr="008D66A6">
          <w:rPr>
            <w:rStyle w:val="a8"/>
            <w:rFonts w:hint="eastAsia"/>
            <w:i/>
          </w:rPr>
          <w:t>DEVICE_INFO</w:t>
        </w:r>
      </w:hyperlink>
      <w:r w:rsidR="00417097">
        <w:rPr>
          <w:rFonts w:hint="eastAsia"/>
        </w:rPr>
        <w:t>。</w:t>
      </w:r>
      <w:r w:rsidR="00DB1413">
        <w:rPr>
          <w:rFonts w:hint="eastAsia"/>
        </w:rPr>
        <w:t>若崩溃在</w:t>
      </w:r>
      <w:r w:rsidR="00DB1413">
        <w:rPr>
          <w:rFonts w:hint="eastAsia"/>
        </w:rPr>
        <w:t>initMobileApp</w:t>
      </w:r>
      <w:r w:rsidR="00DB1413">
        <w:rPr>
          <w:rFonts w:hint="eastAsia"/>
        </w:rPr>
        <w:t>操作之后发生，即连同</w:t>
      </w:r>
      <w:r w:rsidR="00DB1413" w:rsidRPr="0023320A">
        <w:rPr>
          <w:rFonts w:hint="eastAsia"/>
        </w:rPr>
        <w:t>token</w:t>
      </w:r>
      <w:r w:rsidR="00DB1413" w:rsidRPr="0023320A">
        <w:rPr>
          <w:rFonts w:hint="eastAsia"/>
        </w:rPr>
        <w:t>参数一起上传时，</w:t>
      </w:r>
      <w:r w:rsidR="00DB1413">
        <w:rPr>
          <w:rFonts w:hint="eastAsia"/>
        </w:rPr>
        <w:t>则无需设置</w:t>
      </w:r>
      <w:r w:rsidR="00DB1413">
        <w:rPr>
          <w:rFonts w:hint="eastAsia"/>
        </w:rPr>
        <w:t>dev</w:t>
      </w:r>
      <w:r w:rsidR="00DB1413">
        <w:rPr>
          <w:rFonts w:hint="eastAsia"/>
        </w:rPr>
        <w:t>参数；若崩溃在</w:t>
      </w:r>
      <w:r w:rsidR="00DB1413">
        <w:rPr>
          <w:rFonts w:hint="eastAsia"/>
        </w:rPr>
        <w:t>initMobileApp</w:t>
      </w:r>
      <w:r w:rsidR="00DB1413">
        <w:rPr>
          <w:rFonts w:hint="eastAsia"/>
        </w:rPr>
        <w:t>操作之前发生，则必须上传</w:t>
      </w:r>
      <w:r w:rsidR="00DB1413">
        <w:t>dev</w:t>
      </w:r>
      <w:r w:rsidR="00DB1413">
        <w:rPr>
          <w:rFonts w:hint="eastAsia"/>
        </w:rPr>
        <w:t>参数</w:t>
      </w:r>
    </w:p>
    <w:p w14:paraId="7700AC6C" w14:textId="62A151AE" w:rsidR="00DD6A00" w:rsidRDefault="00DD6A00" w:rsidP="00DD6A00">
      <w:pPr>
        <w:ind w:firstLine="420"/>
      </w:pPr>
      <w:r>
        <w:rPr>
          <w:i/>
        </w:rPr>
        <w:t>APP_INF</w:t>
      </w:r>
      <w:r w:rsidRPr="005E0C21">
        <w:rPr>
          <w:i/>
        </w:rPr>
        <w:t>O</w:t>
      </w:r>
      <w:r w:rsidRPr="0023320A">
        <w:t>:</w:t>
      </w:r>
      <w:r>
        <w:t xml:space="preserve"> </w:t>
      </w:r>
      <w:r>
        <w:t>初始化</w:t>
      </w:r>
      <w:r>
        <w:rPr>
          <w:rFonts w:hint="eastAsia"/>
        </w:rPr>
        <w:t>App</w:t>
      </w:r>
      <w:r>
        <w:t>信息</w:t>
      </w:r>
      <w:r>
        <w:rPr>
          <w:rFonts w:hint="eastAsia"/>
        </w:rPr>
        <w:t>。</w:t>
      </w:r>
      <w:r>
        <w:t>数据结构同</w:t>
      </w:r>
      <w:hyperlink w:anchor="APP_INFO" w:history="1">
        <w:r w:rsidRPr="008D66A6">
          <w:rPr>
            <w:rStyle w:val="a8"/>
          </w:rPr>
          <w:t xml:space="preserve">“4.3 </w:t>
        </w:r>
        <w:r w:rsidRPr="008D66A6">
          <w:rPr>
            <w:rStyle w:val="a8"/>
          </w:rPr>
          <w:t>初始化应用实例</w:t>
        </w:r>
        <w:r w:rsidRPr="008D66A6">
          <w:rPr>
            <w:rStyle w:val="a8"/>
          </w:rPr>
          <w:t>”</w:t>
        </w:r>
        <w:r w:rsidRPr="008D66A6">
          <w:rPr>
            <w:rStyle w:val="a8"/>
            <w:rFonts w:hint="eastAsia"/>
          </w:rPr>
          <w:t xml:space="preserve"> </w:t>
        </w:r>
        <w:r w:rsidRPr="008D66A6">
          <w:rPr>
            <w:rStyle w:val="a8"/>
            <w:rFonts w:hint="eastAsia"/>
          </w:rPr>
          <w:t>一节</w:t>
        </w:r>
        <w:r w:rsidR="00523B1B">
          <w:rPr>
            <w:rStyle w:val="a8"/>
            <w:i/>
          </w:rPr>
          <w:t>APP</w:t>
        </w:r>
        <w:r w:rsidRPr="008D66A6">
          <w:rPr>
            <w:rStyle w:val="a8"/>
            <w:rFonts w:hint="eastAsia"/>
            <w:i/>
          </w:rPr>
          <w:t>_INFO</w:t>
        </w:r>
      </w:hyperlink>
      <w:r>
        <w:rPr>
          <w:rFonts w:hint="eastAsia"/>
        </w:rPr>
        <w:t>。若崩溃在</w:t>
      </w:r>
      <w:r>
        <w:rPr>
          <w:rFonts w:hint="eastAsia"/>
        </w:rPr>
        <w:t>initMobileApp</w:t>
      </w:r>
      <w:r>
        <w:rPr>
          <w:rFonts w:hint="eastAsia"/>
        </w:rPr>
        <w:t>操作之后发生，即连同</w:t>
      </w:r>
      <w:r w:rsidRPr="0023320A">
        <w:rPr>
          <w:rFonts w:hint="eastAsia"/>
        </w:rPr>
        <w:t>token</w:t>
      </w:r>
      <w:r w:rsidRPr="0023320A">
        <w:rPr>
          <w:rFonts w:hint="eastAsia"/>
        </w:rPr>
        <w:t>参数一起上传时，</w:t>
      </w:r>
      <w:r>
        <w:rPr>
          <w:rFonts w:hint="eastAsia"/>
        </w:rPr>
        <w:t>则无需设置</w:t>
      </w:r>
      <w:r>
        <w:rPr>
          <w:rFonts w:hint="eastAsia"/>
        </w:rPr>
        <w:t>dev</w:t>
      </w:r>
      <w:r>
        <w:rPr>
          <w:rFonts w:hint="eastAsia"/>
        </w:rPr>
        <w:t>参数；若崩溃在</w:t>
      </w:r>
      <w:r>
        <w:rPr>
          <w:rFonts w:hint="eastAsia"/>
        </w:rPr>
        <w:t>initMobileApp</w:t>
      </w:r>
      <w:r>
        <w:rPr>
          <w:rFonts w:hint="eastAsia"/>
        </w:rPr>
        <w:t>操作之前发生，则必须上传</w:t>
      </w:r>
      <w:r>
        <w:t>dev</w:t>
      </w:r>
      <w:r>
        <w:rPr>
          <w:rFonts w:hint="eastAsia"/>
        </w:rPr>
        <w:t>参数</w:t>
      </w:r>
    </w:p>
    <w:p w14:paraId="35637C3A" w14:textId="77777777" w:rsidR="008D66A6" w:rsidRPr="00DD6A00" w:rsidRDefault="008D66A6" w:rsidP="00623ADB"/>
    <w:p w14:paraId="015E570C" w14:textId="63336DE5" w:rsidR="00623ADB" w:rsidRDefault="00623ADB" w:rsidP="00623ADB">
      <w:r>
        <w:tab/>
      </w:r>
      <w:r w:rsidRPr="00623ADB">
        <w:rPr>
          <w:i/>
        </w:rPr>
        <w:t>CRASH_</w:t>
      </w:r>
      <w:proofErr w:type="gramStart"/>
      <w:r w:rsidRPr="00623ADB">
        <w:rPr>
          <w:i/>
        </w:rPr>
        <w:t>DATA</w:t>
      </w:r>
      <w:r>
        <w:rPr>
          <w:i/>
        </w:rPr>
        <w:t xml:space="preserve"> </w:t>
      </w:r>
      <w:r>
        <w:t>:</w:t>
      </w:r>
      <w:proofErr w:type="gramEnd"/>
      <w:r>
        <w:t>=</w:t>
      </w:r>
    </w:p>
    <w:p w14:paraId="6AC3395E" w14:textId="1ED5FE95" w:rsidR="00660717" w:rsidRPr="00B76634" w:rsidRDefault="00623ADB" w:rsidP="00623ADB">
      <w:r w:rsidRPr="00B76634">
        <w:t xml:space="preserve"> </w:t>
      </w:r>
      <w:r>
        <w:tab/>
      </w:r>
      <w:r w:rsidR="00660717" w:rsidRPr="00B76634">
        <w:t>[</w:t>
      </w:r>
    </w:p>
    <w:p w14:paraId="5E7CCDD2" w14:textId="5E1590BA" w:rsidR="00660717" w:rsidRPr="00B76634" w:rsidRDefault="00FF2593" w:rsidP="00660717">
      <w:pPr>
        <w:ind w:left="420" w:firstLine="420"/>
      </w:pPr>
      <w:r>
        <w:rPr>
          <w:i/>
        </w:rPr>
        <w:t>CRASH</w:t>
      </w:r>
      <w:r w:rsidR="00660717" w:rsidRPr="007C4AD3">
        <w:rPr>
          <w:i/>
        </w:rPr>
        <w:t>_ITEM</w:t>
      </w:r>
      <w:r w:rsidR="00660717" w:rsidRPr="00B76634">
        <w:t xml:space="preserve"> </w:t>
      </w:r>
      <w:r w:rsidR="00660717" w:rsidRPr="00B76634">
        <w:rPr>
          <w:color w:val="FF0000"/>
        </w:rPr>
        <w:t>*</w:t>
      </w:r>
    </w:p>
    <w:p w14:paraId="74F0E919" w14:textId="77777777" w:rsidR="00660717" w:rsidRDefault="00660717" w:rsidP="00660717">
      <w:pPr>
        <w:ind w:firstLine="420"/>
      </w:pPr>
      <w:r w:rsidRPr="00B76634">
        <w:t>]</w:t>
      </w:r>
    </w:p>
    <w:p w14:paraId="592B4EEE" w14:textId="77777777" w:rsidR="00660717" w:rsidRDefault="00660717" w:rsidP="00660717">
      <w:pPr>
        <w:ind w:firstLine="420"/>
      </w:pPr>
    </w:p>
    <w:p w14:paraId="5D090C17" w14:textId="677DE06C" w:rsidR="00660717" w:rsidRDefault="00FF2593" w:rsidP="00660717">
      <w:pPr>
        <w:ind w:firstLine="420"/>
      </w:pPr>
      <w:r>
        <w:rPr>
          <w:i/>
        </w:rPr>
        <w:t>CRASH</w:t>
      </w:r>
      <w:r w:rsidRPr="007C4AD3">
        <w:rPr>
          <w:i/>
        </w:rPr>
        <w:t>_</w:t>
      </w:r>
      <w:proofErr w:type="gramStart"/>
      <w:r w:rsidRPr="007C4AD3">
        <w:rPr>
          <w:i/>
        </w:rPr>
        <w:t>ITEM</w:t>
      </w:r>
      <w:r>
        <w:rPr>
          <w:i/>
        </w:rPr>
        <w:t xml:space="preserve"> </w:t>
      </w:r>
      <w:r w:rsidR="00660717">
        <w:t>:</w:t>
      </w:r>
      <w:proofErr w:type="gramEnd"/>
      <w:r w:rsidR="00660717">
        <w:t>=</w:t>
      </w:r>
    </w:p>
    <w:p w14:paraId="7ECE681A" w14:textId="77777777" w:rsidR="006565F7" w:rsidRDefault="006565F7" w:rsidP="00660717">
      <w:pPr>
        <w:ind w:firstLine="420"/>
      </w:pPr>
      <w:r>
        <w:tab/>
      </w:r>
      <w:r>
        <w:rPr>
          <w:rFonts w:hint="eastAsia"/>
        </w:rPr>
        <w:t>[</w:t>
      </w:r>
    </w:p>
    <w:p w14:paraId="7B5E1F39" w14:textId="74FF856D" w:rsidR="006565F7" w:rsidRDefault="006565F7" w:rsidP="00660717">
      <w:pPr>
        <w:ind w:firstLine="420"/>
      </w:pPr>
      <w:r>
        <w:tab/>
      </w:r>
      <w:r>
        <w:tab/>
      </w:r>
      <w:r w:rsidRPr="006565F7">
        <w:rPr>
          <w:i/>
        </w:rPr>
        <w:t>CRASH_TIME_IN_SECONDS</w:t>
      </w:r>
      <w:r>
        <w:t>,</w:t>
      </w:r>
    </w:p>
    <w:p w14:paraId="28101714" w14:textId="57FFEE19" w:rsidR="00A95CA6" w:rsidRDefault="006565F7" w:rsidP="008D66A6">
      <w:pPr>
        <w:ind w:firstLine="420"/>
      </w:pPr>
      <w:r>
        <w:tab/>
      </w:r>
      <w:r>
        <w:tab/>
      </w:r>
      <w:r>
        <w:rPr>
          <w:i/>
        </w:rPr>
        <w:t>APP_START_TIME_IN_SECONDS</w:t>
      </w:r>
      <w:r w:rsidRPr="006565F7">
        <w:t>,</w:t>
      </w:r>
    </w:p>
    <w:p w14:paraId="366E28EB" w14:textId="5D247899" w:rsidR="007F25DF" w:rsidRDefault="007F25DF" w:rsidP="008D66A6">
      <w:pPr>
        <w:ind w:firstLine="420"/>
      </w:pPr>
      <w:r>
        <w:tab/>
      </w:r>
      <w:r>
        <w:tab/>
      </w:r>
      <w:r w:rsidRPr="007F25DF">
        <w:rPr>
          <w:i/>
        </w:rPr>
        <w:t>APP_INIT_FLAG</w:t>
      </w:r>
      <w:r>
        <w:t>,</w:t>
      </w:r>
    </w:p>
    <w:p w14:paraId="3AA55B90" w14:textId="7D9C8AE8" w:rsidR="00545DA6" w:rsidRDefault="00545DA6" w:rsidP="00660717">
      <w:pPr>
        <w:ind w:firstLine="420"/>
        <w:rPr>
          <w:i/>
        </w:rPr>
      </w:pPr>
      <w:r>
        <w:tab/>
      </w:r>
      <w:r>
        <w:tab/>
      </w:r>
      <w:r w:rsidRPr="006565F7">
        <w:t>"</w:t>
      </w:r>
      <w:r w:rsidRPr="00545DA6">
        <w:rPr>
          <w:i/>
        </w:rPr>
        <w:t>CRASH_UUID</w:t>
      </w:r>
      <w:r w:rsidRPr="006565F7">
        <w:t>"</w:t>
      </w:r>
      <w:r>
        <w:t>,</w:t>
      </w:r>
    </w:p>
    <w:p w14:paraId="0EEFA634" w14:textId="5CE59319" w:rsidR="006565F7" w:rsidRDefault="006565F7" w:rsidP="00660717">
      <w:pPr>
        <w:ind w:firstLine="420"/>
        <w:rPr>
          <w:i/>
        </w:rPr>
      </w:pPr>
      <w:r>
        <w:rPr>
          <w:i/>
        </w:rPr>
        <w:tab/>
      </w:r>
      <w:r>
        <w:rPr>
          <w:i/>
        </w:rPr>
        <w:tab/>
      </w:r>
      <w:r w:rsidRPr="006565F7">
        <w:t>"</w:t>
      </w:r>
      <w:r>
        <w:rPr>
          <w:i/>
        </w:rPr>
        <w:t>CRASH_MESSAGE</w:t>
      </w:r>
      <w:r w:rsidR="00B05F2D" w:rsidRPr="006565F7">
        <w:t>"</w:t>
      </w:r>
      <w:r>
        <w:rPr>
          <w:i/>
        </w:rPr>
        <w:t>,</w:t>
      </w:r>
    </w:p>
    <w:p w14:paraId="62B5A84E" w14:textId="3ACC5857" w:rsidR="006565D0" w:rsidRDefault="006565F7" w:rsidP="006565D0">
      <w:pPr>
        <w:ind w:firstLine="420"/>
        <w:rPr>
          <w:i/>
        </w:rPr>
      </w:pPr>
      <w:r>
        <w:rPr>
          <w:i/>
        </w:rPr>
        <w:tab/>
      </w:r>
      <w:r>
        <w:rPr>
          <w:i/>
        </w:rPr>
        <w:tab/>
      </w:r>
      <w:r w:rsidRPr="006565F7">
        <w:rPr>
          <w:i/>
        </w:rPr>
        <w:t>CRASH_STACK_TRACES</w:t>
      </w:r>
      <w:r w:rsidR="0009308C">
        <w:rPr>
          <w:rFonts w:hint="eastAsia"/>
          <w:i/>
        </w:rPr>
        <w:t>,</w:t>
      </w:r>
      <w:r w:rsidR="006565D0" w:rsidRPr="006565D0">
        <w:rPr>
          <w:i/>
        </w:rPr>
        <w:t xml:space="preserve"> </w:t>
      </w:r>
    </w:p>
    <w:p w14:paraId="5832EB22" w14:textId="284B8381" w:rsidR="0009308C" w:rsidRDefault="006565D0" w:rsidP="006565D0">
      <w:pPr>
        <w:ind w:firstLine="420"/>
        <w:rPr>
          <w:i/>
        </w:rPr>
      </w:pPr>
      <w:r>
        <w:rPr>
          <w:i/>
        </w:rPr>
        <w:tab/>
      </w:r>
      <w:r>
        <w:rPr>
          <w:i/>
        </w:rPr>
        <w:tab/>
        <w:t>DEVICE_</w:t>
      </w:r>
      <w:r w:rsidR="00A57808">
        <w:rPr>
          <w:i/>
        </w:rPr>
        <w:t>DATA</w:t>
      </w:r>
      <w:r>
        <w:rPr>
          <w:rFonts w:hint="eastAsia"/>
          <w:i/>
        </w:rPr>
        <w:t>,</w:t>
      </w:r>
    </w:p>
    <w:p w14:paraId="6B839FAD" w14:textId="23028DF2" w:rsidR="006565D0" w:rsidRDefault="00A57808" w:rsidP="006565D0">
      <w:pPr>
        <w:ind w:firstLine="420"/>
        <w:rPr>
          <w:i/>
        </w:rPr>
      </w:pPr>
      <w:r>
        <w:rPr>
          <w:i/>
        </w:rPr>
        <w:tab/>
      </w:r>
      <w:r>
        <w:rPr>
          <w:i/>
        </w:rPr>
        <w:tab/>
        <w:t>APP_INFO</w:t>
      </w:r>
      <w:r w:rsidR="00836129">
        <w:rPr>
          <w:rFonts w:hint="eastAsia"/>
          <w:i/>
        </w:rPr>
        <w:t>_OVERRIDE</w:t>
      </w:r>
      <w:r w:rsidR="006565D0">
        <w:rPr>
          <w:rFonts w:hint="eastAsia"/>
          <w:i/>
        </w:rPr>
        <w:t>,</w:t>
      </w:r>
    </w:p>
    <w:p w14:paraId="6884D1C3" w14:textId="77777777" w:rsidR="00102924" w:rsidRDefault="0009308C" w:rsidP="00102924">
      <w:pPr>
        <w:ind w:firstLine="420"/>
        <w:rPr>
          <w:i/>
        </w:rPr>
      </w:pPr>
      <w:r>
        <w:rPr>
          <w:i/>
        </w:rPr>
        <w:tab/>
      </w:r>
      <w:r w:rsidR="00B2293A">
        <w:rPr>
          <w:i/>
        </w:rPr>
        <w:tab/>
      </w:r>
      <w:r w:rsidR="004A2D73" w:rsidRPr="006565F7">
        <w:t>"</w:t>
      </w:r>
      <w:r w:rsidR="00B2293A">
        <w:rPr>
          <w:i/>
        </w:rPr>
        <w:t>ADDITI</w:t>
      </w:r>
      <w:r>
        <w:rPr>
          <w:i/>
        </w:rPr>
        <w:t>ONAL_INFO</w:t>
      </w:r>
      <w:r w:rsidR="004A2D73" w:rsidRPr="006565F7">
        <w:t>"</w:t>
      </w:r>
      <w:r w:rsidR="003F118A">
        <w:rPr>
          <w:rFonts w:hint="eastAsia"/>
          <w:i/>
        </w:rPr>
        <w:t>,</w:t>
      </w:r>
    </w:p>
    <w:p w14:paraId="4EBBC600" w14:textId="4AFD4AD7" w:rsidR="003F118A" w:rsidRDefault="00102924" w:rsidP="00102924">
      <w:pPr>
        <w:ind w:firstLine="420"/>
        <w:rPr>
          <w:i/>
        </w:rPr>
      </w:pPr>
      <w:r>
        <w:rPr>
          <w:i/>
        </w:rPr>
        <w:tab/>
      </w:r>
      <w:r>
        <w:rPr>
          <w:i/>
        </w:rPr>
        <w:tab/>
      </w:r>
      <w:r w:rsidRPr="006565F7">
        <w:t>"</w:t>
      </w:r>
      <w:r>
        <w:rPr>
          <w:i/>
        </w:rPr>
        <w:t>OS_BUILD_VERSION</w:t>
      </w:r>
      <w:r w:rsidRPr="006565F7">
        <w:t>"</w:t>
      </w:r>
      <w:r w:rsidRPr="009F2B05">
        <w:t>,</w:t>
      </w:r>
    </w:p>
    <w:p w14:paraId="20354229" w14:textId="01E44B7B" w:rsidR="0009308C" w:rsidRPr="006565F7" w:rsidRDefault="003F118A" w:rsidP="003F118A">
      <w:pPr>
        <w:ind w:firstLine="420"/>
        <w:rPr>
          <w:i/>
        </w:rPr>
      </w:pPr>
      <w:r>
        <w:rPr>
          <w:i/>
        </w:rPr>
        <w:tab/>
      </w:r>
      <w:r>
        <w:rPr>
          <w:i/>
        </w:rPr>
        <w:tab/>
        <w:t>IMAGE_UUID_LIST</w:t>
      </w:r>
    </w:p>
    <w:p w14:paraId="7DF02C9A" w14:textId="2BD9EB1D" w:rsidR="00660717" w:rsidRDefault="006565F7" w:rsidP="006565F7">
      <w:pPr>
        <w:ind w:left="420" w:firstLine="420"/>
      </w:pPr>
      <w:r>
        <w:rPr>
          <w:rFonts w:hint="eastAsia"/>
        </w:rPr>
        <w:t>]</w:t>
      </w:r>
    </w:p>
    <w:p w14:paraId="621D72A7" w14:textId="77777777" w:rsidR="006565F7" w:rsidRDefault="006565F7" w:rsidP="006565F7">
      <w:pPr>
        <w:ind w:left="420" w:firstLine="420"/>
      </w:pPr>
    </w:p>
    <w:p w14:paraId="1EC45693" w14:textId="0EBFDAF0" w:rsidR="006565F7" w:rsidRDefault="006565F7" w:rsidP="006565F7">
      <w:pPr>
        <w:ind w:left="420" w:firstLine="420"/>
      </w:pPr>
      <w:r w:rsidRPr="006565F7">
        <w:rPr>
          <w:i/>
        </w:rPr>
        <w:t>CRASH_TIME_IN_SECONDS</w:t>
      </w:r>
      <w:r w:rsidRPr="006565F7">
        <w:t>:</w:t>
      </w:r>
      <w:r>
        <w:t xml:space="preserve"> </w:t>
      </w:r>
      <w:r>
        <w:rPr>
          <w:rFonts w:hint="eastAsia"/>
        </w:rPr>
        <w:t>崩溃时间戳（秒）</w:t>
      </w:r>
    </w:p>
    <w:p w14:paraId="01EBFDB8" w14:textId="4156B518" w:rsidR="00660717" w:rsidRDefault="006565F7" w:rsidP="00660717">
      <w:pPr>
        <w:ind w:left="420" w:firstLine="420"/>
      </w:pPr>
      <w:r>
        <w:rPr>
          <w:i/>
        </w:rPr>
        <w:t>APP_START_TIME_IN_SECONDS</w:t>
      </w:r>
      <w:r w:rsidRPr="006565F7">
        <w:rPr>
          <w:rFonts w:hint="eastAsia"/>
        </w:rPr>
        <w:t>:</w:t>
      </w:r>
      <w:r>
        <w:t xml:space="preserve"> </w:t>
      </w:r>
      <w:r>
        <w:rPr>
          <w:rFonts w:hint="eastAsia"/>
        </w:rPr>
        <w:t>应用启动时间，</w:t>
      </w:r>
      <w:r w:rsidR="00E054A0">
        <w:rPr>
          <w:rFonts w:hint="eastAsia"/>
        </w:rPr>
        <w:t>通常是</w:t>
      </w:r>
      <w:r>
        <w:rPr>
          <w:rFonts w:hint="eastAsia"/>
        </w:rPr>
        <w:t>发生</w:t>
      </w:r>
      <w:r>
        <w:rPr>
          <w:rFonts w:hint="eastAsia"/>
        </w:rPr>
        <w:t>init</w:t>
      </w:r>
      <w:r>
        <w:t>MobileApp</w:t>
      </w:r>
      <w:r>
        <w:rPr>
          <w:rFonts w:hint="eastAsia"/>
        </w:rPr>
        <w:t>操作的时间戳（秒）</w:t>
      </w:r>
      <w:r w:rsidR="00E054A0">
        <w:rPr>
          <w:rFonts w:hint="eastAsia"/>
        </w:rPr>
        <w:t>。若崩溃在</w:t>
      </w:r>
      <w:r w:rsidR="00E054A0">
        <w:rPr>
          <w:rFonts w:hint="eastAsia"/>
        </w:rPr>
        <w:t>initMobileApp</w:t>
      </w:r>
      <w:r w:rsidR="00E054A0">
        <w:rPr>
          <w:rFonts w:hint="eastAsia"/>
        </w:rPr>
        <w:t>操作之前发生</w:t>
      </w:r>
      <w:r w:rsidR="007F25DF">
        <w:rPr>
          <w:rFonts w:hint="eastAsia"/>
        </w:rPr>
        <w:t>且无法捕捉</w:t>
      </w:r>
      <w:r w:rsidR="007F25DF">
        <w:rPr>
          <w:rFonts w:hint="eastAsia"/>
        </w:rPr>
        <w:t>App</w:t>
      </w:r>
      <w:proofErr w:type="gramStart"/>
      <w:r w:rsidR="007F25DF">
        <w:rPr>
          <w:rFonts w:hint="eastAsia"/>
        </w:rPr>
        <w:t>真实启动</w:t>
      </w:r>
      <w:proofErr w:type="gramEnd"/>
      <w:r w:rsidR="007F25DF">
        <w:rPr>
          <w:rFonts w:hint="eastAsia"/>
        </w:rPr>
        <w:t>时间</w:t>
      </w:r>
      <w:r w:rsidR="00E054A0">
        <w:rPr>
          <w:rFonts w:hint="eastAsia"/>
        </w:rPr>
        <w:t>，则该时间同崩溃时间戳。</w:t>
      </w:r>
    </w:p>
    <w:p w14:paraId="60B797AD" w14:textId="114CF275" w:rsidR="007F25DF" w:rsidRDefault="007F25DF" w:rsidP="007F25DF">
      <w:pPr>
        <w:ind w:left="420" w:firstLine="420"/>
        <w:jc w:val="left"/>
      </w:pPr>
      <w:r w:rsidRPr="007F25DF">
        <w:rPr>
          <w:i/>
        </w:rPr>
        <w:t>APP_INIT_FLAG</w:t>
      </w:r>
      <w:r w:rsidRPr="007F25DF">
        <w:t>:</w:t>
      </w:r>
      <w:r>
        <w:t xml:space="preserve"> </w:t>
      </w:r>
      <w:r>
        <w:t>探针是否成功执行</w:t>
      </w:r>
      <w:r>
        <w:rPr>
          <w:rFonts w:hint="eastAsia"/>
        </w:rPr>
        <w:t>initMobileApp</w:t>
      </w:r>
      <w:r>
        <w:rPr>
          <w:rFonts w:hint="eastAsia"/>
        </w:rPr>
        <w:t>：</w:t>
      </w:r>
      <w:r>
        <w:rPr>
          <w:rFonts w:hint="eastAsia"/>
        </w:rPr>
        <w:t xml:space="preserve">0 </w:t>
      </w:r>
      <w:r>
        <w:t xml:space="preserve">– </w:t>
      </w:r>
      <w:r>
        <w:t>未执行</w:t>
      </w:r>
      <w:r>
        <w:t>initMobileApp</w:t>
      </w:r>
      <w:r>
        <w:t>或执行失败</w:t>
      </w:r>
      <w:r>
        <w:rPr>
          <w:rFonts w:hint="eastAsia"/>
        </w:rPr>
        <w:t xml:space="preserve"> 1 </w:t>
      </w:r>
      <w:r>
        <w:t>–</w:t>
      </w:r>
      <w:r>
        <w:rPr>
          <w:rFonts w:hint="eastAsia"/>
        </w:rPr>
        <w:t>initMobileApp</w:t>
      </w:r>
      <w:r>
        <w:rPr>
          <w:rFonts w:hint="eastAsia"/>
        </w:rPr>
        <w:t>操作执行成功。若崩溃在</w:t>
      </w:r>
      <w:r>
        <w:rPr>
          <w:rFonts w:hint="eastAsia"/>
        </w:rPr>
        <w:t>initMobileApp</w:t>
      </w:r>
      <w:r>
        <w:rPr>
          <w:rFonts w:hint="eastAsia"/>
        </w:rPr>
        <w:t>操作之前发生，该标识应置为</w:t>
      </w:r>
      <w:r>
        <w:rPr>
          <w:rFonts w:hint="eastAsia"/>
        </w:rPr>
        <w:t>0</w:t>
      </w:r>
      <w:r>
        <w:rPr>
          <w:rFonts w:hint="eastAsia"/>
        </w:rPr>
        <w:t>。服务器</w:t>
      </w:r>
      <w:proofErr w:type="gramStart"/>
      <w:r>
        <w:rPr>
          <w:rFonts w:hint="eastAsia"/>
        </w:rPr>
        <w:t>端需要</w:t>
      </w:r>
      <w:proofErr w:type="gramEnd"/>
      <w:r>
        <w:rPr>
          <w:rFonts w:hint="eastAsia"/>
        </w:rPr>
        <w:t>为该崩溃触发一次类似于</w:t>
      </w:r>
      <w:r>
        <w:rPr>
          <w:rFonts w:hint="eastAsia"/>
        </w:rPr>
        <w:t>initMobileApp</w:t>
      </w:r>
      <w:r>
        <w:rPr>
          <w:rFonts w:hint="eastAsia"/>
        </w:rPr>
        <w:t>的动作（但无需返回任何配置项的响应），否则可能导致启动次数及崩溃率计算错误。</w:t>
      </w:r>
    </w:p>
    <w:p w14:paraId="3274BFDF" w14:textId="67E6B4ED" w:rsidR="00545DA6" w:rsidRDefault="00545DA6" w:rsidP="00660717">
      <w:pPr>
        <w:ind w:left="420" w:firstLine="420"/>
      </w:pPr>
      <w:r w:rsidRPr="00545DA6">
        <w:rPr>
          <w:i/>
        </w:rPr>
        <w:t>CRASH_UUID</w:t>
      </w:r>
      <w:r w:rsidRPr="00545DA6">
        <w:t>:</w:t>
      </w:r>
      <w:r>
        <w:rPr>
          <w:i/>
        </w:rPr>
        <w:t xml:space="preserve"> </w:t>
      </w:r>
      <w:r w:rsidRPr="00475A85">
        <w:rPr>
          <w:rFonts w:ascii="Cambria" w:hAnsi="Cambria" w:hint="eastAsia"/>
          <w:szCs w:val="21"/>
        </w:rPr>
        <w:t>标识</w:t>
      </w:r>
      <w:r w:rsidRPr="00475A85">
        <w:rPr>
          <w:rFonts w:ascii="Cambria" w:hAnsi="Cambria" w:hint="eastAsia"/>
          <w:szCs w:val="21"/>
        </w:rPr>
        <w:t>Crash</w:t>
      </w:r>
      <w:r w:rsidRPr="00475A85">
        <w:rPr>
          <w:rFonts w:ascii="Cambria" w:hAnsi="Cambria" w:hint="eastAsia"/>
          <w:szCs w:val="21"/>
        </w:rPr>
        <w:t>的唯一</w:t>
      </w:r>
      <w:r w:rsidRPr="00475A85">
        <w:rPr>
          <w:rFonts w:ascii="Cambria" w:hAnsi="Cambria" w:hint="eastAsia"/>
          <w:szCs w:val="21"/>
        </w:rPr>
        <w:t>ID</w:t>
      </w:r>
      <w:r w:rsidRPr="00475A85">
        <w:rPr>
          <w:rFonts w:ascii="Cambria" w:hAnsi="Cambria" w:hint="eastAsia"/>
          <w:szCs w:val="21"/>
        </w:rPr>
        <w:t>，用于服务器端识别是否重复</w:t>
      </w:r>
      <w:r w:rsidRPr="00475A85">
        <w:rPr>
          <w:rFonts w:ascii="Cambria" w:hAnsi="Cambria" w:hint="eastAsia"/>
          <w:szCs w:val="21"/>
        </w:rPr>
        <w:t>Crash</w:t>
      </w:r>
      <w:r w:rsidRPr="00475A85">
        <w:rPr>
          <w:rFonts w:ascii="Cambria" w:hAnsi="Cambria" w:hint="eastAsia"/>
          <w:szCs w:val="21"/>
        </w:rPr>
        <w:t>上传。</w:t>
      </w:r>
      <w:r w:rsidRPr="00475A85">
        <w:rPr>
          <w:rFonts w:ascii="Cambria" w:hAnsi="Cambria" w:hint="eastAsia"/>
          <w:szCs w:val="21"/>
        </w:rPr>
        <w:t>iOS</w:t>
      </w:r>
      <w:r w:rsidRPr="00475A85">
        <w:rPr>
          <w:rFonts w:ascii="Cambria" w:hAnsi="Cambria" w:hint="eastAsia"/>
          <w:szCs w:val="21"/>
        </w:rPr>
        <w:lastRenderedPageBreak/>
        <w:t>的</w:t>
      </w:r>
      <w:r w:rsidRPr="00475A85">
        <w:rPr>
          <w:rFonts w:ascii="Cambria" w:hAnsi="Cambria" w:hint="eastAsia"/>
          <w:szCs w:val="21"/>
        </w:rPr>
        <w:t>Crash</w:t>
      </w:r>
      <w:r w:rsidRPr="00475A85">
        <w:rPr>
          <w:rFonts w:ascii="Cambria" w:hAnsi="Cambria" w:hint="eastAsia"/>
          <w:szCs w:val="21"/>
        </w:rPr>
        <w:t>内置此</w:t>
      </w:r>
      <w:r w:rsidRPr="00475A85">
        <w:rPr>
          <w:rFonts w:ascii="Cambria" w:hAnsi="Cambria" w:hint="eastAsia"/>
          <w:szCs w:val="21"/>
        </w:rPr>
        <w:t>UUID</w:t>
      </w:r>
      <w:r w:rsidRPr="00475A85">
        <w:rPr>
          <w:rFonts w:ascii="Cambria" w:hAnsi="Cambria" w:hint="eastAsia"/>
          <w:szCs w:val="21"/>
        </w:rPr>
        <w:t>。</w:t>
      </w:r>
    </w:p>
    <w:p w14:paraId="5571335D" w14:textId="78FAE627" w:rsidR="00660717" w:rsidRDefault="00DD2095" w:rsidP="00660717">
      <w:pPr>
        <w:ind w:left="420" w:firstLine="420"/>
      </w:pPr>
      <w:r>
        <w:rPr>
          <w:i/>
        </w:rPr>
        <w:t>CRASH_MESSAGE</w:t>
      </w:r>
      <w:r w:rsidR="00660717">
        <w:t xml:space="preserve">: </w:t>
      </w:r>
      <w:r>
        <w:rPr>
          <w:rFonts w:hint="eastAsia"/>
        </w:rPr>
        <w:t>崩溃</w:t>
      </w:r>
      <w:r w:rsidR="00660717">
        <w:rPr>
          <w:rFonts w:hint="eastAsia"/>
        </w:rPr>
        <w:t>消息</w:t>
      </w:r>
      <w:r>
        <w:rPr>
          <w:rFonts w:hint="eastAsia"/>
        </w:rPr>
        <w:t>摘要</w:t>
      </w:r>
      <w:r w:rsidR="00660717">
        <w:rPr>
          <w:rFonts w:hint="eastAsia"/>
        </w:rPr>
        <w:t>描述</w:t>
      </w:r>
    </w:p>
    <w:p w14:paraId="29B55DD3" w14:textId="429BC95E" w:rsidR="00434633" w:rsidRDefault="00434633" w:rsidP="00660717">
      <w:pPr>
        <w:ind w:left="420" w:firstLine="420"/>
      </w:pPr>
      <w:r w:rsidRPr="006565F7">
        <w:rPr>
          <w:i/>
        </w:rPr>
        <w:t>CRASH_STACK_TRACES</w:t>
      </w:r>
      <w:r>
        <w:t xml:space="preserve">: </w:t>
      </w:r>
      <w:r>
        <w:t>多个</w:t>
      </w:r>
      <w:r w:rsidR="001E14C0">
        <w:rPr>
          <w:rFonts w:hint="eastAsia"/>
        </w:rPr>
        <w:t>线程调用</w:t>
      </w:r>
      <w:r>
        <w:rPr>
          <w:rFonts w:hint="eastAsia"/>
        </w:rPr>
        <w:t>堆栈的数组</w:t>
      </w:r>
      <w:r w:rsidR="001E14C0">
        <w:rPr>
          <w:rFonts w:hint="eastAsia"/>
        </w:rPr>
        <w:t>。</w:t>
      </w:r>
      <w:r w:rsidR="001E14C0">
        <w:t>包含</w:t>
      </w:r>
      <w:r w:rsidR="001E14C0">
        <w:rPr>
          <w:rFonts w:hint="eastAsia"/>
        </w:rPr>
        <w:t>1</w:t>
      </w:r>
      <w:r w:rsidR="001E14C0">
        <w:rPr>
          <w:rFonts w:hint="eastAsia"/>
        </w:rPr>
        <w:t>个或</w:t>
      </w:r>
      <w:r w:rsidR="001E14C0">
        <w:rPr>
          <w:rFonts w:hint="eastAsia"/>
        </w:rPr>
        <w:t>2</w:t>
      </w:r>
      <w:r w:rsidR="001E14C0">
        <w:rPr>
          <w:rFonts w:hint="eastAsia"/>
        </w:rPr>
        <w:t>个线程的堆栈，至少应该包含崩溃线程的堆栈，如果有可能，也应该包含主线程堆栈。崩溃线程的堆栈应始终置于堆栈列表第</w:t>
      </w:r>
      <w:r w:rsidR="001E14C0">
        <w:rPr>
          <w:rFonts w:hint="eastAsia"/>
        </w:rPr>
        <w:t>1</w:t>
      </w:r>
      <w:r w:rsidR="001E14C0">
        <w:rPr>
          <w:rFonts w:hint="eastAsia"/>
        </w:rPr>
        <w:t>个。</w:t>
      </w:r>
      <w:r>
        <w:rPr>
          <w:rFonts w:hint="eastAsia"/>
        </w:rPr>
        <w:t>其内部</w:t>
      </w:r>
      <w:r>
        <w:rPr>
          <w:rFonts w:hint="eastAsia"/>
        </w:rPr>
        <w:t>Json</w:t>
      </w:r>
      <w:r>
        <w:rPr>
          <w:rFonts w:hint="eastAsia"/>
        </w:rPr>
        <w:t>格式表示如下：</w:t>
      </w:r>
    </w:p>
    <w:p w14:paraId="4C5C64A6" w14:textId="407C12B6" w:rsidR="00DD2095" w:rsidRDefault="00DD2095" w:rsidP="00660717">
      <w:pPr>
        <w:ind w:left="420" w:firstLine="420"/>
      </w:pPr>
      <w:r w:rsidRPr="006565F7">
        <w:rPr>
          <w:i/>
        </w:rPr>
        <w:t>CRASH_STACK_</w:t>
      </w:r>
      <w:proofErr w:type="gramStart"/>
      <w:r w:rsidRPr="006565F7">
        <w:rPr>
          <w:i/>
        </w:rPr>
        <w:t>TRACES</w:t>
      </w:r>
      <w:r>
        <w:rPr>
          <w:i/>
        </w:rPr>
        <w:t xml:space="preserve"> </w:t>
      </w:r>
      <w:r w:rsidRPr="00DD2095">
        <w:t>:</w:t>
      </w:r>
      <w:proofErr w:type="gramEnd"/>
      <w:r w:rsidRPr="00DD2095">
        <w:t>=</w:t>
      </w:r>
    </w:p>
    <w:p w14:paraId="6AE56644" w14:textId="77777777" w:rsidR="00DD2095" w:rsidRPr="00DD2095" w:rsidRDefault="00DD2095" w:rsidP="00660717">
      <w:pPr>
        <w:ind w:left="420" w:firstLine="420"/>
      </w:pPr>
      <w:r>
        <w:rPr>
          <w:i/>
        </w:rPr>
        <w:tab/>
      </w:r>
      <w:r w:rsidRPr="00DD2095">
        <w:t>[</w:t>
      </w:r>
    </w:p>
    <w:p w14:paraId="4888D7A1" w14:textId="124DC11B" w:rsidR="00DD2095" w:rsidRPr="00DD2095" w:rsidRDefault="00DD2095" w:rsidP="00660717">
      <w:pPr>
        <w:ind w:left="420" w:firstLine="420"/>
      </w:pPr>
      <w:r>
        <w:tab/>
      </w:r>
      <w:r>
        <w:tab/>
      </w:r>
      <w:r w:rsidRPr="006565F7">
        <w:rPr>
          <w:i/>
        </w:rPr>
        <w:t>CRASH_STACK_TRACE</w:t>
      </w:r>
      <w:r>
        <w:rPr>
          <w:i/>
        </w:rPr>
        <w:t>_ITEM</w:t>
      </w:r>
      <w:r w:rsidR="00B05F2D">
        <w:t xml:space="preserve"> </w:t>
      </w:r>
      <w:r w:rsidR="003E6C3C" w:rsidRPr="003E6C3C">
        <w:rPr>
          <w:color w:val="FF0000"/>
        </w:rPr>
        <w:t>*</w:t>
      </w:r>
    </w:p>
    <w:p w14:paraId="72E6AA54" w14:textId="7D914173" w:rsidR="00DD2095" w:rsidRDefault="00DD2095" w:rsidP="00DD2095">
      <w:pPr>
        <w:ind w:left="840" w:firstLine="420"/>
      </w:pPr>
      <w:r w:rsidRPr="00DD2095">
        <w:t>]</w:t>
      </w:r>
    </w:p>
    <w:p w14:paraId="178D34E8" w14:textId="18C6A323" w:rsidR="00B05F2D" w:rsidRDefault="00B05F2D" w:rsidP="00DD2095">
      <w:pPr>
        <w:ind w:left="840" w:firstLine="420"/>
      </w:pPr>
      <w:r w:rsidRPr="006565F7">
        <w:rPr>
          <w:i/>
        </w:rPr>
        <w:t>CRASH_STACK_TRACE</w:t>
      </w:r>
      <w:r>
        <w:rPr>
          <w:i/>
        </w:rPr>
        <w:t>_</w:t>
      </w:r>
      <w:proofErr w:type="gramStart"/>
      <w:r>
        <w:rPr>
          <w:i/>
        </w:rPr>
        <w:t xml:space="preserve">ITEM </w:t>
      </w:r>
      <w:r w:rsidRPr="00DD2095">
        <w:t>:</w:t>
      </w:r>
      <w:proofErr w:type="gramEnd"/>
      <w:r w:rsidRPr="00DD2095">
        <w:t>=</w:t>
      </w:r>
    </w:p>
    <w:p w14:paraId="58FCE19D" w14:textId="77777777" w:rsidR="00B05F2D" w:rsidRPr="00B05F2D" w:rsidRDefault="00B05F2D" w:rsidP="00DD2095">
      <w:pPr>
        <w:ind w:left="840" w:firstLine="420"/>
      </w:pPr>
      <w:r w:rsidRPr="00B05F2D">
        <w:t>[</w:t>
      </w:r>
    </w:p>
    <w:p w14:paraId="5090868B" w14:textId="1CD9BF9E" w:rsidR="00B05F2D" w:rsidRDefault="00B05F2D" w:rsidP="00DD2095">
      <w:pPr>
        <w:ind w:left="840" w:firstLine="420"/>
      </w:pPr>
      <w:r>
        <w:tab/>
      </w:r>
      <w:r w:rsidRPr="00B05F2D">
        <w:rPr>
          <w:i/>
        </w:rPr>
        <w:t>THREAD_ID</w:t>
      </w:r>
      <w:r>
        <w:t>,</w:t>
      </w:r>
    </w:p>
    <w:p w14:paraId="61E1BE62" w14:textId="3DCB8FE9" w:rsidR="00EA74B0" w:rsidRPr="00B05F2D" w:rsidRDefault="00B05F2D" w:rsidP="003D49A9">
      <w:pPr>
        <w:ind w:left="840" w:firstLine="420"/>
        <w:rPr>
          <w:i/>
        </w:rPr>
      </w:pPr>
      <w:r>
        <w:rPr>
          <w:i/>
        </w:rPr>
        <w:tab/>
      </w:r>
      <w:r w:rsidRPr="006565F7">
        <w:t>"</w:t>
      </w:r>
      <w:r>
        <w:rPr>
          <w:i/>
        </w:rPr>
        <w:t>THREAD_NAME</w:t>
      </w:r>
      <w:r w:rsidRPr="006565F7">
        <w:t>"</w:t>
      </w:r>
      <w:r>
        <w:t>,</w:t>
      </w:r>
    </w:p>
    <w:p w14:paraId="5C8E6407" w14:textId="04B87154" w:rsidR="00B05F2D" w:rsidRPr="00B05F2D" w:rsidRDefault="00B05F2D" w:rsidP="00B05F2D">
      <w:pPr>
        <w:ind w:left="840" w:firstLine="420"/>
        <w:rPr>
          <w:i/>
        </w:rPr>
      </w:pPr>
      <w:r>
        <w:rPr>
          <w:i/>
        </w:rPr>
        <w:tab/>
      </w:r>
      <w:r w:rsidRPr="006565F7">
        <w:t>"</w:t>
      </w:r>
      <w:r>
        <w:rPr>
          <w:i/>
        </w:rPr>
        <w:t>THREAD_STACK_TRACE</w:t>
      </w:r>
      <w:r w:rsidRPr="006565F7">
        <w:t>"</w:t>
      </w:r>
    </w:p>
    <w:p w14:paraId="176D2FDD" w14:textId="7868339A" w:rsidR="00B05F2D" w:rsidRDefault="00B05F2D" w:rsidP="00DD2095">
      <w:pPr>
        <w:ind w:left="840" w:firstLine="420"/>
      </w:pPr>
      <w:r w:rsidRPr="00B05F2D">
        <w:t>]</w:t>
      </w:r>
    </w:p>
    <w:p w14:paraId="12B5303F" w14:textId="3236D6FC" w:rsidR="00F01443" w:rsidRDefault="008B2CE6" w:rsidP="008B2CE6">
      <w:r>
        <w:tab/>
      </w:r>
      <w:r>
        <w:tab/>
      </w:r>
      <w:r w:rsidRPr="00B05F2D">
        <w:rPr>
          <w:i/>
        </w:rPr>
        <w:t>THREAD_ID</w:t>
      </w:r>
      <w:r w:rsidRPr="008B2CE6">
        <w:rPr>
          <w:rFonts w:hint="eastAsia"/>
        </w:rPr>
        <w:t>:</w:t>
      </w:r>
      <w:r>
        <w:t xml:space="preserve"> </w:t>
      </w:r>
      <w:r>
        <w:t>线程</w:t>
      </w:r>
      <w:r>
        <w:t>ID</w:t>
      </w:r>
      <w:r w:rsidR="00BC569D">
        <w:rPr>
          <w:rFonts w:hint="eastAsia"/>
        </w:rPr>
        <w:t>。</w:t>
      </w:r>
      <w:r w:rsidR="0033528D">
        <w:rPr>
          <w:rFonts w:hint="eastAsia"/>
        </w:rPr>
        <w:t>非必需项，若无，则置</w:t>
      </w:r>
      <w:r w:rsidR="00157E2C">
        <w:rPr>
          <w:rFonts w:hint="eastAsia"/>
        </w:rPr>
        <w:t>0</w:t>
      </w:r>
      <w:r w:rsidR="00157E2C">
        <w:rPr>
          <w:rFonts w:hint="eastAsia"/>
        </w:rPr>
        <w:t>。</w:t>
      </w:r>
    </w:p>
    <w:p w14:paraId="0D02EA31" w14:textId="0CFC1558" w:rsidR="00EA74B0" w:rsidRDefault="008B2CE6" w:rsidP="003D49A9">
      <w:r>
        <w:tab/>
      </w:r>
      <w:r>
        <w:tab/>
      </w:r>
      <w:r>
        <w:rPr>
          <w:i/>
        </w:rPr>
        <w:t>THREAD_NAME</w:t>
      </w:r>
      <w:r w:rsidRPr="008B2CE6">
        <w:rPr>
          <w:rFonts w:hint="eastAsia"/>
        </w:rPr>
        <w:t>:</w:t>
      </w:r>
      <w:r>
        <w:t xml:space="preserve"> </w:t>
      </w:r>
      <w:r>
        <w:t>线程</w:t>
      </w:r>
      <w:r>
        <w:rPr>
          <w:rFonts w:hint="eastAsia"/>
        </w:rPr>
        <w:t>名称</w:t>
      </w:r>
      <w:r w:rsidR="00BC569D">
        <w:rPr>
          <w:rFonts w:hint="eastAsia"/>
        </w:rPr>
        <w:t>。</w:t>
      </w:r>
    </w:p>
    <w:p w14:paraId="66FA1302" w14:textId="57091BC8" w:rsidR="008B2CE6" w:rsidRPr="008B2CE6" w:rsidRDefault="008B2CE6" w:rsidP="008B2CE6">
      <w:r>
        <w:tab/>
      </w:r>
      <w:r>
        <w:tab/>
      </w:r>
      <w:r>
        <w:rPr>
          <w:i/>
        </w:rPr>
        <w:t>THREAD_STACK_TRACE</w:t>
      </w:r>
      <w:r w:rsidRPr="008B2CE6">
        <w:t>:</w:t>
      </w:r>
      <w:r>
        <w:t xml:space="preserve"> </w:t>
      </w:r>
      <w:r>
        <w:t>线程调用堆栈信息</w:t>
      </w:r>
      <w:r>
        <w:rPr>
          <w:rFonts w:hint="eastAsia"/>
        </w:rPr>
        <w:t>，格式为文本，每行</w:t>
      </w:r>
      <w:r w:rsidR="004E57F9">
        <w:rPr>
          <w:rFonts w:hint="eastAsia"/>
        </w:rPr>
        <w:t>（换行符为</w:t>
      </w:r>
      <w:r w:rsidR="004E57F9">
        <w:rPr>
          <w:rFonts w:hint="eastAsia"/>
        </w:rPr>
        <w:t>\n</w:t>
      </w:r>
      <w:r w:rsidR="004E57F9">
        <w:rPr>
          <w:rFonts w:hint="eastAsia"/>
        </w:rPr>
        <w:t>）</w:t>
      </w:r>
      <w:r>
        <w:rPr>
          <w:rFonts w:hint="eastAsia"/>
        </w:rPr>
        <w:t>为调用堆栈的一项。每线程采集的调用堆栈有最大深度限制，最大深度配置使用</w:t>
      </w:r>
      <w:r>
        <w:rPr>
          <w:rFonts w:hint="eastAsia"/>
        </w:rPr>
        <w:t>initMobileApp</w:t>
      </w:r>
      <w:r>
        <w:rPr>
          <w:rFonts w:hint="eastAsia"/>
        </w:rPr>
        <w:t>返回配置项中的</w:t>
      </w:r>
      <w:hyperlink w:anchor="MAX_STACK_DEPTH" w:history="1">
        <w:r w:rsidRPr="008B2CE6">
          <w:rPr>
            <w:rStyle w:val="a8"/>
          </w:rPr>
          <w:t>"</w:t>
        </w:r>
        <w:r w:rsidRPr="008B2CE6">
          <w:rPr>
            <w:rStyle w:val="a8"/>
            <w:rFonts w:hint="eastAsia"/>
          </w:rPr>
          <w:t>stackDepth</w:t>
        </w:r>
        <w:r w:rsidRPr="008B2CE6">
          <w:rPr>
            <w:rStyle w:val="a8"/>
          </w:rPr>
          <w:t>"</w:t>
        </w:r>
      </w:hyperlink>
      <w:r w:rsidR="004E57F9" w:rsidRPr="004E57F9">
        <w:t>。</w:t>
      </w:r>
    </w:p>
    <w:p w14:paraId="420D0245" w14:textId="7B8287B7" w:rsidR="008B2CE6" w:rsidRDefault="008B2CE6" w:rsidP="008B2CE6">
      <w:r>
        <w:tab/>
      </w:r>
      <w:r>
        <w:tab/>
      </w:r>
      <w:r w:rsidR="004E57F9">
        <w:t>调用堆栈</w:t>
      </w:r>
      <w:r w:rsidR="00354C8E">
        <w:t>信息</w:t>
      </w:r>
      <w:r w:rsidR="004E57F9">
        <w:rPr>
          <w:rFonts w:hint="eastAsia"/>
        </w:rPr>
        <w:t>格式化规范为：</w:t>
      </w:r>
    </w:p>
    <w:p w14:paraId="109D8F97" w14:textId="77777777" w:rsidR="007B2BFC" w:rsidRDefault="007B2BFC" w:rsidP="007B2BFC">
      <w:pPr>
        <w:ind w:left="420" w:firstLine="420"/>
      </w:pPr>
      <w:r>
        <w:t>Android:</w:t>
      </w:r>
    </w:p>
    <w:p w14:paraId="1C6488D0" w14:textId="471E20DA" w:rsidR="006A29BB" w:rsidRPr="006A29BB" w:rsidRDefault="006A29BB" w:rsidP="007B2BFC">
      <w:pPr>
        <w:ind w:left="420" w:firstLine="420"/>
        <w:rPr>
          <w:i/>
        </w:rPr>
      </w:pPr>
      <w:r w:rsidRPr="006A29BB">
        <w:rPr>
          <w:i/>
        </w:rPr>
        <w:t>EXCEPTION_CLASS_NAME</w:t>
      </w:r>
      <w:r w:rsidRPr="006A29BB">
        <w:t>:</w:t>
      </w:r>
      <w:r>
        <w:t xml:space="preserve"> </w:t>
      </w:r>
      <w:r w:rsidRPr="006A29BB">
        <w:rPr>
          <w:i/>
        </w:rPr>
        <w:t>EXCEPTION_MESSAGE</w:t>
      </w:r>
    </w:p>
    <w:p w14:paraId="079A435D" w14:textId="5AE14B30" w:rsidR="007B2BFC" w:rsidRDefault="007B2BFC" w:rsidP="007B2BFC">
      <w:r>
        <w:tab/>
      </w:r>
      <w:r>
        <w:tab/>
      </w:r>
      <w:r w:rsidR="006A29BB">
        <w:tab/>
        <w:t xml:space="preserve">at </w:t>
      </w:r>
      <w:r w:rsidRPr="006A29BB">
        <w:rPr>
          <w:i/>
        </w:rPr>
        <w:t>PACKAGE_NAME</w:t>
      </w:r>
      <w:r>
        <w:t>.</w:t>
      </w:r>
      <w:r w:rsidRPr="006A29BB">
        <w:rPr>
          <w:i/>
        </w:rPr>
        <w:t>CLASS_NAME</w:t>
      </w:r>
      <w:r>
        <w:t>.</w:t>
      </w:r>
      <w:r w:rsidRPr="006A29BB">
        <w:rPr>
          <w:i/>
        </w:rPr>
        <w:t>METHOD_NAME</w:t>
      </w:r>
      <w:r>
        <w:t>(</w:t>
      </w:r>
      <w:r>
        <w:t>源文件名</w:t>
      </w:r>
      <w:r>
        <w:rPr>
          <w:rFonts w:hint="eastAsia"/>
        </w:rPr>
        <w:t>.java</w:t>
      </w:r>
      <w:r>
        <w:t>:</w:t>
      </w:r>
      <w:r>
        <w:rPr>
          <w:rFonts w:hint="eastAsia"/>
        </w:rPr>
        <w:t>行号</w:t>
      </w:r>
      <w:r>
        <w:t>)</w:t>
      </w:r>
    </w:p>
    <w:p w14:paraId="77483BB3" w14:textId="550ABCBE" w:rsidR="006A29BB" w:rsidRDefault="006A29BB" w:rsidP="007B2BFC">
      <w:r>
        <w:tab/>
      </w:r>
      <w:r>
        <w:tab/>
      </w:r>
      <w:r>
        <w:tab/>
        <w:t xml:space="preserve">at </w:t>
      </w:r>
      <w:r w:rsidRPr="006A29BB">
        <w:rPr>
          <w:i/>
        </w:rPr>
        <w:t>PACKAGE_NAME</w:t>
      </w:r>
      <w:r>
        <w:t>.</w:t>
      </w:r>
      <w:r w:rsidRPr="006A29BB">
        <w:rPr>
          <w:i/>
        </w:rPr>
        <w:t>CLASS_NAME</w:t>
      </w:r>
      <w:r>
        <w:t>.</w:t>
      </w:r>
      <w:r w:rsidRPr="006A29BB">
        <w:rPr>
          <w:i/>
        </w:rPr>
        <w:t>METHOD_NAME</w:t>
      </w:r>
      <w:r>
        <w:t>(</w:t>
      </w:r>
      <w:r>
        <w:t>源文件名</w:t>
      </w:r>
      <w:r>
        <w:rPr>
          <w:rFonts w:hint="eastAsia"/>
        </w:rPr>
        <w:t>.java</w:t>
      </w:r>
      <w:r>
        <w:t>:</w:t>
      </w:r>
      <w:r>
        <w:rPr>
          <w:rFonts w:hint="eastAsia"/>
        </w:rPr>
        <w:t>行号</w:t>
      </w:r>
      <w:r>
        <w:t>)</w:t>
      </w:r>
    </w:p>
    <w:p w14:paraId="4B6F8712" w14:textId="69DF3751" w:rsidR="007B2BFC" w:rsidRDefault="006A29BB" w:rsidP="008B2CE6">
      <w:r>
        <w:tab/>
      </w:r>
      <w:r>
        <w:tab/>
      </w:r>
      <w:r w:rsidRPr="006A29BB">
        <w:t>Caused by</w:t>
      </w:r>
      <w:r>
        <w:t xml:space="preserve"> </w:t>
      </w:r>
      <w:r w:rsidRPr="006A29BB">
        <w:rPr>
          <w:i/>
        </w:rPr>
        <w:t>CAUSED_EX_CLASS_NAME</w:t>
      </w:r>
      <w:r>
        <w:t>:</w:t>
      </w:r>
      <w:r w:rsidRPr="006A29BB">
        <w:rPr>
          <w:i/>
        </w:rPr>
        <w:t xml:space="preserve"> CAUSED_EX_</w:t>
      </w:r>
      <w:r>
        <w:rPr>
          <w:i/>
        </w:rPr>
        <w:t>MESSAGE</w:t>
      </w:r>
    </w:p>
    <w:p w14:paraId="0F98393F" w14:textId="55D793E5" w:rsidR="006A29BB" w:rsidRDefault="006A29BB" w:rsidP="008B2CE6">
      <w:r>
        <w:tab/>
      </w:r>
      <w:r>
        <w:tab/>
      </w:r>
      <w:r>
        <w:tab/>
        <w:t xml:space="preserve">at </w:t>
      </w:r>
      <w:r w:rsidRPr="006A29BB">
        <w:rPr>
          <w:i/>
        </w:rPr>
        <w:t>PACKAGE_NAME</w:t>
      </w:r>
      <w:r>
        <w:t>.</w:t>
      </w:r>
      <w:r w:rsidRPr="006A29BB">
        <w:rPr>
          <w:i/>
        </w:rPr>
        <w:t>CLASS_NAME</w:t>
      </w:r>
      <w:r>
        <w:t>.</w:t>
      </w:r>
      <w:r w:rsidRPr="006A29BB">
        <w:rPr>
          <w:i/>
        </w:rPr>
        <w:t>METHOD_NAME</w:t>
      </w:r>
      <w:r>
        <w:t>(</w:t>
      </w:r>
      <w:r>
        <w:t>源文件名</w:t>
      </w:r>
      <w:r>
        <w:rPr>
          <w:rFonts w:hint="eastAsia"/>
        </w:rPr>
        <w:t>.java</w:t>
      </w:r>
      <w:r>
        <w:t>:</w:t>
      </w:r>
      <w:r>
        <w:rPr>
          <w:rFonts w:hint="eastAsia"/>
        </w:rPr>
        <w:t>行号</w:t>
      </w:r>
      <w:r>
        <w:t>)</w:t>
      </w:r>
    </w:p>
    <w:p w14:paraId="4A519840" w14:textId="49D392DB" w:rsidR="006A29BB" w:rsidRDefault="006A29BB" w:rsidP="008B2CE6">
      <w:r>
        <w:tab/>
      </w:r>
      <w:r>
        <w:tab/>
      </w:r>
      <w:r>
        <w:tab/>
        <w:t xml:space="preserve">at </w:t>
      </w:r>
      <w:r w:rsidRPr="006A29BB">
        <w:rPr>
          <w:i/>
        </w:rPr>
        <w:t>PACKAGE_NAME</w:t>
      </w:r>
      <w:r>
        <w:t>.</w:t>
      </w:r>
      <w:r w:rsidRPr="006A29BB">
        <w:rPr>
          <w:i/>
        </w:rPr>
        <w:t>CLASS_NAME</w:t>
      </w:r>
      <w:r>
        <w:t>.</w:t>
      </w:r>
      <w:r w:rsidRPr="006A29BB">
        <w:rPr>
          <w:i/>
        </w:rPr>
        <w:t>METHOD_NAME</w:t>
      </w:r>
      <w:r>
        <w:t>(</w:t>
      </w:r>
      <w:r>
        <w:t>源文件名</w:t>
      </w:r>
      <w:r>
        <w:rPr>
          <w:rFonts w:hint="eastAsia"/>
        </w:rPr>
        <w:t>.java</w:t>
      </w:r>
      <w:r>
        <w:t>:</w:t>
      </w:r>
      <w:r>
        <w:rPr>
          <w:rFonts w:hint="eastAsia"/>
        </w:rPr>
        <w:t>行号</w:t>
      </w:r>
      <w:r>
        <w:t>)</w:t>
      </w:r>
    </w:p>
    <w:p w14:paraId="54B5B7A5" w14:textId="2CB9E8C8" w:rsidR="006A29BB" w:rsidRPr="00561600" w:rsidRDefault="00CE7D1A" w:rsidP="008B2CE6">
      <w:r>
        <w:tab/>
      </w:r>
      <w:r>
        <w:tab/>
      </w:r>
      <w:r w:rsidR="00B2439A">
        <w:tab/>
        <w:t>…</w:t>
      </w:r>
      <w:r w:rsidR="00561600">
        <w:t xml:space="preserve"> </w:t>
      </w:r>
      <w:r w:rsidR="00561600" w:rsidRPr="00561600">
        <w:rPr>
          <w:i/>
        </w:rPr>
        <w:t>REMAINS_STACK_ITEMS</w:t>
      </w:r>
      <w:r w:rsidR="00561600">
        <w:rPr>
          <w:i/>
        </w:rPr>
        <w:t xml:space="preserve"> </w:t>
      </w:r>
      <w:r w:rsidR="00561600">
        <w:t>more</w:t>
      </w:r>
    </w:p>
    <w:p w14:paraId="73240583" w14:textId="77777777" w:rsidR="00561600" w:rsidRDefault="00561600" w:rsidP="008B2CE6">
      <w:r>
        <w:tab/>
      </w:r>
      <w:r>
        <w:tab/>
      </w:r>
    </w:p>
    <w:p w14:paraId="0F4859C7" w14:textId="5F5D78EC" w:rsidR="006A29BB" w:rsidRDefault="00561600" w:rsidP="00561600">
      <w:pPr>
        <w:ind w:left="420" w:firstLine="420"/>
        <w:rPr>
          <w:color w:val="7F7F7F"/>
        </w:rPr>
      </w:pPr>
      <w:r w:rsidRPr="00561600">
        <w:rPr>
          <w:color w:val="7F7F7F"/>
        </w:rPr>
        <w:t>按总</w:t>
      </w:r>
      <w:r w:rsidRPr="00561600">
        <w:rPr>
          <w:color w:val="7F7F7F"/>
        </w:rPr>
        <w:t>stacktrace</w:t>
      </w:r>
      <w:r w:rsidRPr="00561600">
        <w:rPr>
          <w:color w:val="7F7F7F"/>
        </w:rPr>
        <w:t>项行数</w:t>
      </w:r>
      <w:r>
        <w:rPr>
          <w:rFonts w:hint="eastAsia"/>
          <w:color w:val="7F7F7F"/>
        </w:rPr>
        <w:t>限制</w:t>
      </w:r>
      <w:r>
        <w:rPr>
          <w:rFonts w:hint="eastAsia"/>
          <w:color w:val="7F7F7F"/>
        </w:rPr>
        <w:t>stack</w:t>
      </w:r>
      <w:r>
        <w:rPr>
          <w:color w:val="7F7F7F"/>
        </w:rPr>
        <w:t>Depth</w:t>
      </w:r>
      <w:r>
        <w:rPr>
          <w:rFonts w:hint="eastAsia"/>
          <w:color w:val="7F7F7F"/>
        </w:rPr>
        <w:t>，</w:t>
      </w:r>
      <w:r>
        <w:rPr>
          <w:color w:val="7F7F7F"/>
        </w:rPr>
        <w:t>如果有尚有剩余的</w:t>
      </w:r>
      <w:r>
        <w:rPr>
          <w:color w:val="7F7F7F"/>
        </w:rPr>
        <w:t>stack</w:t>
      </w:r>
      <w:r>
        <w:rPr>
          <w:color w:val="7F7F7F"/>
        </w:rPr>
        <w:t>未打印</w:t>
      </w:r>
      <w:r>
        <w:rPr>
          <w:rFonts w:hint="eastAsia"/>
          <w:color w:val="7F7F7F"/>
        </w:rPr>
        <w:t>，</w:t>
      </w:r>
      <w:r>
        <w:rPr>
          <w:color w:val="7F7F7F"/>
        </w:rPr>
        <w:t>则显示一行</w:t>
      </w:r>
      <w:r>
        <w:rPr>
          <w:rFonts w:hint="eastAsia"/>
          <w:color w:val="7F7F7F"/>
        </w:rPr>
        <w:t xml:space="preserve"> </w:t>
      </w:r>
      <w:r>
        <w:rPr>
          <w:color w:val="7F7F7F"/>
        </w:rPr>
        <w:t>“\t… xxx more”</w:t>
      </w:r>
    </w:p>
    <w:p w14:paraId="1FF4EC0C" w14:textId="77777777" w:rsidR="00561600" w:rsidRDefault="00561600" w:rsidP="00561600">
      <w:pPr>
        <w:ind w:left="420" w:firstLine="420"/>
        <w:rPr>
          <w:color w:val="7F7F7F"/>
        </w:rPr>
      </w:pPr>
    </w:p>
    <w:p w14:paraId="33E915EE" w14:textId="0FFB24C7" w:rsidR="00561600" w:rsidRDefault="00561600" w:rsidP="00561600">
      <w:pPr>
        <w:ind w:left="420" w:firstLine="420"/>
        <w:rPr>
          <w:color w:val="7F7F7F"/>
        </w:rPr>
      </w:pPr>
      <w:r>
        <w:rPr>
          <w:color w:val="7F7F7F"/>
        </w:rPr>
        <w:t>下面是一个</w:t>
      </w:r>
      <w:r>
        <w:rPr>
          <w:color w:val="7F7F7F"/>
        </w:rPr>
        <w:t>Android stacktrace</w:t>
      </w:r>
      <w:r>
        <w:rPr>
          <w:color w:val="7F7F7F"/>
        </w:rPr>
        <w:t>内容的范例</w:t>
      </w:r>
      <w:r>
        <w:rPr>
          <w:rFonts w:hint="eastAsia"/>
          <w:color w:val="7F7F7F"/>
        </w:rPr>
        <w:t>：</w:t>
      </w:r>
    </w:p>
    <w:p w14:paraId="616E11E7" w14:textId="77777777" w:rsidR="00561600" w:rsidRPr="00465C66" w:rsidRDefault="00561600" w:rsidP="00561600">
      <w:pPr>
        <w:autoSpaceDE w:val="0"/>
        <w:autoSpaceDN w:val="0"/>
        <w:adjustRightInd w:val="0"/>
        <w:ind w:leftChars="300" w:left="630"/>
        <w:jc w:val="left"/>
        <w:rPr>
          <w:rFonts w:ascii="Courier New" w:hAnsi="Courier New" w:cs="Courier New"/>
          <w:color w:val="808080"/>
          <w:kern w:val="0"/>
          <w:sz w:val="13"/>
          <w:szCs w:val="13"/>
        </w:rPr>
      </w:pPr>
      <w:r w:rsidRPr="00465C66">
        <w:rPr>
          <w:rFonts w:ascii="Courier New" w:hAnsi="Courier New" w:cs="Courier New"/>
          <w:color w:val="808080"/>
          <w:kern w:val="0"/>
          <w:sz w:val="13"/>
          <w:szCs w:val="13"/>
          <w:u w:val="single"/>
        </w:rPr>
        <w:t>java.lang.RuntimeException</w:t>
      </w:r>
      <w:r w:rsidRPr="00465C66">
        <w:rPr>
          <w:rFonts w:ascii="Courier New" w:hAnsi="Courier New" w:cs="Courier New"/>
          <w:color w:val="808080"/>
          <w:kern w:val="0"/>
          <w:sz w:val="13"/>
          <w:szCs w:val="13"/>
        </w:rPr>
        <w:t xml:space="preserve">: An </w:t>
      </w:r>
      <w:r w:rsidRPr="00465C66">
        <w:rPr>
          <w:rFonts w:ascii="Courier New" w:hAnsi="Courier New" w:cs="Courier New"/>
          <w:color w:val="808080"/>
          <w:kern w:val="0"/>
          <w:sz w:val="13"/>
          <w:szCs w:val="13"/>
          <w:u w:val="single"/>
        </w:rPr>
        <w:t>RuntimeException</w:t>
      </w:r>
      <w:r w:rsidRPr="00465C66">
        <w:rPr>
          <w:rFonts w:ascii="Courier New" w:hAnsi="Courier New" w:cs="Courier New"/>
          <w:color w:val="808080"/>
          <w:kern w:val="0"/>
          <w:sz w:val="13"/>
          <w:szCs w:val="13"/>
        </w:rPr>
        <w:t xml:space="preserve"> is rethrown</w:t>
      </w:r>
    </w:p>
    <w:p w14:paraId="56B1C4FA" w14:textId="2B0BD1EC" w:rsidR="00561600" w:rsidRPr="00465C66" w:rsidRDefault="00561600" w:rsidP="000B7CC3">
      <w:pPr>
        <w:autoSpaceDE w:val="0"/>
        <w:autoSpaceDN w:val="0"/>
        <w:adjustRightInd w:val="0"/>
        <w:ind w:leftChars="300" w:left="630" w:firstLine="210"/>
        <w:jc w:val="left"/>
        <w:rPr>
          <w:rFonts w:ascii="Courier New" w:hAnsi="Courier New" w:cs="Courier New"/>
          <w:color w:val="808080"/>
          <w:kern w:val="0"/>
          <w:sz w:val="13"/>
          <w:szCs w:val="13"/>
        </w:rPr>
      </w:pPr>
      <w:proofErr w:type="gramStart"/>
      <w:r w:rsidRPr="00465C66">
        <w:rPr>
          <w:rFonts w:ascii="Courier New" w:hAnsi="Courier New" w:cs="Courier New"/>
          <w:color w:val="808080"/>
          <w:kern w:val="0"/>
          <w:sz w:val="13"/>
          <w:szCs w:val="13"/>
        </w:rPr>
        <w:t>at</w:t>
      </w:r>
      <w:proofErr w:type="gramEnd"/>
      <w:r w:rsidRPr="00465C66">
        <w:rPr>
          <w:rFonts w:ascii="Courier New" w:hAnsi="Courier New" w:cs="Courier New"/>
          <w:color w:val="808080"/>
          <w:kern w:val="0"/>
          <w:sz w:val="13"/>
          <w:szCs w:val="13"/>
        </w:rPr>
        <w:t xml:space="preserve"> com.networkbench.newlens.datacollector.util.ReTraceTest.rethrowEx(</w:t>
      </w:r>
      <w:r w:rsidRPr="00465C66">
        <w:rPr>
          <w:rFonts w:ascii="Courier New" w:hAnsi="Courier New" w:cs="Courier New"/>
          <w:color w:val="808080"/>
          <w:kern w:val="0"/>
          <w:sz w:val="13"/>
          <w:szCs w:val="13"/>
          <w:u w:val="single"/>
        </w:rPr>
        <w:t>ReTraceTest.java:35</w:t>
      </w:r>
      <w:r w:rsidRPr="00465C66">
        <w:rPr>
          <w:rFonts w:ascii="Courier New" w:hAnsi="Courier New" w:cs="Courier New"/>
          <w:color w:val="808080"/>
          <w:kern w:val="0"/>
          <w:sz w:val="13"/>
          <w:szCs w:val="13"/>
        </w:rPr>
        <w:t>)</w:t>
      </w:r>
    </w:p>
    <w:p w14:paraId="7CDE8089" w14:textId="7F812612" w:rsidR="00561600" w:rsidRPr="00465C66" w:rsidRDefault="00561600" w:rsidP="000B7CC3">
      <w:pPr>
        <w:autoSpaceDE w:val="0"/>
        <w:autoSpaceDN w:val="0"/>
        <w:adjustRightInd w:val="0"/>
        <w:ind w:leftChars="300" w:left="630" w:firstLine="210"/>
        <w:jc w:val="left"/>
        <w:rPr>
          <w:rFonts w:ascii="Courier New" w:hAnsi="Courier New" w:cs="Courier New"/>
          <w:color w:val="808080"/>
          <w:kern w:val="0"/>
          <w:sz w:val="13"/>
          <w:szCs w:val="13"/>
        </w:rPr>
      </w:pPr>
      <w:proofErr w:type="gramStart"/>
      <w:r w:rsidRPr="00465C66">
        <w:rPr>
          <w:rFonts w:ascii="Courier New" w:hAnsi="Courier New" w:cs="Courier New"/>
          <w:color w:val="808080"/>
          <w:kern w:val="0"/>
          <w:sz w:val="13"/>
          <w:szCs w:val="13"/>
        </w:rPr>
        <w:t>at</w:t>
      </w:r>
      <w:proofErr w:type="gramEnd"/>
      <w:r w:rsidRPr="00465C66">
        <w:rPr>
          <w:rFonts w:ascii="Courier New" w:hAnsi="Courier New" w:cs="Courier New"/>
          <w:color w:val="808080"/>
          <w:kern w:val="0"/>
          <w:sz w:val="13"/>
          <w:szCs w:val="13"/>
        </w:rPr>
        <w:t xml:space="preserve"> com.networkbench.newlens.datacollector.util.ReTraceTest.testStackTrace(</w:t>
      </w:r>
      <w:r w:rsidRPr="00465C66">
        <w:rPr>
          <w:rFonts w:ascii="Courier New" w:hAnsi="Courier New" w:cs="Courier New"/>
          <w:color w:val="808080"/>
          <w:kern w:val="0"/>
          <w:sz w:val="13"/>
          <w:szCs w:val="13"/>
          <w:u w:val="single"/>
        </w:rPr>
        <w:t>ReTraceTest.java:27</w:t>
      </w:r>
      <w:r w:rsidRPr="00465C66">
        <w:rPr>
          <w:rFonts w:ascii="Courier New" w:hAnsi="Courier New" w:cs="Courier New"/>
          <w:color w:val="808080"/>
          <w:kern w:val="0"/>
          <w:sz w:val="13"/>
          <w:szCs w:val="13"/>
        </w:rPr>
        <w:t>)</w:t>
      </w:r>
    </w:p>
    <w:p w14:paraId="7EF6002D" w14:textId="77777777" w:rsidR="00561600" w:rsidRPr="00465C66" w:rsidRDefault="00561600" w:rsidP="00561600">
      <w:pPr>
        <w:autoSpaceDE w:val="0"/>
        <w:autoSpaceDN w:val="0"/>
        <w:adjustRightInd w:val="0"/>
        <w:ind w:leftChars="300" w:left="630"/>
        <w:jc w:val="left"/>
        <w:rPr>
          <w:rFonts w:ascii="Courier New" w:hAnsi="Courier New" w:cs="Courier New"/>
          <w:color w:val="808080"/>
          <w:kern w:val="0"/>
          <w:sz w:val="13"/>
          <w:szCs w:val="13"/>
        </w:rPr>
      </w:pPr>
      <w:r w:rsidRPr="00465C66">
        <w:rPr>
          <w:rFonts w:ascii="Courier New" w:hAnsi="Courier New" w:cs="Courier New"/>
          <w:color w:val="808080"/>
          <w:kern w:val="0"/>
          <w:sz w:val="13"/>
          <w:szCs w:val="13"/>
        </w:rPr>
        <w:tab/>
      </w:r>
      <w:proofErr w:type="gramStart"/>
      <w:r w:rsidRPr="00465C66">
        <w:rPr>
          <w:rFonts w:ascii="Courier New" w:hAnsi="Courier New" w:cs="Courier New"/>
          <w:color w:val="808080"/>
          <w:kern w:val="0"/>
          <w:sz w:val="13"/>
          <w:szCs w:val="13"/>
        </w:rPr>
        <w:t>at</w:t>
      </w:r>
      <w:proofErr w:type="gramEnd"/>
      <w:r w:rsidRPr="00465C66">
        <w:rPr>
          <w:rFonts w:ascii="Courier New" w:hAnsi="Courier New" w:cs="Courier New"/>
          <w:color w:val="808080"/>
          <w:kern w:val="0"/>
          <w:sz w:val="13"/>
          <w:szCs w:val="13"/>
        </w:rPr>
        <w:t xml:space="preserve"> sun.reflect.NativeMethodAccessorImpl.invoke0(</w:t>
      </w:r>
      <w:r w:rsidRPr="00465C66">
        <w:rPr>
          <w:rFonts w:ascii="Courier New" w:hAnsi="Courier New" w:cs="Courier New"/>
          <w:color w:val="808080"/>
          <w:kern w:val="0"/>
          <w:sz w:val="13"/>
          <w:szCs w:val="13"/>
          <w:u w:val="single"/>
        </w:rPr>
        <w:t>Native Method</w:t>
      </w:r>
      <w:r w:rsidRPr="00465C66">
        <w:rPr>
          <w:rFonts w:ascii="Courier New" w:hAnsi="Courier New" w:cs="Courier New"/>
          <w:color w:val="808080"/>
          <w:kern w:val="0"/>
          <w:sz w:val="13"/>
          <w:szCs w:val="13"/>
        </w:rPr>
        <w:t>)</w:t>
      </w:r>
    </w:p>
    <w:p w14:paraId="3E71BAA7" w14:textId="77777777" w:rsidR="00561600" w:rsidRPr="00465C66" w:rsidRDefault="00561600" w:rsidP="00561600">
      <w:pPr>
        <w:autoSpaceDE w:val="0"/>
        <w:autoSpaceDN w:val="0"/>
        <w:adjustRightInd w:val="0"/>
        <w:ind w:leftChars="300" w:left="630"/>
        <w:jc w:val="left"/>
        <w:rPr>
          <w:rFonts w:ascii="Courier New" w:hAnsi="Courier New" w:cs="Courier New"/>
          <w:color w:val="808080"/>
          <w:kern w:val="0"/>
          <w:sz w:val="13"/>
          <w:szCs w:val="13"/>
        </w:rPr>
      </w:pPr>
      <w:r w:rsidRPr="00465C66">
        <w:rPr>
          <w:rFonts w:ascii="Courier New" w:hAnsi="Courier New" w:cs="Courier New"/>
          <w:color w:val="808080"/>
          <w:kern w:val="0"/>
          <w:sz w:val="13"/>
          <w:szCs w:val="13"/>
        </w:rPr>
        <w:tab/>
      </w:r>
      <w:proofErr w:type="gramStart"/>
      <w:r w:rsidRPr="00465C66">
        <w:rPr>
          <w:rFonts w:ascii="Courier New" w:hAnsi="Courier New" w:cs="Courier New"/>
          <w:color w:val="808080"/>
          <w:kern w:val="0"/>
          <w:sz w:val="13"/>
          <w:szCs w:val="13"/>
        </w:rPr>
        <w:t>at</w:t>
      </w:r>
      <w:proofErr w:type="gramEnd"/>
      <w:r w:rsidRPr="00465C66">
        <w:rPr>
          <w:rFonts w:ascii="Courier New" w:hAnsi="Courier New" w:cs="Courier New"/>
          <w:color w:val="808080"/>
          <w:kern w:val="0"/>
          <w:sz w:val="13"/>
          <w:szCs w:val="13"/>
        </w:rPr>
        <w:t xml:space="preserve"> sun.reflect.NativeMethodAccessorImpl.invoke(</w:t>
      </w:r>
      <w:r w:rsidRPr="00465C66">
        <w:rPr>
          <w:rFonts w:ascii="Courier New" w:hAnsi="Courier New" w:cs="Courier New"/>
          <w:color w:val="808080"/>
          <w:kern w:val="0"/>
          <w:sz w:val="13"/>
          <w:szCs w:val="13"/>
          <w:u w:val="single"/>
        </w:rPr>
        <w:t>NativeMethodAccessorImpl.java:39</w:t>
      </w:r>
      <w:r w:rsidRPr="00465C66">
        <w:rPr>
          <w:rFonts w:ascii="Courier New" w:hAnsi="Courier New" w:cs="Courier New"/>
          <w:color w:val="808080"/>
          <w:kern w:val="0"/>
          <w:sz w:val="13"/>
          <w:szCs w:val="13"/>
        </w:rPr>
        <w:t>)</w:t>
      </w:r>
    </w:p>
    <w:p w14:paraId="2C127FB2" w14:textId="77777777" w:rsidR="00561600" w:rsidRPr="00465C66" w:rsidRDefault="00561600" w:rsidP="00561600">
      <w:pPr>
        <w:autoSpaceDE w:val="0"/>
        <w:autoSpaceDN w:val="0"/>
        <w:adjustRightInd w:val="0"/>
        <w:ind w:leftChars="300" w:left="630"/>
        <w:jc w:val="left"/>
        <w:rPr>
          <w:rFonts w:ascii="Courier New" w:hAnsi="Courier New" w:cs="Courier New"/>
          <w:color w:val="808080"/>
          <w:kern w:val="0"/>
          <w:sz w:val="13"/>
          <w:szCs w:val="13"/>
        </w:rPr>
      </w:pPr>
      <w:r w:rsidRPr="00465C66">
        <w:rPr>
          <w:rFonts w:ascii="Courier New" w:hAnsi="Courier New" w:cs="Courier New"/>
          <w:color w:val="808080"/>
          <w:kern w:val="0"/>
          <w:sz w:val="13"/>
          <w:szCs w:val="13"/>
        </w:rPr>
        <w:tab/>
      </w:r>
      <w:proofErr w:type="gramStart"/>
      <w:r w:rsidRPr="00465C66">
        <w:rPr>
          <w:rFonts w:ascii="Courier New" w:hAnsi="Courier New" w:cs="Courier New"/>
          <w:color w:val="808080"/>
          <w:kern w:val="0"/>
          <w:sz w:val="13"/>
          <w:szCs w:val="13"/>
        </w:rPr>
        <w:t>at</w:t>
      </w:r>
      <w:proofErr w:type="gramEnd"/>
      <w:r w:rsidRPr="00465C66">
        <w:rPr>
          <w:rFonts w:ascii="Courier New" w:hAnsi="Courier New" w:cs="Courier New"/>
          <w:color w:val="808080"/>
          <w:kern w:val="0"/>
          <w:sz w:val="13"/>
          <w:szCs w:val="13"/>
        </w:rPr>
        <w:t xml:space="preserve"> sun.reflect.DelegatingMethodAccessorImpl.invoke(</w:t>
      </w:r>
      <w:r w:rsidRPr="00465C66">
        <w:rPr>
          <w:rFonts w:ascii="Courier New" w:hAnsi="Courier New" w:cs="Courier New"/>
          <w:color w:val="808080"/>
          <w:kern w:val="0"/>
          <w:sz w:val="13"/>
          <w:szCs w:val="13"/>
          <w:u w:val="single"/>
        </w:rPr>
        <w:t>DelegatingMethodAccessorImpl.java:25</w:t>
      </w:r>
      <w:r w:rsidRPr="00465C66">
        <w:rPr>
          <w:rFonts w:ascii="Courier New" w:hAnsi="Courier New" w:cs="Courier New"/>
          <w:color w:val="808080"/>
          <w:kern w:val="0"/>
          <w:sz w:val="13"/>
          <w:szCs w:val="13"/>
        </w:rPr>
        <w:t>)</w:t>
      </w:r>
    </w:p>
    <w:p w14:paraId="03F18D2B" w14:textId="2D25F64A" w:rsidR="00561600" w:rsidRPr="00465C66" w:rsidRDefault="00561600" w:rsidP="00561600">
      <w:pPr>
        <w:autoSpaceDE w:val="0"/>
        <w:autoSpaceDN w:val="0"/>
        <w:adjustRightInd w:val="0"/>
        <w:ind w:leftChars="300" w:left="630"/>
        <w:jc w:val="left"/>
        <w:rPr>
          <w:rFonts w:ascii="Courier New" w:hAnsi="Courier New" w:cs="Courier New"/>
          <w:color w:val="808080"/>
          <w:kern w:val="0"/>
          <w:sz w:val="13"/>
          <w:szCs w:val="13"/>
        </w:rPr>
      </w:pPr>
      <w:r w:rsidRPr="00465C66">
        <w:rPr>
          <w:rFonts w:ascii="Courier New" w:hAnsi="Courier New" w:cs="Courier New"/>
          <w:color w:val="808080"/>
          <w:kern w:val="0"/>
          <w:sz w:val="13"/>
          <w:szCs w:val="13"/>
        </w:rPr>
        <w:tab/>
      </w:r>
      <w:proofErr w:type="gramStart"/>
      <w:r w:rsidRPr="00465C66">
        <w:rPr>
          <w:rFonts w:ascii="Courier New" w:hAnsi="Courier New" w:cs="Courier New"/>
          <w:color w:val="808080"/>
          <w:kern w:val="0"/>
          <w:sz w:val="13"/>
          <w:szCs w:val="13"/>
        </w:rPr>
        <w:t>at</w:t>
      </w:r>
      <w:proofErr w:type="gramEnd"/>
      <w:r w:rsidRPr="00465C66">
        <w:rPr>
          <w:rFonts w:ascii="Courier New" w:hAnsi="Courier New" w:cs="Courier New"/>
          <w:color w:val="808080"/>
          <w:kern w:val="0"/>
          <w:sz w:val="13"/>
          <w:szCs w:val="13"/>
        </w:rPr>
        <w:t xml:space="preserve"> java.lang.reflect.Method.invoke(</w:t>
      </w:r>
      <w:r w:rsidRPr="00465C66">
        <w:rPr>
          <w:rFonts w:ascii="Courier New" w:hAnsi="Courier New" w:cs="Courier New"/>
          <w:color w:val="808080"/>
          <w:kern w:val="0"/>
          <w:sz w:val="13"/>
          <w:szCs w:val="13"/>
          <w:u w:val="single"/>
        </w:rPr>
        <w:t>Method.java:597</w:t>
      </w:r>
      <w:r w:rsidRPr="00465C66">
        <w:rPr>
          <w:rFonts w:ascii="Courier New" w:hAnsi="Courier New" w:cs="Courier New"/>
          <w:color w:val="808080"/>
          <w:kern w:val="0"/>
          <w:sz w:val="13"/>
          <w:szCs w:val="13"/>
        </w:rPr>
        <w:t>)</w:t>
      </w:r>
    </w:p>
    <w:p w14:paraId="64C14C43" w14:textId="77777777" w:rsidR="00561600" w:rsidRPr="00465C66" w:rsidRDefault="00561600" w:rsidP="00561600">
      <w:pPr>
        <w:autoSpaceDE w:val="0"/>
        <w:autoSpaceDN w:val="0"/>
        <w:adjustRightInd w:val="0"/>
        <w:ind w:leftChars="300" w:left="630"/>
        <w:jc w:val="left"/>
        <w:rPr>
          <w:rFonts w:ascii="Courier New" w:hAnsi="Courier New" w:cs="Courier New"/>
          <w:color w:val="808080"/>
          <w:kern w:val="0"/>
          <w:sz w:val="13"/>
          <w:szCs w:val="13"/>
        </w:rPr>
      </w:pPr>
      <w:r w:rsidRPr="00465C66">
        <w:rPr>
          <w:rFonts w:ascii="Courier New" w:hAnsi="Courier New" w:cs="Courier New"/>
          <w:color w:val="808080"/>
          <w:kern w:val="0"/>
          <w:sz w:val="13"/>
          <w:szCs w:val="13"/>
        </w:rPr>
        <w:t xml:space="preserve">Caused by: </w:t>
      </w:r>
      <w:r w:rsidRPr="00465C66">
        <w:rPr>
          <w:rFonts w:ascii="Courier New" w:hAnsi="Courier New" w:cs="Courier New"/>
          <w:color w:val="808080"/>
          <w:kern w:val="0"/>
          <w:sz w:val="13"/>
          <w:szCs w:val="13"/>
          <w:u w:val="single"/>
        </w:rPr>
        <w:t>java.io.IOException</w:t>
      </w:r>
      <w:r w:rsidRPr="00465C66">
        <w:rPr>
          <w:rFonts w:ascii="Courier New" w:hAnsi="Courier New" w:cs="Courier New"/>
          <w:color w:val="808080"/>
          <w:kern w:val="0"/>
          <w:sz w:val="13"/>
          <w:szCs w:val="13"/>
        </w:rPr>
        <w:t xml:space="preserve">: An </w:t>
      </w:r>
      <w:r w:rsidRPr="00465C66">
        <w:rPr>
          <w:rFonts w:ascii="Courier New" w:hAnsi="Courier New" w:cs="Courier New"/>
          <w:color w:val="808080"/>
          <w:kern w:val="0"/>
          <w:sz w:val="13"/>
          <w:szCs w:val="13"/>
          <w:u w:val="single"/>
        </w:rPr>
        <w:t>IOException</w:t>
      </w:r>
      <w:r w:rsidRPr="00465C66">
        <w:rPr>
          <w:rFonts w:ascii="Courier New" w:hAnsi="Courier New" w:cs="Courier New"/>
          <w:color w:val="808080"/>
          <w:kern w:val="0"/>
          <w:sz w:val="13"/>
          <w:szCs w:val="13"/>
        </w:rPr>
        <w:t xml:space="preserve"> is thrown.</w:t>
      </w:r>
    </w:p>
    <w:p w14:paraId="66979588" w14:textId="77777777" w:rsidR="00561600" w:rsidRPr="00465C66" w:rsidRDefault="00561600" w:rsidP="00561600">
      <w:pPr>
        <w:autoSpaceDE w:val="0"/>
        <w:autoSpaceDN w:val="0"/>
        <w:adjustRightInd w:val="0"/>
        <w:ind w:leftChars="300" w:left="630"/>
        <w:jc w:val="left"/>
        <w:rPr>
          <w:rFonts w:ascii="Courier New" w:hAnsi="Courier New" w:cs="Courier New"/>
          <w:color w:val="808080"/>
          <w:kern w:val="0"/>
          <w:sz w:val="13"/>
          <w:szCs w:val="13"/>
        </w:rPr>
      </w:pPr>
      <w:r w:rsidRPr="00465C66">
        <w:rPr>
          <w:rFonts w:ascii="Courier New" w:hAnsi="Courier New" w:cs="Courier New"/>
          <w:color w:val="808080"/>
          <w:kern w:val="0"/>
          <w:sz w:val="13"/>
          <w:szCs w:val="13"/>
        </w:rPr>
        <w:tab/>
      </w:r>
      <w:proofErr w:type="gramStart"/>
      <w:r w:rsidRPr="00465C66">
        <w:rPr>
          <w:rFonts w:ascii="Courier New" w:hAnsi="Courier New" w:cs="Courier New"/>
          <w:color w:val="808080"/>
          <w:kern w:val="0"/>
          <w:sz w:val="13"/>
          <w:szCs w:val="13"/>
        </w:rPr>
        <w:t>at</w:t>
      </w:r>
      <w:proofErr w:type="gramEnd"/>
      <w:r w:rsidRPr="00465C66">
        <w:rPr>
          <w:rFonts w:ascii="Courier New" w:hAnsi="Courier New" w:cs="Courier New"/>
          <w:color w:val="808080"/>
          <w:kern w:val="0"/>
          <w:sz w:val="13"/>
          <w:szCs w:val="13"/>
        </w:rPr>
        <w:t xml:space="preserve"> com.networkbench.newlens.datacollector.util.ReTraceTest.throwEx(</w:t>
      </w:r>
      <w:r w:rsidRPr="00465C66">
        <w:rPr>
          <w:rFonts w:ascii="Courier New" w:hAnsi="Courier New" w:cs="Courier New"/>
          <w:color w:val="808080"/>
          <w:kern w:val="0"/>
          <w:sz w:val="13"/>
          <w:szCs w:val="13"/>
          <w:u w:val="single"/>
        </w:rPr>
        <w:t>ReTraceTest.java:40</w:t>
      </w:r>
      <w:r w:rsidRPr="00465C66">
        <w:rPr>
          <w:rFonts w:ascii="Courier New" w:hAnsi="Courier New" w:cs="Courier New"/>
          <w:color w:val="808080"/>
          <w:kern w:val="0"/>
          <w:sz w:val="13"/>
          <w:szCs w:val="13"/>
        </w:rPr>
        <w:t>)</w:t>
      </w:r>
    </w:p>
    <w:p w14:paraId="60507186" w14:textId="77777777" w:rsidR="00561600" w:rsidRPr="00465C66" w:rsidRDefault="00561600" w:rsidP="00561600">
      <w:pPr>
        <w:autoSpaceDE w:val="0"/>
        <w:autoSpaceDN w:val="0"/>
        <w:adjustRightInd w:val="0"/>
        <w:ind w:leftChars="300" w:left="630"/>
        <w:jc w:val="left"/>
        <w:rPr>
          <w:rFonts w:ascii="Courier New" w:hAnsi="Courier New" w:cs="Courier New"/>
          <w:color w:val="808080"/>
          <w:kern w:val="0"/>
          <w:sz w:val="13"/>
          <w:szCs w:val="13"/>
        </w:rPr>
      </w:pPr>
      <w:r w:rsidRPr="00465C66">
        <w:rPr>
          <w:rFonts w:ascii="Courier New" w:hAnsi="Courier New" w:cs="Courier New"/>
          <w:color w:val="808080"/>
          <w:kern w:val="0"/>
          <w:sz w:val="13"/>
          <w:szCs w:val="13"/>
        </w:rPr>
        <w:tab/>
      </w:r>
      <w:proofErr w:type="gramStart"/>
      <w:r w:rsidRPr="00465C66">
        <w:rPr>
          <w:rFonts w:ascii="Courier New" w:hAnsi="Courier New" w:cs="Courier New"/>
          <w:color w:val="808080"/>
          <w:kern w:val="0"/>
          <w:sz w:val="13"/>
          <w:szCs w:val="13"/>
        </w:rPr>
        <w:t>at</w:t>
      </w:r>
      <w:proofErr w:type="gramEnd"/>
      <w:r w:rsidRPr="00465C66">
        <w:rPr>
          <w:rFonts w:ascii="Courier New" w:hAnsi="Courier New" w:cs="Courier New"/>
          <w:color w:val="808080"/>
          <w:kern w:val="0"/>
          <w:sz w:val="13"/>
          <w:szCs w:val="13"/>
        </w:rPr>
        <w:t xml:space="preserve"> com.networkbench.newlens.datacollector.util.ReTraceTest.rethrowEx(</w:t>
      </w:r>
      <w:r w:rsidRPr="00465C66">
        <w:rPr>
          <w:rFonts w:ascii="Courier New" w:hAnsi="Courier New" w:cs="Courier New"/>
          <w:color w:val="808080"/>
          <w:kern w:val="0"/>
          <w:sz w:val="13"/>
          <w:szCs w:val="13"/>
          <w:u w:val="single"/>
        </w:rPr>
        <w:t>ReTraceTest.java:32</w:t>
      </w:r>
      <w:r w:rsidRPr="00465C66">
        <w:rPr>
          <w:rFonts w:ascii="Courier New" w:hAnsi="Courier New" w:cs="Courier New"/>
          <w:color w:val="808080"/>
          <w:kern w:val="0"/>
          <w:sz w:val="13"/>
          <w:szCs w:val="13"/>
        </w:rPr>
        <w:t>)</w:t>
      </w:r>
    </w:p>
    <w:p w14:paraId="6C398399" w14:textId="00251CAD" w:rsidR="00561600" w:rsidRPr="00465C66" w:rsidRDefault="00561600" w:rsidP="000B7CC3">
      <w:pPr>
        <w:ind w:left="420" w:firstLine="420"/>
        <w:rPr>
          <w:color w:val="808080"/>
        </w:rPr>
      </w:pPr>
      <w:r w:rsidRPr="00465C66">
        <w:rPr>
          <w:rFonts w:ascii="Courier New" w:hAnsi="Courier New" w:cs="Courier New"/>
          <w:color w:val="808080"/>
          <w:kern w:val="0"/>
          <w:sz w:val="13"/>
          <w:szCs w:val="13"/>
        </w:rPr>
        <w:t>... 25 more</w:t>
      </w:r>
    </w:p>
    <w:p w14:paraId="5126E4DC" w14:textId="77777777" w:rsidR="00561600" w:rsidRPr="006A29BB" w:rsidRDefault="00561600" w:rsidP="008B2CE6"/>
    <w:p w14:paraId="599D7416" w14:textId="06CC333B" w:rsidR="00060E79" w:rsidRDefault="004E57F9" w:rsidP="00060E79">
      <w:r>
        <w:tab/>
      </w:r>
      <w:r>
        <w:tab/>
        <w:t>iOS</w:t>
      </w:r>
      <w:r w:rsidR="00060E79">
        <w:rPr>
          <w:rFonts w:hint="eastAsia"/>
        </w:rPr>
        <w:t>（每行）</w:t>
      </w:r>
      <w:r>
        <w:rPr>
          <w:rFonts w:hint="eastAsia"/>
        </w:rPr>
        <w:t>：</w:t>
      </w:r>
    </w:p>
    <w:p w14:paraId="4654391D" w14:textId="06F872D4" w:rsidR="004E57F9" w:rsidRDefault="004E57F9" w:rsidP="008B2CE6">
      <w:r>
        <w:tab/>
      </w:r>
      <w:r>
        <w:tab/>
      </w:r>
      <w:r w:rsidR="009373B1">
        <w:t>IMAGE_UUID</w:t>
      </w:r>
      <w:r w:rsidR="009373B1">
        <w:t>索引编号</w:t>
      </w:r>
      <w:r w:rsidR="009373B1">
        <w:t>#</w:t>
      </w:r>
      <w:r>
        <w:t>0x</w:t>
      </w:r>
      <w:r>
        <w:t>开头的十六进制内存地址</w:t>
      </w:r>
      <w:r>
        <w:rPr>
          <w:rFonts w:hint="eastAsia"/>
        </w:rPr>
        <w:t>#</w:t>
      </w:r>
      <w:r w:rsidR="00742B15" w:rsidRPr="00742B15">
        <w:rPr>
          <w:i/>
        </w:rPr>
        <w:t>SYMBOL</w:t>
      </w:r>
    </w:p>
    <w:p w14:paraId="4C141397" w14:textId="2E2F01B2" w:rsidR="009373B1" w:rsidRDefault="00742B15" w:rsidP="00742B15">
      <w:pPr>
        <w:ind w:left="420" w:firstLine="420"/>
        <w:rPr>
          <w:color w:val="7F7F7F"/>
        </w:rPr>
      </w:pPr>
      <w:r w:rsidRPr="001D0EA3">
        <w:rPr>
          <w:color w:val="7F7F7F"/>
        </w:rPr>
        <w:t>注</w:t>
      </w:r>
      <w:r w:rsidRPr="001D0EA3">
        <w:rPr>
          <w:rFonts w:hint="eastAsia"/>
          <w:color w:val="7F7F7F"/>
        </w:rPr>
        <w:t>：</w:t>
      </w:r>
      <w:r w:rsidRPr="001D0EA3">
        <w:rPr>
          <w:i/>
          <w:color w:val="7F7F7F"/>
        </w:rPr>
        <w:t>SYMBOL</w:t>
      </w:r>
      <w:r w:rsidR="009373B1" w:rsidRPr="001D0EA3">
        <w:rPr>
          <w:rFonts w:hint="eastAsia"/>
          <w:color w:val="7F7F7F"/>
        </w:rPr>
        <w:t>可能是空字符</w:t>
      </w:r>
      <w:proofErr w:type="gramStart"/>
      <w:r w:rsidR="009373B1" w:rsidRPr="001D0EA3">
        <w:rPr>
          <w:rFonts w:hint="eastAsia"/>
          <w:color w:val="7F7F7F"/>
        </w:rPr>
        <w:t>串或者</w:t>
      </w:r>
      <w:proofErr w:type="gramEnd"/>
      <w:r w:rsidR="009373B1" w:rsidRPr="001D0EA3">
        <w:rPr>
          <w:color w:val="7F7F7F"/>
        </w:rPr>
        <w:t>&lt;</w:t>
      </w:r>
      <w:r w:rsidR="009373B1" w:rsidRPr="001D0EA3">
        <w:rPr>
          <w:rFonts w:ascii="Courier New" w:eastAsia="Times New Roman" w:hAnsi="Courier New" w:cs="Courier New"/>
          <w:color w:val="7F7F7F"/>
          <w:kern w:val="0"/>
          <w:sz w:val="18"/>
          <w:szCs w:val="18"/>
          <w:shd w:val="clear" w:color="auto" w:fill="FFFFFF"/>
        </w:rPr>
        <w:t>redacted</w:t>
      </w:r>
      <w:r w:rsidR="009373B1" w:rsidRPr="001D0EA3">
        <w:rPr>
          <w:color w:val="7F7F7F"/>
        </w:rPr>
        <w:t>&gt;</w:t>
      </w:r>
      <w:r w:rsidR="009373B1" w:rsidRPr="001D0EA3">
        <w:rPr>
          <w:rFonts w:hint="eastAsia"/>
          <w:color w:val="7F7F7F"/>
        </w:rPr>
        <w:t>。</w:t>
      </w:r>
    </w:p>
    <w:p w14:paraId="00AAC2FB" w14:textId="7767CB3B" w:rsidR="007B2BFC" w:rsidRPr="007B2BFC" w:rsidRDefault="007B2BFC" w:rsidP="00742B15">
      <w:pPr>
        <w:ind w:left="420" w:firstLine="420"/>
        <w:rPr>
          <w:color w:val="7F7F7F"/>
        </w:rPr>
      </w:pPr>
      <w:r>
        <w:rPr>
          <w:color w:val="7F7F7F"/>
        </w:rPr>
        <w:t>iOS</w:t>
      </w:r>
      <w:r>
        <w:rPr>
          <w:color w:val="7F7F7F"/>
        </w:rPr>
        <w:t>符号化的过程如下</w:t>
      </w:r>
      <w:r>
        <w:rPr>
          <w:rFonts w:hint="eastAsia"/>
          <w:color w:val="7F7F7F"/>
        </w:rPr>
        <w:t>：</w:t>
      </w:r>
    </w:p>
    <w:p w14:paraId="707B825E" w14:textId="4F5833F1" w:rsidR="007B2BFC" w:rsidRPr="007B2BFC" w:rsidRDefault="007B2BFC" w:rsidP="007B2BFC">
      <w:pPr>
        <w:ind w:left="420" w:firstLine="420"/>
        <w:rPr>
          <w:color w:val="7F7F7F"/>
        </w:rPr>
      </w:pPr>
      <w:proofErr w:type="gramStart"/>
      <w:r w:rsidRPr="007B2BFC">
        <w:rPr>
          <w:color w:val="7F7F7F"/>
        </w:rPr>
        <w:t>./</w:t>
      </w:r>
      <w:proofErr w:type="gramEnd"/>
      <w:r w:rsidRPr="007B2BFC">
        <w:rPr>
          <w:color w:val="7F7F7F"/>
        </w:rPr>
        <w:t>atosl -arch armv7 -o 453_C950-6E33-31E1-98E5-B0D7DEEF57B5.dsymb 0x0a0b3</w:t>
      </w:r>
    </w:p>
    <w:p w14:paraId="4D453D52" w14:textId="05CD87D6" w:rsidR="007B2BFC" w:rsidRPr="00107005" w:rsidRDefault="007B2BFC" w:rsidP="007B2BFC">
      <w:pPr>
        <w:ind w:left="420" w:firstLine="420"/>
        <w:rPr>
          <w:color w:val="76923C"/>
        </w:rPr>
      </w:pPr>
      <w:proofErr w:type="gramStart"/>
      <w:r w:rsidRPr="00107005">
        <w:rPr>
          <w:color w:val="76923C"/>
        </w:rPr>
        <w:t>main</w:t>
      </w:r>
      <w:proofErr w:type="gramEnd"/>
      <w:r w:rsidRPr="00107005">
        <w:rPr>
          <w:color w:val="76923C"/>
        </w:rPr>
        <w:t xml:space="preserve"> (in 453_C950-6E33-31E1-98E5-B0D7DEEF57B5.dsymb) (main.m:14)</w:t>
      </w:r>
    </w:p>
    <w:p w14:paraId="1DE9B96D" w14:textId="77777777" w:rsidR="00742B15" w:rsidRPr="0040691B" w:rsidRDefault="00742B15" w:rsidP="00742B15">
      <w:pPr>
        <w:ind w:left="420" w:firstLine="420"/>
        <w:rPr>
          <w:color w:val="7F7F7F"/>
        </w:rPr>
      </w:pPr>
    </w:p>
    <w:p w14:paraId="733EE53A" w14:textId="0E0D087A" w:rsidR="004E57F9" w:rsidRPr="0040691B" w:rsidRDefault="007B2BFC" w:rsidP="007B2BFC">
      <w:pPr>
        <w:rPr>
          <w:color w:val="7F7F7F"/>
        </w:rPr>
      </w:pPr>
      <w:r w:rsidRPr="0040691B">
        <w:rPr>
          <w:color w:val="7F7F7F"/>
        </w:rPr>
        <w:tab/>
      </w:r>
      <w:r w:rsidRPr="0040691B">
        <w:rPr>
          <w:color w:val="7F7F7F"/>
        </w:rPr>
        <w:tab/>
      </w:r>
      <w:r w:rsidRPr="0040691B">
        <w:rPr>
          <w:color w:val="7F7F7F"/>
        </w:rPr>
        <w:t>服务器</w:t>
      </w:r>
      <w:proofErr w:type="gramStart"/>
      <w:r w:rsidRPr="0040691B">
        <w:rPr>
          <w:color w:val="7F7F7F"/>
        </w:rPr>
        <w:t>端需要</w:t>
      </w:r>
      <w:proofErr w:type="gramEnd"/>
      <w:r w:rsidRPr="0040691B">
        <w:rPr>
          <w:color w:val="7F7F7F"/>
        </w:rPr>
        <w:t>对符号化结果做处理</w:t>
      </w:r>
      <w:r w:rsidRPr="0040691B">
        <w:rPr>
          <w:rFonts w:hint="eastAsia"/>
          <w:color w:val="7F7F7F"/>
        </w:rPr>
        <w:t>，</w:t>
      </w:r>
      <w:r w:rsidRPr="0040691B">
        <w:rPr>
          <w:color w:val="7F7F7F"/>
        </w:rPr>
        <w:t>处理后的格式规范为</w:t>
      </w:r>
      <w:r w:rsidRPr="0040691B">
        <w:rPr>
          <w:rFonts w:hint="eastAsia"/>
          <w:color w:val="7F7F7F"/>
        </w:rPr>
        <w:t>：</w:t>
      </w:r>
    </w:p>
    <w:p w14:paraId="250AFBA0" w14:textId="22A56735" w:rsidR="007B2BFC" w:rsidRPr="0040691B" w:rsidRDefault="007B2BFC" w:rsidP="007B2BFC">
      <w:pPr>
        <w:numPr>
          <w:ilvl w:val="3"/>
          <w:numId w:val="4"/>
        </w:numPr>
        <w:rPr>
          <w:color w:val="7F7F7F"/>
        </w:rPr>
      </w:pPr>
      <w:r w:rsidRPr="0040691B">
        <w:rPr>
          <w:color w:val="7F7F7F"/>
        </w:rPr>
        <w:t>每行对应</w:t>
      </w:r>
      <w:r w:rsidRPr="0040691B">
        <w:rPr>
          <w:rFonts w:hint="eastAsia"/>
          <w:color w:val="7F7F7F"/>
        </w:rPr>
        <w:t>调用</w:t>
      </w:r>
      <w:r w:rsidRPr="0040691B">
        <w:rPr>
          <w:color w:val="7F7F7F"/>
        </w:rPr>
        <w:t>堆栈的一项</w:t>
      </w:r>
      <w:r w:rsidRPr="0040691B">
        <w:rPr>
          <w:rFonts w:hint="eastAsia"/>
          <w:color w:val="7F7F7F"/>
        </w:rPr>
        <w:t>，</w:t>
      </w:r>
      <w:r w:rsidRPr="0040691B">
        <w:rPr>
          <w:color w:val="7F7F7F"/>
        </w:rPr>
        <w:t>使用换行符</w:t>
      </w:r>
      <w:r w:rsidRPr="0040691B">
        <w:rPr>
          <w:rFonts w:hint="eastAsia"/>
          <w:color w:val="7F7F7F"/>
        </w:rPr>
        <w:t>(</w:t>
      </w:r>
      <w:r w:rsidRPr="0040691B">
        <w:rPr>
          <w:color w:val="7F7F7F"/>
        </w:rPr>
        <w:t>\n</w:t>
      </w:r>
      <w:r w:rsidRPr="0040691B">
        <w:rPr>
          <w:rFonts w:hint="eastAsia"/>
          <w:color w:val="7F7F7F"/>
        </w:rPr>
        <w:t>)</w:t>
      </w:r>
      <w:r w:rsidRPr="0040691B">
        <w:rPr>
          <w:rFonts w:hint="eastAsia"/>
          <w:color w:val="7F7F7F"/>
        </w:rPr>
        <w:t>分隔</w:t>
      </w:r>
    </w:p>
    <w:p w14:paraId="3E751F2A" w14:textId="554DB6C8" w:rsidR="007B2BFC" w:rsidRPr="0040691B" w:rsidRDefault="007B2BFC" w:rsidP="007B2BFC">
      <w:pPr>
        <w:numPr>
          <w:ilvl w:val="3"/>
          <w:numId w:val="4"/>
        </w:numPr>
        <w:rPr>
          <w:color w:val="7F7F7F"/>
        </w:rPr>
      </w:pPr>
      <w:r w:rsidRPr="0040691B">
        <w:rPr>
          <w:rFonts w:hint="eastAsia"/>
          <w:color w:val="7F7F7F"/>
        </w:rPr>
        <w:t>符号化后的调用堆栈</w:t>
      </w:r>
      <w:proofErr w:type="gramStart"/>
      <w:r w:rsidRPr="0040691B">
        <w:rPr>
          <w:rFonts w:hint="eastAsia"/>
          <w:color w:val="7F7F7F"/>
        </w:rPr>
        <w:t>项规范</w:t>
      </w:r>
      <w:proofErr w:type="gramEnd"/>
      <w:r w:rsidRPr="0040691B">
        <w:rPr>
          <w:rFonts w:hint="eastAsia"/>
          <w:color w:val="7F7F7F"/>
        </w:rPr>
        <w:t>格式为：</w:t>
      </w:r>
    </w:p>
    <w:p w14:paraId="216A06AD" w14:textId="31784765" w:rsidR="007B2BFC" w:rsidRPr="0040691B" w:rsidRDefault="0040691B" w:rsidP="007B2BFC">
      <w:pPr>
        <w:ind w:left="1636"/>
        <w:rPr>
          <w:color w:val="7F7F7F"/>
        </w:rPr>
      </w:pPr>
      <w:r w:rsidRPr="0040691B">
        <w:rPr>
          <w:rFonts w:hint="eastAsia"/>
          <w:color w:val="7F7F7F"/>
        </w:rPr>
        <w:t>IMAGE_NAME\t0x</w:t>
      </w:r>
      <w:r w:rsidR="007B2BFC" w:rsidRPr="0040691B">
        <w:rPr>
          <w:rFonts w:hint="eastAsia"/>
          <w:color w:val="7F7F7F"/>
        </w:rPr>
        <w:t>十六进制内存地址</w:t>
      </w:r>
      <w:r w:rsidRPr="0040691B">
        <w:rPr>
          <w:rFonts w:hint="eastAsia"/>
          <w:color w:val="7F7F7F"/>
        </w:rPr>
        <w:t>\t</w:t>
      </w:r>
      <w:r w:rsidRPr="0040691B">
        <w:rPr>
          <w:rFonts w:hint="eastAsia"/>
          <w:color w:val="7F7F7F"/>
        </w:rPr>
        <w:t>符号化结果</w:t>
      </w:r>
    </w:p>
    <w:p w14:paraId="3D58F3D0" w14:textId="77777777" w:rsidR="0040691B" w:rsidRPr="0040691B" w:rsidRDefault="0040691B" w:rsidP="003E6C3C">
      <w:pPr>
        <w:rPr>
          <w:color w:val="7F7F7F"/>
        </w:rPr>
      </w:pPr>
      <w:r w:rsidRPr="0040691B">
        <w:rPr>
          <w:color w:val="7F7F7F"/>
        </w:rPr>
        <w:tab/>
      </w:r>
      <w:r w:rsidRPr="0040691B">
        <w:rPr>
          <w:color w:val="7F7F7F"/>
        </w:rPr>
        <w:tab/>
      </w:r>
      <w:r w:rsidRPr="0040691B">
        <w:rPr>
          <w:color w:val="7F7F7F"/>
        </w:rPr>
        <w:tab/>
      </w:r>
      <w:r w:rsidRPr="0040691B">
        <w:rPr>
          <w:color w:val="7F7F7F"/>
        </w:rPr>
        <w:tab/>
      </w:r>
      <w:r w:rsidRPr="0040691B">
        <w:rPr>
          <w:color w:val="7F7F7F"/>
        </w:rPr>
        <w:t>符号化结果需去掉中间</w:t>
      </w:r>
      <w:r w:rsidRPr="0040691B">
        <w:rPr>
          <w:rFonts w:hint="eastAsia"/>
          <w:color w:val="7F7F7F"/>
        </w:rPr>
        <w:t>(in xxxx.dysmb</w:t>
      </w:r>
      <w:r w:rsidRPr="0040691B">
        <w:rPr>
          <w:color w:val="7F7F7F"/>
        </w:rPr>
        <w:t>)</w:t>
      </w:r>
      <w:r w:rsidRPr="0040691B">
        <w:rPr>
          <w:rFonts w:hint="eastAsia"/>
          <w:color w:val="7F7F7F"/>
        </w:rPr>
        <w:t>的部分</w:t>
      </w:r>
    </w:p>
    <w:p w14:paraId="22C3035F" w14:textId="77777777" w:rsidR="0040691B" w:rsidRPr="0040691B" w:rsidRDefault="0040691B" w:rsidP="003E6C3C">
      <w:pPr>
        <w:rPr>
          <w:color w:val="7F7F7F"/>
        </w:rPr>
      </w:pPr>
    </w:p>
    <w:p w14:paraId="2E396FF7" w14:textId="188E363A" w:rsidR="007B2BFC" w:rsidRPr="0040691B" w:rsidRDefault="0040691B" w:rsidP="0040691B">
      <w:pPr>
        <w:ind w:left="420" w:firstLine="420"/>
        <w:rPr>
          <w:color w:val="7F7F7F"/>
        </w:rPr>
      </w:pPr>
      <w:r w:rsidRPr="0040691B">
        <w:rPr>
          <w:rFonts w:hint="eastAsia"/>
          <w:color w:val="7F7F7F"/>
        </w:rPr>
        <w:t>例如，上例中的符号化调用堆栈为：</w:t>
      </w:r>
    </w:p>
    <w:p w14:paraId="509C9826" w14:textId="2E0F6EFF" w:rsidR="0040691B" w:rsidRPr="00107005" w:rsidRDefault="0040691B" w:rsidP="003E6C3C">
      <w:pPr>
        <w:rPr>
          <w:color w:val="76923C"/>
        </w:rPr>
      </w:pPr>
      <w:r>
        <w:tab/>
      </w:r>
      <w:r>
        <w:tab/>
      </w:r>
      <w:r w:rsidRPr="00107005">
        <w:rPr>
          <w:color w:val="76923C"/>
        </w:rPr>
        <w:t>SpeedTest</w:t>
      </w:r>
      <w:r w:rsidRPr="00107005">
        <w:rPr>
          <w:color w:val="76923C"/>
        </w:rPr>
        <w:tab/>
        <w:t>0x0a0b3</w:t>
      </w:r>
      <w:r w:rsidRPr="00107005">
        <w:rPr>
          <w:color w:val="76923C"/>
        </w:rPr>
        <w:tab/>
        <w:t>main</w:t>
      </w:r>
      <w:r w:rsidR="00774955" w:rsidRPr="00107005">
        <w:rPr>
          <w:color w:val="76923C"/>
        </w:rPr>
        <w:t xml:space="preserve"> (</w:t>
      </w:r>
      <w:r w:rsidRPr="00107005">
        <w:rPr>
          <w:color w:val="76923C"/>
        </w:rPr>
        <w:t>main.m:14</w:t>
      </w:r>
      <w:r w:rsidR="00774955" w:rsidRPr="00107005">
        <w:rPr>
          <w:color w:val="76923C"/>
        </w:rPr>
        <w:t>)</w:t>
      </w:r>
    </w:p>
    <w:p w14:paraId="6E57C462" w14:textId="77777777" w:rsidR="0040691B" w:rsidRDefault="0040691B" w:rsidP="003E6C3C"/>
    <w:p w14:paraId="6729C727" w14:textId="77777777" w:rsidR="00F01443" w:rsidRDefault="003E6C3C" w:rsidP="003E6C3C">
      <w:r>
        <w:tab/>
      </w:r>
      <w:r>
        <w:tab/>
      </w:r>
      <w:r w:rsidR="00F01443" w:rsidRPr="00F01443">
        <w:rPr>
          <w:rFonts w:hint="eastAsia"/>
        </w:rPr>
        <w:t>注</w:t>
      </w:r>
      <w:r w:rsidRPr="003E6C3C">
        <w:t>:</w:t>
      </w:r>
    </w:p>
    <w:p w14:paraId="4BF5DDA2" w14:textId="5B63F618" w:rsidR="00B05F2D" w:rsidRDefault="003E6C3C" w:rsidP="00F01443">
      <w:pPr>
        <w:ind w:left="840" w:firstLine="420"/>
      </w:pPr>
      <w:r>
        <w:t>崩溃时调用堆栈列表</w:t>
      </w:r>
      <w:r w:rsidR="00F01443">
        <w:t>包含</w:t>
      </w:r>
      <w:r w:rsidR="00B2293A">
        <w:rPr>
          <w:rFonts w:hint="eastAsia"/>
        </w:rPr>
        <w:t>1</w:t>
      </w:r>
      <w:r w:rsidR="00B2293A">
        <w:rPr>
          <w:rFonts w:hint="eastAsia"/>
        </w:rPr>
        <w:t>个或</w:t>
      </w:r>
      <w:r w:rsidR="00B2293A">
        <w:rPr>
          <w:rFonts w:hint="eastAsia"/>
        </w:rPr>
        <w:t>2</w:t>
      </w:r>
      <w:r w:rsidR="00B2293A">
        <w:rPr>
          <w:rFonts w:hint="eastAsia"/>
        </w:rPr>
        <w:t>个线程的堆栈</w:t>
      </w:r>
      <w:r>
        <w:rPr>
          <w:rFonts w:hint="eastAsia"/>
        </w:rPr>
        <w:t>，至少应该包含崩溃线程的堆栈，如果有可能，也应该包含主线程堆栈。崩溃线程的堆栈应</w:t>
      </w:r>
      <w:r w:rsidR="00AA073F">
        <w:rPr>
          <w:rFonts w:hint="eastAsia"/>
        </w:rPr>
        <w:t>始终</w:t>
      </w:r>
      <w:r>
        <w:rPr>
          <w:rFonts w:hint="eastAsia"/>
        </w:rPr>
        <w:t>置于堆栈列表第</w:t>
      </w:r>
      <w:r>
        <w:rPr>
          <w:rFonts w:hint="eastAsia"/>
        </w:rPr>
        <w:t>1</w:t>
      </w:r>
      <w:r>
        <w:rPr>
          <w:rFonts w:hint="eastAsia"/>
        </w:rPr>
        <w:t>个。</w:t>
      </w:r>
    </w:p>
    <w:p w14:paraId="2BDF5B48" w14:textId="3F0EB636" w:rsidR="008B18EA" w:rsidRDefault="00A57808" w:rsidP="003E6C3C">
      <w:r>
        <w:tab/>
      </w:r>
      <w:r>
        <w:tab/>
      </w:r>
    </w:p>
    <w:p w14:paraId="2D65187D" w14:textId="6524AEDC" w:rsidR="00A57808" w:rsidRDefault="00A57808" w:rsidP="003E6C3C">
      <w:pPr>
        <w:rPr>
          <w:i/>
        </w:rPr>
      </w:pPr>
      <w:r>
        <w:tab/>
      </w:r>
      <w:r>
        <w:tab/>
      </w:r>
      <w:r>
        <w:rPr>
          <w:i/>
        </w:rPr>
        <w:t>DEVICE_</w:t>
      </w:r>
      <w:proofErr w:type="gramStart"/>
      <w:r>
        <w:rPr>
          <w:i/>
        </w:rPr>
        <w:t>DATA :</w:t>
      </w:r>
      <w:proofErr w:type="gramEnd"/>
      <w:r>
        <w:rPr>
          <w:i/>
        </w:rPr>
        <w:t>=</w:t>
      </w:r>
    </w:p>
    <w:p w14:paraId="00458A1F" w14:textId="77777777" w:rsidR="00A57808" w:rsidRDefault="00A57808" w:rsidP="003E6C3C">
      <w:r>
        <w:rPr>
          <w:i/>
        </w:rPr>
        <w:tab/>
      </w:r>
      <w:r>
        <w:rPr>
          <w:i/>
        </w:rPr>
        <w:tab/>
      </w:r>
      <w:r>
        <w:rPr>
          <w:i/>
        </w:rPr>
        <w:tab/>
      </w:r>
      <w:r w:rsidRPr="00A57808">
        <w:rPr>
          <w:rFonts w:hint="eastAsia"/>
        </w:rPr>
        <w:t>[</w:t>
      </w:r>
    </w:p>
    <w:p w14:paraId="21D383B9" w14:textId="31F9E33C" w:rsidR="00A57808" w:rsidRDefault="00A57808" w:rsidP="00A57808">
      <w:pPr>
        <w:ind w:firstLine="420"/>
      </w:pPr>
      <w:r>
        <w:tab/>
      </w:r>
      <w:r>
        <w:tab/>
      </w:r>
      <w:r>
        <w:tab/>
        <w:t>“</w:t>
      </w:r>
      <w:r>
        <w:rPr>
          <w:i/>
        </w:rPr>
        <w:t>CARRIER</w:t>
      </w:r>
      <w:r>
        <w:t>”,</w:t>
      </w:r>
    </w:p>
    <w:p w14:paraId="4A711464" w14:textId="5A8F54EE" w:rsidR="00A57808" w:rsidRDefault="00A57808" w:rsidP="00A57808">
      <w:pPr>
        <w:ind w:firstLine="420"/>
      </w:pPr>
      <w:r>
        <w:tab/>
      </w:r>
      <w:r>
        <w:tab/>
      </w:r>
      <w:r>
        <w:tab/>
      </w:r>
      <w:r w:rsidRPr="000104C2">
        <w:rPr>
          <w:i/>
        </w:rPr>
        <w:t>CONNECT_TYPE</w:t>
      </w:r>
      <w:r>
        <w:t>,</w:t>
      </w:r>
    </w:p>
    <w:p w14:paraId="04BFB055" w14:textId="6F282567" w:rsidR="00A57808" w:rsidRDefault="00A57808" w:rsidP="00A57808">
      <w:r>
        <w:tab/>
      </w:r>
      <w:r>
        <w:tab/>
      </w:r>
      <w:r>
        <w:tab/>
      </w:r>
      <w:r>
        <w:tab/>
        <w:t>“</w:t>
      </w:r>
      <w:r w:rsidRPr="00B0612E">
        <w:rPr>
          <w:i/>
        </w:rPr>
        <w:t>NETWORK_</w:t>
      </w:r>
      <w:r w:rsidRPr="00B0612E">
        <w:t>TYPE</w:t>
      </w:r>
      <w:r>
        <w:t>”</w:t>
      </w:r>
    </w:p>
    <w:p w14:paraId="51FF582F" w14:textId="06D06BAE" w:rsidR="00A57808" w:rsidRDefault="00A57808" w:rsidP="00A57808">
      <w:pPr>
        <w:ind w:left="840" w:firstLine="420"/>
      </w:pPr>
      <w:r w:rsidRPr="00A57808">
        <w:rPr>
          <w:rFonts w:hint="eastAsia"/>
        </w:rPr>
        <w:t>]</w:t>
      </w:r>
    </w:p>
    <w:p w14:paraId="2EBF8B24" w14:textId="77777777" w:rsidR="006D32B6" w:rsidRDefault="00A57808" w:rsidP="00A57808">
      <w:r>
        <w:tab/>
      </w:r>
      <w:r>
        <w:tab/>
      </w:r>
    </w:p>
    <w:p w14:paraId="19CC6DD2" w14:textId="0549A7F8" w:rsidR="00A57808" w:rsidRDefault="00A57808" w:rsidP="006D32B6">
      <w:pPr>
        <w:ind w:left="840" w:firstLine="420"/>
        <w:rPr>
          <w:rStyle w:val="a8"/>
          <w:rFonts w:ascii="Cambria" w:hAnsi="Cambria"/>
          <w:szCs w:val="21"/>
        </w:rPr>
      </w:pPr>
      <w:r>
        <w:rPr>
          <w:i/>
        </w:rPr>
        <w:t>CARRIER</w:t>
      </w:r>
      <w:r w:rsidRPr="00A57808">
        <w:rPr>
          <w:rFonts w:hint="eastAsia"/>
        </w:rPr>
        <w:t>:</w:t>
      </w:r>
      <w:r>
        <w:t xml:space="preserve"> </w:t>
      </w:r>
      <w:r>
        <w:t>运营商代码</w:t>
      </w:r>
      <w:r>
        <w:rPr>
          <w:rFonts w:hint="eastAsia"/>
        </w:rPr>
        <w:t>。</w:t>
      </w:r>
      <w:hyperlink w:anchor="CARRIER" w:history="1">
        <w:r w:rsidRPr="00475A85">
          <w:rPr>
            <w:rStyle w:val="a8"/>
            <w:rFonts w:ascii="Cambria" w:hAnsi="Cambria"/>
            <w:szCs w:val="21"/>
          </w:rPr>
          <w:t>同</w:t>
        </w:r>
        <w:r w:rsidRPr="00475A85">
          <w:rPr>
            <w:rStyle w:val="a8"/>
            <w:rFonts w:ascii="Cambria" w:hAnsi="Cambria" w:hint="eastAsia"/>
            <w:szCs w:val="21"/>
          </w:rPr>
          <w:t>initMobileApp</w:t>
        </w:r>
        <w:r w:rsidRPr="00475A85">
          <w:rPr>
            <w:rStyle w:val="a8"/>
            <w:rFonts w:ascii="Cambria" w:hAnsi="Cambria" w:hint="eastAsia"/>
            <w:szCs w:val="21"/>
          </w:rPr>
          <w:t>的</w:t>
        </w:r>
        <w:r w:rsidRPr="00475A85">
          <w:rPr>
            <w:rStyle w:val="a8"/>
            <w:rFonts w:ascii="Cambria" w:hAnsi="Cambria" w:hint="eastAsia"/>
            <w:szCs w:val="21"/>
          </w:rPr>
          <w:t>CARRIER</w:t>
        </w:r>
      </w:hyperlink>
    </w:p>
    <w:p w14:paraId="2E25A21E" w14:textId="48C0A5B5" w:rsidR="00A57808" w:rsidRDefault="00A57808" w:rsidP="006D32B6">
      <w:pPr>
        <w:ind w:left="840" w:firstLine="420"/>
        <w:rPr>
          <w:rStyle w:val="a8"/>
          <w:rFonts w:ascii="Cambria" w:hAnsi="Cambria"/>
          <w:szCs w:val="21"/>
        </w:rPr>
      </w:pPr>
      <w:r w:rsidRPr="000104C2">
        <w:rPr>
          <w:i/>
        </w:rPr>
        <w:t>CONNECT_TYPE</w:t>
      </w:r>
      <w:r w:rsidRPr="00A57808">
        <w:rPr>
          <w:rFonts w:hint="eastAsia"/>
        </w:rPr>
        <w:t>:</w:t>
      </w:r>
      <w:r>
        <w:t xml:space="preserve"> </w:t>
      </w:r>
      <w:r>
        <w:t>网络接入方式</w:t>
      </w:r>
      <w:r>
        <w:rPr>
          <w:rFonts w:hint="eastAsia"/>
        </w:rPr>
        <w:t>。</w:t>
      </w:r>
      <w:hyperlink w:anchor="CARRIER" w:history="1">
        <w:r w:rsidRPr="00475A85">
          <w:rPr>
            <w:rStyle w:val="a8"/>
            <w:rFonts w:ascii="Cambria" w:hAnsi="Cambria"/>
            <w:szCs w:val="21"/>
          </w:rPr>
          <w:t>同</w:t>
        </w:r>
        <w:r w:rsidRPr="00475A85">
          <w:rPr>
            <w:rStyle w:val="a8"/>
            <w:rFonts w:ascii="Cambria" w:hAnsi="Cambria" w:hint="eastAsia"/>
            <w:szCs w:val="21"/>
          </w:rPr>
          <w:t>initMobileApp</w:t>
        </w:r>
        <w:r w:rsidRPr="00475A85">
          <w:rPr>
            <w:rStyle w:val="a8"/>
            <w:rFonts w:ascii="Cambria" w:hAnsi="Cambria" w:hint="eastAsia"/>
            <w:szCs w:val="21"/>
          </w:rPr>
          <w:t>的</w:t>
        </w:r>
        <w:r w:rsidRPr="00475A85">
          <w:rPr>
            <w:rStyle w:val="a8"/>
            <w:rFonts w:ascii="Cambria" w:hAnsi="Cambria" w:hint="eastAsia"/>
            <w:szCs w:val="21"/>
          </w:rPr>
          <w:t>CARRIER</w:t>
        </w:r>
      </w:hyperlink>
    </w:p>
    <w:p w14:paraId="63D203AB" w14:textId="7D07C4F1" w:rsidR="00A57808" w:rsidRDefault="00A57808" w:rsidP="006D32B6">
      <w:pPr>
        <w:ind w:left="840" w:firstLine="420"/>
      </w:pPr>
      <w:r w:rsidRPr="00B0612E">
        <w:rPr>
          <w:i/>
        </w:rPr>
        <w:t>NETWORK_</w:t>
      </w:r>
      <w:r w:rsidRPr="00B0612E">
        <w:t>TYPE</w:t>
      </w:r>
      <w:r w:rsidRPr="00A57808">
        <w:rPr>
          <w:rFonts w:hint="eastAsia"/>
        </w:rPr>
        <w:t>:</w:t>
      </w:r>
      <w:r>
        <w:t xml:space="preserve"> </w:t>
      </w:r>
      <w:r>
        <w:t>网络类型</w:t>
      </w:r>
      <w:r>
        <w:rPr>
          <w:rFonts w:hint="eastAsia"/>
        </w:rPr>
        <w:t>。</w:t>
      </w:r>
      <w:hyperlink w:anchor="CARRIER" w:history="1">
        <w:r w:rsidRPr="00475A85">
          <w:rPr>
            <w:rStyle w:val="a8"/>
            <w:rFonts w:ascii="Cambria" w:hAnsi="Cambria"/>
            <w:szCs w:val="21"/>
          </w:rPr>
          <w:t>同</w:t>
        </w:r>
        <w:r w:rsidRPr="00475A85">
          <w:rPr>
            <w:rStyle w:val="a8"/>
            <w:rFonts w:ascii="Cambria" w:hAnsi="Cambria" w:hint="eastAsia"/>
            <w:szCs w:val="21"/>
          </w:rPr>
          <w:t>initMobileApp</w:t>
        </w:r>
        <w:r w:rsidRPr="00475A85">
          <w:rPr>
            <w:rStyle w:val="a8"/>
            <w:rFonts w:ascii="Cambria" w:hAnsi="Cambria" w:hint="eastAsia"/>
            <w:szCs w:val="21"/>
          </w:rPr>
          <w:t>的</w:t>
        </w:r>
        <w:r w:rsidRPr="00475A85">
          <w:rPr>
            <w:rStyle w:val="a8"/>
            <w:rFonts w:ascii="Cambria" w:hAnsi="Cambria" w:hint="eastAsia"/>
            <w:szCs w:val="21"/>
          </w:rPr>
          <w:t>CARRIER</w:t>
        </w:r>
      </w:hyperlink>
    </w:p>
    <w:p w14:paraId="74C9265F" w14:textId="77777777" w:rsidR="00A57808" w:rsidRDefault="00A57808" w:rsidP="00A57808">
      <w:pPr>
        <w:ind w:left="420" w:firstLine="420"/>
      </w:pPr>
    </w:p>
    <w:p w14:paraId="46634DFA" w14:textId="7E29079B" w:rsidR="00142DF6" w:rsidRDefault="00836129" w:rsidP="00A57808">
      <w:pPr>
        <w:ind w:left="420" w:firstLine="420"/>
      </w:pPr>
      <w:r>
        <w:rPr>
          <w:i/>
        </w:rPr>
        <w:t>APP_INFO</w:t>
      </w:r>
      <w:r>
        <w:rPr>
          <w:rFonts w:hint="eastAsia"/>
          <w:i/>
        </w:rPr>
        <w:t>_OVERRIDE</w:t>
      </w:r>
      <w:r w:rsidR="00142DF6">
        <w:rPr>
          <w:i/>
        </w:rPr>
        <w:t xml:space="preserve"> </w:t>
      </w:r>
      <w:r w:rsidR="00142DF6" w:rsidRPr="00142DF6">
        <w:t>:</w:t>
      </w:r>
      <w:r w:rsidR="00142DF6">
        <w:t xml:space="preserve"> App</w:t>
      </w:r>
      <w:r w:rsidR="00142DF6">
        <w:t>相关信息</w:t>
      </w:r>
      <w:r w:rsidR="00142DF6">
        <w:rPr>
          <w:rFonts w:hint="eastAsia"/>
        </w:rPr>
        <w:t>。此项为</w:t>
      </w:r>
      <w:r w:rsidR="00A7736C">
        <w:rPr>
          <w:rFonts w:hint="eastAsia"/>
        </w:rPr>
        <w:t>非</w:t>
      </w:r>
      <w:r w:rsidR="00142DF6">
        <w:rPr>
          <w:rFonts w:hint="eastAsia"/>
        </w:rPr>
        <w:t>必需项</w:t>
      </w:r>
      <w:r w:rsidR="00B64B9F">
        <w:rPr>
          <w:rFonts w:hint="eastAsia"/>
        </w:rPr>
        <w:t>，</w:t>
      </w:r>
      <w:r w:rsidR="00142DF6">
        <w:t>仅当</w:t>
      </w:r>
      <w:r w:rsidR="00142DF6">
        <w:t>App</w:t>
      </w:r>
      <w:r w:rsidR="00142DF6">
        <w:t>版本</w:t>
      </w:r>
      <w:r w:rsidR="00351052">
        <w:t>或</w:t>
      </w:r>
      <w:r w:rsidR="00351052" w:rsidRPr="000478BA">
        <w:rPr>
          <w:rFonts w:hint="eastAsia"/>
          <w:i/>
        </w:rPr>
        <w:t>TINGYUN_BUILD_ID</w:t>
      </w:r>
      <w:r w:rsidR="00142DF6">
        <w:t>或探针版本信息发生变化</w:t>
      </w:r>
      <w:r w:rsidR="00B64B9F">
        <w:rPr>
          <w:rFonts w:hint="eastAsia"/>
        </w:rPr>
        <w:t>，</w:t>
      </w:r>
      <w:r w:rsidR="00B64B9F">
        <w:t>若未发生变化</w:t>
      </w:r>
      <w:r w:rsidR="00B64B9F">
        <w:rPr>
          <w:rFonts w:hint="eastAsia"/>
        </w:rPr>
        <w:t>，</w:t>
      </w:r>
      <w:r w:rsidR="00B64B9F">
        <w:t>则该项置为</w:t>
      </w:r>
      <w:r w:rsidR="00B64B9F">
        <w:t>null</w:t>
      </w:r>
      <w:r w:rsidR="00B64B9F">
        <w:t>或空数组</w:t>
      </w:r>
      <w:r w:rsidR="00B64B9F">
        <w:rPr>
          <w:rFonts w:hint="eastAsia"/>
        </w:rPr>
        <w:t>（</w:t>
      </w:r>
      <w:r w:rsidR="00B64B9F">
        <w:rPr>
          <w:rFonts w:hint="eastAsia"/>
        </w:rPr>
        <w:t>[]</w:t>
      </w:r>
      <w:r w:rsidR="00B64B9F">
        <w:rPr>
          <w:rFonts w:hint="eastAsia"/>
        </w:rPr>
        <w:t>）。</w:t>
      </w:r>
      <w:r w:rsidR="000478BA">
        <w:rPr>
          <w:rFonts w:hint="eastAsia"/>
        </w:rPr>
        <w:t>其中，</w:t>
      </w:r>
      <w:r w:rsidR="000478BA">
        <w:rPr>
          <w:i/>
        </w:rPr>
        <w:t>TINGYUN_BUILD_ID</w:t>
      </w:r>
      <w:r w:rsidR="000478BA" w:rsidRPr="000478BA">
        <w:t>通常</w:t>
      </w:r>
      <w:r w:rsidR="000478BA">
        <w:t>是随</w:t>
      </w:r>
      <w:r w:rsidR="000478BA">
        <w:t>App</w:t>
      </w:r>
      <w:r w:rsidR="000478BA">
        <w:t>版本变化的</w:t>
      </w:r>
      <w:r w:rsidR="000478BA">
        <w:rPr>
          <w:rFonts w:hint="eastAsia"/>
        </w:rPr>
        <w:t>。</w:t>
      </w:r>
    </w:p>
    <w:p w14:paraId="229AFBED" w14:textId="5DE5B589" w:rsidR="006D32B6" w:rsidRPr="006D32B6" w:rsidRDefault="006D32B6" w:rsidP="00A57808">
      <w:pPr>
        <w:ind w:left="420" w:firstLine="420"/>
        <w:rPr>
          <w:i/>
        </w:rPr>
      </w:pPr>
      <w:r w:rsidRPr="006D32B6">
        <w:rPr>
          <w:rFonts w:hint="eastAsia"/>
          <w:i/>
        </w:rPr>
        <w:t>APP_INFO</w:t>
      </w:r>
      <w:r w:rsidR="008F18B5">
        <w:rPr>
          <w:rFonts w:hint="eastAsia"/>
          <w:i/>
        </w:rPr>
        <w:t>_</w:t>
      </w:r>
      <w:proofErr w:type="gramStart"/>
      <w:r w:rsidR="008F18B5">
        <w:rPr>
          <w:rFonts w:hint="eastAsia"/>
          <w:i/>
        </w:rPr>
        <w:t>OVERRIDE</w:t>
      </w:r>
      <w:r>
        <w:rPr>
          <w:i/>
        </w:rPr>
        <w:t xml:space="preserve"> :</w:t>
      </w:r>
      <w:proofErr w:type="gramEnd"/>
      <w:r>
        <w:rPr>
          <w:i/>
        </w:rPr>
        <w:t>=</w:t>
      </w:r>
    </w:p>
    <w:p w14:paraId="63CC4895" w14:textId="77777777" w:rsidR="006D32B6" w:rsidRDefault="006D32B6" w:rsidP="00A57808">
      <w:r>
        <w:tab/>
      </w:r>
      <w:r>
        <w:tab/>
      </w:r>
      <w:r>
        <w:tab/>
        <w:t>[</w:t>
      </w:r>
    </w:p>
    <w:p w14:paraId="15928CFE" w14:textId="16E2FE0F" w:rsidR="006D32B6" w:rsidRDefault="006D32B6" w:rsidP="00A57808">
      <w:pPr>
        <w:rPr>
          <w:i/>
        </w:rPr>
      </w:pPr>
      <w:r>
        <w:tab/>
      </w:r>
      <w:r>
        <w:tab/>
      </w:r>
      <w:r>
        <w:tab/>
      </w:r>
      <w:r>
        <w:tab/>
      </w:r>
      <w:r w:rsidRPr="006A0544">
        <w:rPr>
          <w:i/>
        </w:rPr>
        <w:t>“A</w:t>
      </w:r>
      <w:r>
        <w:rPr>
          <w:i/>
        </w:rPr>
        <w:t>PP</w:t>
      </w:r>
      <w:r w:rsidRPr="006A0544">
        <w:rPr>
          <w:i/>
        </w:rPr>
        <w:t>_VERSION”</w:t>
      </w:r>
      <w:r>
        <w:rPr>
          <w:i/>
        </w:rPr>
        <w:t>,</w:t>
      </w:r>
    </w:p>
    <w:p w14:paraId="2B2000C5" w14:textId="0F53FB06" w:rsidR="006D32B6" w:rsidRDefault="006D32B6" w:rsidP="00A57808">
      <w:pPr>
        <w:rPr>
          <w:i/>
        </w:rPr>
      </w:pPr>
      <w:r>
        <w:rPr>
          <w:i/>
        </w:rPr>
        <w:tab/>
      </w:r>
      <w:r>
        <w:rPr>
          <w:i/>
        </w:rPr>
        <w:tab/>
      </w:r>
      <w:r>
        <w:rPr>
          <w:i/>
        </w:rPr>
        <w:tab/>
      </w:r>
      <w:r>
        <w:rPr>
          <w:i/>
        </w:rPr>
        <w:tab/>
      </w:r>
      <w:r w:rsidRPr="006A0544">
        <w:rPr>
          <w:i/>
        </w:rPr>
        <w:t>“AGENT_VERSION”</w:t>
      </w:r>
      <w:r w:rsidR="00351052">
        <w:rPr>
          <w:i/>
        </w:rPr>
        <w:t>,</w:t>
      </w:r>
    </w:p>
    <w:p w14:paraId="5C464864" w14:textId="0838DCBF" w:rsidR="00351052" w:rsidRDefault="00351052" w:rsidP="00A57808">
      <w:r>
        <w:rPr>
          <w:i/>
        </w:rPr>
        <w:tab/>
      </w:r>
      <w:r>
        <w:rPr>
          <w:i/>
        </w:rPr>
        <w:tab/>
      </w:r>
      <w:r>
        <w:rPr>
          <w:i/>
        </w:rPr>
        <w:tab/>
      </w:r>
      <w:r>
        <w:rPr>
          <w:i/>
        </w:rPr>
        <w:tab/>
      </w:r>
      <w:r w:rsidRPr="006A0544">
        <w:rPr>
          <w:i/>
        </w:rPr>
        <w:t>“</w:t>
      </w:r>
      <w:r>
        <w:rPr>
          <w:i/>
        </w:rPr>
        <w:t>TINGYUN_BUILD_ID</w:t>
      </w:r>
      <w:r w:rsidRPr="006A0544">
        <w:rPr>
          <w:i/>
        </w:rPr>
        <w:t>”</w:t>
      </w:r>
    </w:p>
    <w:p w14:paraId="3670667F" w14:textId="1712863F" w:rsidR="00BA572D" w:rsidRDefault="006D32B6" w:rsidP="006D32B6">
      <w:pPr>
        <w:ind w:left="1260"/>
      </w:pPr>
      <w:r>
        <w:t>]</w:t>
      </w:r>
    </w:p>
    <w:p w14:paraId="39EA4F82" w14:textId="5D17FFAE" w:rsidR="006D32B6" w:rsidRDefault="006D32B6" w:rsidP="006D32B6">
      <w:r>
        <w:tab/>
      </w:r>
      <w:r>
        <w:tab/>
      </w:r>
      <w:r>
        <w:tab/>
      </w:r>
    </w:p>
    <w:p w14:paraId="7CB89C43" w14:textId="615C14BD" w:rsidR="006D32B6" w:rsidRDefault="006D32B6" w:rsidP="006D32B6">
      <w:pPr>
        <w:rPr>
          <w:rFonts w:ascii="Cambria" w:hAnsi="Cambria"/>
          <w:szCs w:val="21"/>
        </w:rPr>
      </w:pPr>
      <w:r>
        <w:tab/>
      </w:r>
      <w:r>
        <w:tab/>
      </w:r>
      <w:r>
        <w:tab/>
      </w:r>
      <w:r w:rsidRPr="006D32B6">
        <w:rPr>
          <w:i/>
        </w:rPr>
        <w:t>APP_VERSION</w:t>
      </w:r>
      <w:r>
        <w:t>: App</w:t>
      </w:r>
      <w:r>
        <w:rPr>
          <w:rFonts w:hint="eastAsia"/>
        </w:rPr>
        <w:t>版本。</w:t>
      </w:r>
      <w:hyperlink w:anchor="APP_INFO" w:history="1">
        <w:r w:rsidRPr="00475A85">
          <w:rPr>
            <w:rStyle w:val="a8"/>
            <w:rFonts w:ascii="Cambria" w:hAnsi="Cambria" w:hint="eastAsia"/>
            <w:szCs w:val="21"/>
          </w:rPr>
          <w:t>同</w:t>
        </w:r>
        <w:r w:rsidRPr="00475A85">
          <w:rPr>
            <w:rStyle w:val="a8"/>
            <w:rFonts w:ascii="Cambria" w:hAnsi="Cambria" w:hint="eastAsia"/>
            <w:szCs w:val="21"/>
          </w:rPr>
          <w:t>init</w:t>
        </w:r>
        <w:r w:rsidRPr="00475A85">
          <w:rPr>
            <w:rStyle w:val="a8"/>
            <w:rFonts w:ascii="Cambria" w:hAnsi="Cambria"/>
            <w:szCs w:val="21"/>
          </w:rPr>
          <w:t>MobileApp</w:t>
        </w:r>
        <w:r w:rsidRPr="00475A85">
          <w:rPr>
            <w:rStyle w:val="a8"/>
            <w:rFonts w:ascii="Cambria" w:hAnsi="Cambria"/>
            <w:szCs w:val="21"/>
          </w:rPr>
          <w:t>的</w:t>
        </w:r>
        <w:r w:rsidRPr="00475A85">
          <w:rPr>
            <w:rStyle w:val="a8"/>
            <w:rFonts w:ascii="Cambria" w:hAnsi="Cambria"/>
            <w:szCs w:val="21"/>
          </w:rPr>
          <w:t>APP_VERSION</w:t>
        </w:r>
      </w:hyperlink>
      <w:r w:rsidRPr="00475A85">
        <w:rPr>
          <w:rFonts w:ascii="Cambria" w:hAnsi="Cambria" w:hint="eastAsia"/>
          <w:szCs w:val="21"/>
        </w:rPr>
        <w:t>。</w:t>
      </w:r>
    </w:p>
    <w:p w14:paraId="3B2F9BC1" w14:textId="77777777" w:rsidR="00952405" w:rsidRDefault="00142DF6" w:rsidP="00952405">
      <w:pPr>
        <w:rPr>
          <w:rFonts w:ascii="Cambria" w:hAnsi="Cambria"/>
          <w:szCs w:val="21"/>
        </w:rPr>
      </w:pPr>
      <w:r>
        <w:rPr>
          <w:rFonts w:ascii="Cambria" w:hAnsi="Cambria"/>
          <w:szCs w:val="21"/>
        </w:rPr>
        <w:lastRenderedPageBreak/>
        <w:tab/>
      </w:r>
      <w:r>
        <w:rPr>
          <w:rFonts w:ascii="Cambria" w:hAnsi="Cambria"/>
          <w:szCs w:val="21"/>
        </w:rPr>
        <w:tab/>
      </w:r>
      <w:r>
        <w:rPr>
          <w:rFonts w:ascii="Cambria" w:hAnsi="Cambria"/>
          <w:szCs w:val="21"/>
        </w:rPr>
        <w:tab/>
      </w:r>
      <w:r w:rsidRPr="00142DF6">
        <w:rPr>
          <w:rFonts w:ascii="Cambria" w:hAnsi="Cambria"/>
          <w:i/>
          <w:szCs w:val="21"/>
        </w:rPr>
        <w:t>AGENT_VERSION</w:t>
      </w:r>
      <w:r>
        <w:rPr>
          <w:rFonts w:ascii="Cambria" w:hAnsi="Cambria"/>
          <w:szCs w:val="21"/>
        </w:rPr>
        <w:t xml:space="preserve">: </w:t>
      </w:r>
      <w:hyperlink w:anchor="AGENT_VERSION" w:history="1">
        <w:r w:rsidRPr="00475A85">
          <w:rPr>
            <w:rStyle w:val="a8"/>
            <w:rFonts w:ascii="Cambria" w:hAnsi="Cambria" w:hint="eastAsia"/>
            <w:szCs w:val="21"/>
          </w:rPr>
          <w:t>同</w:t>
        </w:r>
        <w:r w:rsidRPr="00475A85">
          <w:rPr>
            <w:rStyle w:val="a8"/>
            <w:rFonts w:ascii="Cambria" w:hAnsi="Cambria" w:hint="eastAsia"/>
            <w:szCs w:val="21"/>
          </w:rPr>
          <w:t>init</w:t>
        </w:r>
        <w:r w:rsidRPr="00475A85">
          <w:rPr>
            <w:rStyle w:val="a8"/>
            <w:rFonts w:ascii="Cambria" w:hAnsi="Cambria"/>
            <w:szCs w:val="21"/>
          </w:rPr>
          <w:t>MobileApp</w:t>
        </w:r>
        <w:r w:rsidRPr="00475A85">
          <w:rPr>
            <w:rStyle w:val="a8"/>
            <w:rFonts w:ascii="Cambria" w:hAnsi="Cambria"/>
            <w:szCs w:val="21"/>
          </w:rPr>
          <w:t>的</w:t>
        </w:r>
        <w:r w:rsidRPr="00475A85">
          <w:rPr>
            <w:rStyle w:val="a8"/>
            <w:rFonts w:ascii="Cambria" w:hAnsi="Cambria"/>
            <w:szCs w:val="21"/>
          </w:rPr>
          <w:t>AGENT_VERSION</w:t>
        </w:r>
      </w:hyperlink>
      <w:r w:rsidRPr="00475A85">
        <w:rPr>
          <w:rFonts w:ascii="Cambria" w:hAnsi="Cambria" w:hint="eastAsia"/>
          <w:szCs w:val="21"/>
        </w:rPr>
        <w:t>。</w:t>
      </w:r>
    </w:p>
    <w:p w14:paraId="6D9B70F2" w14:textId="303365CE" w:rsidR="00142DF6" w:rsidRDefault="00952405" w:rsidP="00952405">
      <w:r>
        <w:rPr>
          <w:rFonts w:ascii="Cambria" w:hAnsi="Cambria"/>
          <w:szCs w:val="21"/>
        </w:rPr>
        <w:tab/>
      </w:r>
      <w:r>
        <w:rPr>
          <w:rFonts w:ascii="Cambria" w:hAnsi="Cambria"/>
          <w:szCs w:val="21"/>
        </w:rPr>
        <w:tab/>
      </w:r>
      <w:r>
        <w:rPr>
          <w:rFonts w:ascii="Cambria" w:hAnsi="Cambria"/>
          <w:szCs w:val="21"/>
        </w:rPr>
        <w:tab/>
      </w:r>
      <w:r w:rsidRPr="00952405">
        <w:rPr>
          <w:rFonts w:ascii="Cambria" w:hAnsi="Cambria"/>
          <w:i/>
          <w:szCs w:val="21"/>
        </w:rPr>
        <w:t>TINGYUN_BUILD_ID</w:t>
      </w:r>
      <w:r w:rsidRPr="00952405">
        <w:rPr>
          <w:rFonts w:ascii="Cambria" w:hAnsi="Cambria"/>
          <w:szCs w:val="21"/>
        </w:rPr>
        <w:t>:</w:t>
      </w:r>
      <w:r>
        <w:rPr>
          <w:rFonts w:ascii="Cambria" w:hAnsi="Cambria"/>
          <w:szCs w:val="21"/>
        </w:rPr>
        <w:t xml:space="preserve"> </w:t>
      </w:r>
      <w:hyperlink w:anchor="TINGYUN_BUILD_ID" w:history="1">
        <w:r w:rsidRPr="00952405">
          <w:rPr>
            <w:rStyle w:val="a8"/>
            <w:rFonts w:ascii="Cambria" w:hAnsi="Cambria" w:hint="eastAsia"/>
            <w:szCs w:val="21"/>
          </w:rPr>
          <w:t>同</w:t>
        </w:r>
        <w:r w:rsidRPr="00952405">
          <w:rPr>
            <w:rStyle w:val="a8"/>
            <w:rFonts w:ascii="Cambria" w:hAnsi="Cambria" w:hint="eastAsia"/>
            <w:szCs w:val="21"/>
          </w:rPr>
          <w:t>init</w:t>
        </w:r>
        <w:r w:rsidRPr="00952405">
          <w:rPr>
            <w:rStyle w:val="a8"/>
            <w:rFonts w:ascii="Cambria" w:hAnsi="Cambria"/>
            <w:szCs w:val="21"/>
          </w:rPr>
          <w:t>MobileApp</w:t>
        </w:r>
        <w:r w:rsidRPr="00952405">
          <w:rPr>
            <w:rStyle w:val="a8"/>
            <w:rFonts w:ascii="Cambria" w:hAnsi="Cambria"/>
            <w:szCs w:val="21"/>
          </w:rPr>
          <w:t>的</w:t>
        </w:r>
        <w:r w:rsidRPr="00952405">
          <w:rPr>
            <w:rStyle w:val="a8"/>
            <w:rFonts w:ascii="Cambria" w:hAnsi="Cambria"/>
            <w:szCs w:val="21"/>
          </w:rPr>
          <w:t>TINGYUN_BUILD_ID</w:t>
        </w:r>
      </w:hyperlink>
      <w:r w:rsidRPr="00475A85">
        <w:rPr>
          <w:rFonts w:ascii="Cambria" w:hAnsi="Cambria" w:hint="eastAsia"/>
          <w:szCs w:val="21"/>
        </w:rPr>
        <w:t>。</w:t>
      </w:r>
    </w:p>
    <w:p w14:paraId="529DC1C4" w14:textId="77777777" w:rsidR="00A57808" w:rsidRPr="00A57808" w:rsidRDefault="00A57808" w:rsidP="00A57808">
      <w:pPr>
        <w:ind w:left="840" w:firstLine="420"/>
      </w:pPr>
    </w:p>
    <w:p w14:paraId="18379C2E" w14:textId="01091955" w:rsidR="00DD2095" w:rsidRDefault="00B90077" w:rsidP="00B90077">
      <w:r>
        <w:tab/>
      </w:r>
      <w:r>
        <w:tab/>
      </w:r>
      <w:r w:rsidR="001A7F13">
        <w:rPr>
          <w:i/>
        </w:rPr>
        <w:t>ADDITIONAL_INFO</w:t>
      </w:r>
      <w:r w:rsidR="001A7F13" w:rsidRPr="004A3764">
        <w:t>:</w:t>
      </w:r>
      <w:r w:rsidR="004A3764">
        <w:t xml:space="preserve"> </w:t>
      </w:r>
      <w:r w:rsidR="0070117F">
        <w:t>以文本存储的</w:t>
      </w:r>
      <w:r w:rsidR="00B2293A">
        <w:t>附加信息</w:t>
      </w:r>
      <w:r w:rsidR="0070117F">
        <w:rPr>
          <w:rFonts w:hint="eastAsia"/>
        </w:rPr>
        <w:t>，文本内容</w:t>
      </w:r>
      <w:r w:rsidR="00F442A1">
        <w:rPr>
          <w:rFonts w:hint="eastAsia"/>
        </w:rPr>
        <w:t>为</w:t>
      </w:r>
      <w:r w:rsidR="00F442A1">
        <w:rPr>
          <w:rFonts w:hint="eastAsia"/>
        </w:rPr>
        <w:t>KEY/VALUE</w:t>
      </w:r>
      <w:r w:rsidR="00F442A1">
        <w:rPr>
          <w:rFonts w:hint="eastAsia"/>
        </w:rPr>
        <w:t>的</w:t>
      </w:r>
      <w:r w:rsidR="00F442A1">
        <w:rPr>
          <w:rFonts w:hint="eastAsia"/>
        </w:rPr>
        <w:t>Json</w:t>
      </w:r>
      <w:r w:rsidR="00F442A1">
        <w:t xml:space="preserve"> m</w:t>
      </w:r>
      <w:r w:rsidR="00F442A1">
        <w:rPr>
          <w:rFonts w:hint="eastAsia"/>
        </w:rPr>
        <w:t>ap</w:t>
      </w:r>
      <w:r w:rsidR="00F442A1">
        <w:rPr>
          <w:rFonts w:hint="eastAsia"/>
        </w:rPr>
        <w:t>结构</w:t>
      </w:r>
      <w:r w:rsidR="003F118A">
        <w:rPr>
          <w:rFonts w:hint="eastAsia"/>
        </w:rPr>
        <w:t>（需采集的</w:t>
      </w:r>
      <w:proofErr w:type="gramStart"/>
      <w:r w:rsidR="003F118A">
        <w:rPr>
          <w:rFonts w:hint="eastAsia"/>
        </w:rPr>
        <w:t>附加项见附表</w:t>
      </w:r>
      <w:proofErr w:type="gramEnd"/>
      <w:r w:rsidR="003F118A">
        <w:rPr>
          <w:rFonts w:hint="eastAsia"/>
        </w:rPr>
        <w:t>）</w:t>
      </w:r>
      <w:r w:rsidR="00F442A1">
        <w:rPr>
          <w:rFonts w:hint="eastAsia"/>
        </w:rPr>
        <w:t>。</w:t>
      </w:r>
      <w:r w:rsidR="0070117F">
        <w:rPr>
          <w:rFonts w:hint="eastAsia"/>
        </w:rPr>
        <w:t>注意：该字段是文本类型，需将</w:t>
      </w:r>
      <w:r w:rsidR="0070117F">
        <w:rPr>
          <w:rFonts w:hint="eastAsia"/>
        </w:rPr>
        <w:t>Json</w:t>
      </w:r>
      <w:r w:rsidR="0070117F">
        <w:t xml:space="preserve"> map</w:t>
      </w:r>
      <w:r w:rsidR="0070117F">
        <w:t>序列化为字符串</w:t>
      </w:r>
      <w:r w:rsidR="0070117F">
        <w:rPr>
          <w:rFonts w:hint="eastAsia"/>
        </w:rPr>
        <w:t>。</w:t>
      </w:r>
    </w:p>
    <w:p w14:paraId="4B8B52D1" w14:textId="735728D6" w:rsidR="0010019B" w:rsidRDefault="0010019B" w:rsidP="00B90077">
      <w:pPr>
        <w:rPr>
          <w:i/>
        </w:rPr>
      </w:pPr>
      <w:r>
        <w:tab/>
      </w:r>
      <w:r>
        <w:tab/>
      </w:r>
      <w:r w:rsidR="001A7F13">
        <w:rPr>
          <w:i/>
        </w:rPr>
        <w:t>ADDITIONAL_</w:t>
      </w:r>
      <w:proofErr w:type="gramStart"/>
      <w:r w:rsidR="001A7F13">
        <w:rPr>
          <w:i/>
        </w:rPr>
        <w:t>INFO :</w:t>
      </w:r>
      <w:proofErr w:type="gramEnd"/>
      <w:r w:rsidR="001A7F13">
        <w:rPr>
          <w:i/>
        </w:rPr>
        <w:t>=</w:t>
      </w:r>
    </w:p>
    <w:p w14:paraId="529D5242" w14:textId="77777777" w:rsidR="001A7F13" w:rsidRDefault="001A7F13" w:rsidP="00B90077">
      <w:r>
        <w:rPr>
          <w:i/>
        </w:rPr>
        <w:tab/>
      </w:r>
      <w:r>
        <w:rPr>
          <w:i/>
        </w:rPr>
        <w:tab/>
      </w:r>
      <w:r>
        <w:rPr>
          <w:i/>
        </w:rPr>
        <w:tab/>
      </w:r>
      <w:r w:rsidRPr="001A7F13">
        <w:t>{</w:t>
      </w:r>
    </w:p>
    <w:p w14:paraId="02641BEC" w14:textId="24485BD3" w:rsidR="001A7F13" w:rsidRDefault="001A7F13" w:rsidP="00B90077">
      <w:r>
        <w:tab/>
      </w:r>
      <w:r>
        <w:tab/>
      </w:r>
      <w:r>
        <w:tab/>
      </w:r>
      <w:r>
        <w:tab/>
      </w:r>
      <w:r w:rsidR="00F442A1" w:rsidRPr="006565F7">
        <w:t>"</w:t>
      </w:r>
      <w:r w:rsidR="00F442A1" w:rsidRPr="00F442A1">
        <w:rPr>
          <w:i/>
        </w:rPr>
        <w:t>ITEM_KEY</w:t>
      </w:r>
      <w:r w:rsidR="00F442A1" w:rsidRPr="006565F7">
        <w:t>"</w:t>
      </w:r>
      <w:r w:rsidR="00F442A1">
        <w:t>:</w:t>
      </w:r>
      <w:r w:rsidR="00F442A1" w:rsidRPr="00F442A1">
        <w:rPr>
          <w:i/>
        </w:rPr>
        <w:t>ITEM_VALUE</w:t>
      </w:r>
    </w:p>
    <w:p w14:paraId="4AF023EB" w14:textId="77777777" w:rsidR="00102924" w:rsidRDefault="001A7F13" w:rsidP="00102924">
      <w:pPr>
        <w:ind w:left="840" w:firstLine="420"/>
      </w:pPr>
      <w:r w:rsidRPr="001A7F13">
        <w:t>}</w:t>
      </w:r>
    </w:p>
    <w:p w14:paraId="212714D6" w14:textId="5C28A924" w:rsidR="001A7F13" w:rsidRPr="00102924" w:rsidRDefault="00102924" w:rsidP="00102924">
      <w:r>
        <w:tab/>
      </w:r>
      <w:r>
        <w:tab/>
      </w:r>
      <w:r>
        <w:rPr>
          <w:i/>
        </w:rPr>
        <w:t>OS_BUILD_VERSION</w:t>
      </w:r>
      <w:r w:rsidRPr="009F2B05">
        <w:t>:</w:t>
      </w:r>
      <w:r>
        <w:t xml:space="preserve"> </w:t>
      </w:r>
      <w:r>
        <w:rPr>
          <w:rFonts w:hint="eastAsia"/>
        </w:rPr>
        <w:t>操作系统</w:t>
      </w:r>
      <w:r>
        <w:rPr>
          <w:rFonts w:hint="eastAsia"/>
        </w:rPr>
        <w:t>Build</w:t>
      </w:r>
      <w:r>
        <w:rPr>
          <w:rFonts w:hint="eastAsia"/>
        </w:rPr>
        <w:t>版本。</w:t>
      </w:r>
      <w:r>
        <w:rPr>
          <w:rFonts w:hint="eastAsia"/>
        </w:rPr>
        <w:t>iOS</w:t>
      </w:r>
      <w:r>
        <w:rPr>
          <w:rFonts w:hint="eastAsia"/>
        </w:rPr>
        <w:t>符号化时需要该参数，</w:t>
      </w:r>
      <w:r>
        <w:rPr>
          <w:rFonts w:ascii="Cambria" w:hAnsi="Cambria"/>
          <w:szCs w:val="21"/>
        </w:rPr>
        <w:t>用于定位系统镜像</w:t>
      </w:r>
      <w:r>
        <w:rPr>
          <w:rFonts w:ascii="Cambria" w:hAnsi="Cambria"/>
          <w:szCs w:val="21"/>
        </w:rPr>
        <w:t>dSYM</w:t>
      </w:r>
      <w:r>
        <w:rPr>
          <w:rFonts w:ascii="Cambria" w:hAnsi="Cambria"/>
          <w:szCs w:val="21"/>
        </w:rPr>
        <w:t>文件</w:t>
      </w:r>
      <w:r>
        <w:rPr>
          <w:rFonts w:hint="eastAsia"/>
        </w:rPr>
        <w:t>。</w:t>
      </w:r>
      <w:r>
        <w:rPr>
          <w:rFonts w:hint="eastAsia"/>
        </w:rPr>
        <w:t>Android</w:t>
      </w:r>
      <w:r>
        <w:rPr>
          <w:rFonts w:hint="eastAsia"/>
        </w:rPr>
        <w:t>可忽略此项，置为</w:t>
      </w:r>
      <w:r>
        <w:rPr>
          <w:rFonts w:hint="eastAsia"/>
        </w:rPr>
        <w:t>null</w:t>
      </w:r>
      <w:r>
        <w:rPr>
          <w:rFonts w:hint="eastAsia"/>
        </w:rPr>
        <w:t>或</w:t>
      </w:r>
      <w:proofErr w:type="gramStart"/>
      <w:r>
        <w:rPr>
          <w:rFonts w:hint="eastAsia"/>
        </w:rPr>
        <w:t>空字符串即可</w:t>
      </w:r>
      <w:proofErr w:type="gramEnd"/>
      <w:r>
        <w:rPr>
          <w:rFonts w:hint="eastAsia"/>
        </w:rPr>
        <w:t>。</w:t>
      </w:r>
    </w:p>
    <w:p w14:paraId="3013D837" w14:textId="1AE29024" w:rsidR="00D023C3" w:rsidRPr="00D023C3" w:rsidRDefault="00D023C3" w:rsidP="00D023C3">
      <w:r>
        <w:tab/>
      </w:r>
      <w:r>
        <w:tab/>
      </w:r>
      <w:r>
        <w:rPr>
          <w:i/>
        </w:rPr>
        <w:t>IMAGE_UUID_LIST</w:t>
      </w:r>
      <w:r w:rsidRPr="00D023C3">
        <w:t>:</w:t>
      </w:r>
      <w:r>
        <w:t xml:space="preserve"> iOS</w:t>
      </w:r>
      <w:r>
        <w:t>崩溃信息服务器端符号化时所需的</w:t>
      </w:r>
      <w:r>
        <w:t>Image UUID</w:t>
      </w:r>
      <w:r>
        <w:t>列表</w:t>
      </w:r>
      <w:r>
        <w:rPr>
          <w:rFonts w:hint="eastAsia"/>
        </w:rPr>
        <w:t>。</w:t>
      </w:r>
      <w:r>
        <w:t>Android</w:t>
      </w:r>
      <w:r>
        <w:t>忽略此项</w:t>
      </w:r>
      <w:r>
        <w:rPr>
          <w:rFonts w:hint="eastAsia"/>
        </w:rPr>
        <w:t>，</w:t>
      </w:r>
      <w:r>
        <w:t>置为</w:t>
      </w:r>
      <w:r>
        <w:t>null</w:t>
      </w:r>
      <w:r>
        <w:t>或空数组</w:t>
      </w:r>
      <w:r>
        <w:rPr>
          <w:rFonts w:hint="eastAsia"/>
        </w:rPr>
        <w:t>（</w:t>
      </w:r>
      <w:r>
        <w:t>[]</w:t>
      </w:r>
      <w:r>
        <w:rPr>
          <w:rFonts w:hint="eastAsia"/>
        </w:rPr>
        <w:t>）即可。</w:t>
      </w:r>
    </w:p>
    <w:p w14:paraId="0495D2AA" w14:textId="7592D283" w:rsidR="003F118A" w:rsidRDefault="003F118A" w:rsidP="003F118A">
      <w:pPr>
        <w:rPr>
          <w:i/>
        </w:rPr>
      </w:pPr>
      <w:r>
        <w:tab/>
      </w:r>
      <w:r>
        <w:tab/>
      </w:r>
      <w:r>
        <w:rPr>
          <w:i/>
        </w:rPr>
        <w:t>IMAGE_UUID_</w:t>
      </w:r>
      <w:proofErr w:type="gramStart"/>
      <w:r>
        <w:rPr>
          <w:i/>
        </w:rPr>
        <w:t>LIST :</w:t>
      </w:r>
      <w:proofErr w:type="gramEnd"/>
      <w:r>
        <w:rPr>
          <w:i/>
        </w:rPr>
        <w:t>=</w:t>
      </w:r>
    </w:p>
    <w:p w14:paraId="0644C51E" w14:textId="77777777" w:rsidR="003F118A" w:rsidRPr="003F118A" w:rsidRDefault="003F118A" w:rsidP="003F118A">
      <w:r>
        <w:rPr>
          <w:i/>
        </w:rPr>
        <w:tab/>
      </w:r>
      <w:r>
        <w:rPr>
          <w:i/>
        </w:rPr>
        <w:tab/>
      </w:r>
      <w:r>
        <w:rPr>
          <w:i/>
        </w:rPr>
        <w:tab/>
      </w:r>
      <w:r w:rsidRPr="003F118A">
        <w:t>[</w:t>
      </w:r>
    </w:p>
    <w:p w14:paraId="2BFF16FC" w14:textId="33C78FA9" w:rsidR="003F118A" w:rsidRPr="003F118A" w:rsidRDefault="003F118A" w:rsidP="003F118A">
      <w:r>
        <w:tab/>
      </w:r>
      <w:r>
        <w:tab/>
      </w:r>
      <w:r>
        <w:tab/>
      </w:r>
      <w:r>
        <w:tab/>
      </w:r>
      <w:r w:rsidRPr="006565F7">
        <w:t>"</w:t>
      </w:r>
      <w:r w:rsidRPr="003F118A">
        <w:rPr>
          <w:i/>
        </w:rPr>
        <w:t>IMAGE_</w:t>
      </w:r>
      <w:r w:rsidR="00AA6F74">
        <w:rPr>
          <w:i/>
        </w:rPr>
        <w:t>ITEM</w:t>
      </w:r>
      <w:r w:rsidRPr="006565F7">
        <w:t>"</w:t>
      </w:r>
      <w:r>
        <w:t xml:space="preserve"> </w:t>
      </w:r>
      <w:r w:rsidRPr="003F118A">
        <w:rPr>
          <w:color w:val="FF0000"/>
        </w:rPr>
        <w:t>*</w:t>
      </w:r>
    </w:p>
    <w:p w14:paraId="2319F74D" w14:textId="2FA707C4" w:rsidR="003F118A" w:rsidRDefault="003F118A" w:rsidP="00D023C3">
      <w:pPr>
        <w:ind w:left="840" w:firstLine="420"/>
      </w:pPr>
      <w:r w:rsidRPr="003F118A">
        <w:t>]</w:t>
      </w:r>
    </w:p>
    <w:p w14:paraId="3E9FCF57" w14:textId="6E3FE72A" w:rsidR="003F118A" w:rsidRDefault="00AA6F74" w:rsidP="00865419">
      <w:pPr>
        <w:ind w:left="420" w:firstLine="420"/>
        <w:rPr>
          <w:i/>
        </w:rPr>
      </w:pPr>
      <w:r w:rsidRPr="003F118A">
        <w:rPr>
          <w:i/>
        </w:rPr>
        <w:t>IMAGE_</w:t>
      </w:r>
      <w:proofErr w:type="gramStart"/>
      <w:r>
        <w:rPr>
          <w:i/>
        </w:rPr>
        <w:t>ITEM</w:t>
      </w:r>
      <w:r w:rsidR="00865419">
        <w:rPr>
          <w:i/>
        </w:rPr>
        <w:t xml:space="preserve"> :</w:t>
      </w:r>
      <w:proofErr w:type="gramEnd"/>
      <w:r>
        <w:rPr>
          <w:i/>
        </w:rPr>
        <w:t>=</w:t>
      </w:r>
      <w:r w:rsidR="00865419">
        <w:rPr>
          <w:i/>
        </w:rPr>
        <w:t xml:space="preserve"> </w:t>
      </w:r>
      <w:r>
        <w:rPr>
          <w:rFonts w:hint="eastAsia"/>
          <w:i/>
        </w:rPr>
        <w:t>IMAGE</w:t>
      </w:r>
      <w:r w:rsidR="00865419">
        <w:rPr>
          <w:i/>
        </w:rPr>
        <w:t>_</w:t>
      </w:r>
      <w:r>
        <w:rPr>
          <w:rFonts w:hint="eastAsia"/>
          <w:i/>
        </w:rPr>
        <w:t>NAM</w:t>
      </w:r>
      <w:r w:rsidR="00865419">
        <w:rPr>
          <w:i/>
        </w:rPr>
        <w:t>E</w:t>
      </w:r>
      <w:r w:rsidR="00865419" w:rsidRPr="00865419">
        <w:t>,</w:t>
      </w:r>
      <w:r w:rsidR="00865419">
        <w:rPr>
          <w:i/>
        </w:rPr>
        <w:t>UUID</w:t>
      </w:r>
      <w:r w:rsidR="00F55E8F" w:rsidRPr="00865419">
        <w:t>,</w:t>
      </w:r>
      <w:r w:rsidR="00F55E8F">
        <w:rPr>
          <w:i/>
        </w:rPr>
        <w:t>CPU_ARCH</w:t>
      </w:r>
    </w:p>
    <w:p w14:paraId="70A6FD8A" w14:textId="77777777" w:rsidR="00742B15" w:rsidRDefault="00742B15" w:rsidP="00865419">
      <w:pPr>
        <w:ind w:left="420" w:firstLine="420"/>
      </w:pPr>
    </w:p>
    <w:p w14:paraId="79B9DCBC" w14:textId="420E4ABD" w:rsidR="00F442A1" w:rsidRDefault="003F118A" w:rsidP="00F442A1">
      <w:r>
        <w:t>表</w:t>
      </w:r>
      <w:r>
        <w:rPr>
          <w:rFonts w:hint="eastAsia"/>
        </w:rPr>
        <w:t>：</w:t>
      </w:r>
      <w:r>
        <w:t>附加信息采集项一览表</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729"/>
        <w:gridCol w:w="3548"/>
        <w:gridCol w:w="3798"/>
      </w:tblGrid>
      <w:tr w:rsidR="00475A85" w14:paraId="13323C5B" w14:textId="77777777" w:rsidTr="00475A85">
        <w:tc>
          <w:tcPr>
            <w:tcW w:w="1101" w:type="dxa"/>
            <w:shd w:val="clear" w:color="auto" w:fill="A6A6A6"/>
          </w:tcPr>
          <w:p w14:paraId="3924237F" w14:textId="105F8A45" w:rsidR="00F442A1" w:rsidRPr="00475A85" w:rsidRDefault="00F442A1" w:rsidP="00F442A1">
            <w:pPr>
              <w:rPr>
                <w:rFonts w:ascii="Cambria" w:hAnsi="Cambria"/>
                <w:szCs w:val="21"/>
              </w:rPr>
            </w:pPr>
            <w:r w:rsidRPr="00475A85">
              <w:rPr>
                <w:rFonts w:ascii="Cambria" w:hAnsi="Cambria" w:hint="eastAsia"/>
                <w:szCs w:val="21"/>
              </w:rPr>
              <w:t>Key</w:t>
            </w:r>
          </w:p>
        </w:tc>
        <w:tc>
          <w:tcPr>
            <w:tcW w:w="1417" w:type="dxa"/>
            <w:shd w:val="clear" w:color="auto" w:fill="A6A6A6"/>
          </w:tcPr>
          <w:p w14:paraId="3A72A052" w14:textId="3110A4D0" w:rsidR="00F442A1" w:rsidRPr="00475A85" w:rsidRDefault="00F442A1" w:rsidP="00F442A1">
            <w:pPr>
              <w:rPr>
                <w:rFonts w:ascii="Cambria" w:hAnsi="Cambria"/>
                <w:szCs w:val="21"/>
              </w:rPr>
            </w:pPr>
            <w:r w:rsidRPr="00475A85">
              <w:rPr>
                <w:rFonts w:ascii="Cambria" w:hAnsi="Cambria" w:hint="eastAsia"/>
                <w:szCs w:val="21"/>
              </w:rPr>
              <w:t>Value</w:t>
            </w:r>
            <w:r w:rsidRPr="00475A85">
              <w:rPr>
                <w:rFonts w:ascii="Cambria" w:hAnsi="Cambria" w:hint="eastAsia"/>
                <w:szCs w:val="21"/>
              </w:rPr>
              <w:t>类型</w:t>
            </w:r>
          </w:p>
        </w:tc>
        <w:tc>
          <w:tcPr>
            <w:tcW w:w="2552" w:type="dxa"/>
            <w:shd w:val="clear" w:color="auto" w:fill="A6A6A6"/>
          </w:tcPr>
          <w:p w14:paraId="5A7D33D1" w14:textId="5B87107C" w:rsidR="00F442A1" w:rsidRPr="00475A85" w:rsidRDefault="00F442A1" w:rsidP="00F442A1">
            <w:pPr>
              <w:rPr>
                <w:rFonts w:ascii="Cambria" w:hAnsi="Cambria"/>
                <w:szCs w:val="21"/>
              </w:rPr>
            </w:pPr>
            <w:r w:rsidRPr="00475A85">
              <w:rPr>
                <w:rFonts w:ascii="Cambria" w:hAnsi="Cambria" w:hint="eastAsia"/>
                <w:szCs w:val="21"/>
              </w:rPr>
              <w:t>名称</w:t>
            </w:r>
          </w:p>
        </w:tc>
        <w:tc>
          <w:tcPr>
            <w:tcW w:w="3543" w:type="dxa"/>
            <w:shd w:val="clear" w:color="auto" w:fill="A6A6A6"/>
          </w:tcPr>
          <w:p w14:paraId="1039C473" w14:textId="1AFA5182" w:rsidR="00F442A1" w:rsidRPr="00475A85" w:rsidRDefault="00F442A1" w:rsidP="00F442A1">
            <w:pPr>
              <w:rPr>
                <w:rFonts w:ascii="Cambria" w:hAnsi="Cambria"/>
                <w:szCs w:val="21"/>
              </w:rPr>
            </w:pPr>
            <w:r w:rsidRPr="00475A85">
              <w:rPr>
                <w:rFonts w:ascii="Cambria" w:hAnsi="Cambria" w:hint="eastAsia"/>
                <w:szCs w:val="21"/>
              </w:rPr>
              <w:t>备注</w:t>
            </w:r>
          </w:p>
        </w:tc>
      </w:tr>
      <w:tr w:rsidR="00475A85" w:rsidRPr="00475A85" w14:paraId="29A9E1D7" w14:textId="77777777" w:rsidTr="00475A85">
        <w:tc>
          <w:tcPr>
            <w:tcW w:w="1101" w:type="dxa"/>
            <w:shd w:val="clear" w:color="auto" w:fill="auto"/>
          </w:tcPr>
          <w:p w14:paraId="09423AF7" w14:textId="1859BE00" w:rsidR="00F442A1" w:rsidRPr="00475A85" w:rsidRDefault="00931A27" w:rsidP="00F442A1">
            <w:pPr>
              <w:rPr>
                <w:rFonts w:ascii="Cambria" w:hAnsi="Cambria"/>
                <w:szCs w:val="21"/>
              </w:rPr>
            </w:pPr>
            <w:r w:rsidRPr="00475A85">
              <w:rPr>
                <w:rFonts w:ascii="Cambria" w:hAnsi="Cambria" w:hint="eastAsia"/>
                <w:szCs w:val="21"/>
              </w:rPr>
              <w:t>pt</w:t>
            </w:r>
          </w:p>
        </w:tc>
        <w:tc>
          <w:tcPr>
            <w:tcW w:w="1417" w:type="dxa"/>
            <w:shd w:val="clear" w:color="auto" w:fill="auto"/>
          </w:tcPr>
          <w:p w14:paraId="4CDCC948" w14:textId="420BFBA9" w:rsidR="00F442A1" w:rsidRPr="00475A85" w:rsidRDefault="00931A27" w:rsidP="00F442A1">
            <w:pPr>
              <w:rPr>
                <w:rFonts w:ascii="Cambria" w:hAnsi="Cambria"/>
                <w:szCs w:val="21"/>
              </w:rPr>
            </w:pPr>
            <w:r w:rsidRPr="00475A85">
              <w:rPr>
                <w:rFonts w:ascii="Cambria" w:hAnsi="Cambria" w:hint="eastAsia"/>
                <w:szCs w:val="21"/>
              </w:rPr>
              <w:t>string</w:t>
            </w:r>
          </w:p>
        </w:tc>
        <w:tc>
          <w:tcPr>
            <w:tcW w:w="2552" w:type="dxa"/>
            <w:shd w:val="clear" w:color="auto" w:fill="auto"/>
          </w:tcPr>
          <w:p w14:paraId="4D22A7CC" w14:textId="5364B547" w:rsidR="00F442A1" w:rsidRPr="00475A85" w:rsidRDefault="00605F8F" w:rsidP="00F442A1">
            <w:pPr>
              <w:rPr>
                <w:rFonts w:ascii="Cambria" w:hAnsi="Cambria"/>
                <w:szCs w:val="21"/>
              </w:rPr>
            </w:pPr>
            <w:r w:rsidRPr="00475A85">
              <w:rPr>
                <w:rFonts w:ascii="Cambria" w:hAnsi="Cambria" w:hint="eastAsia"/>
                <w:szCs w:val="21"/>
              </w:rPr>
              <w:t>CPU</w:t>
            </w:r>
            <w:r w:rsidRPr="00475A85">
              <w:rPr>
                <w:rFonts w:ascii="Cambria" w:hAnsi="Cambria" w:hint="eastAsia"/>
                <w:szCs w:val="21"/>
              </w:rPr>
              <w:t>型号</w:t>
            </w:r>
          </w:p>
        </w:tc>
        <w:tc>
          <w:tcPr>
            <w:tcW w:w="3543" w:type="dxa"/>
            <w:shd w:val="clear" w:color="auto" w:fill="auto"/>
          </w:tcPr>
          <w:p w14:paraId="458C1261" w14:textId="651EF90A" w:rsidR="00F442A1" w:rsidRPr="00475A85" w:rsidRDefault="00605F8F" w:rsidP="00F442A1">
            <w:pPr>
              <w:rPr>
                <w:rFonts w:ascii="Cambria" w:hAnsi="Cambria"/>
                <w:szCs w:val="21"/>
              </w:rPr>
            </w:pPr>
            <w:proofErr w:type="gramStart"/>
            <w:r w:rsidRPr="00475A85">
              <w:rPr>
                <w:rFonts w:ascii="Cambria" w:hAnsi="Cambria" w:hint="eastAsia"/>
                <w:szCs w:val="21"/>
              </w:rPr>
              <w:t>如高通</w:t>
            </w:r>
            <w:proofErr w:type="gramEnd"/>
            <w:r w:rsidRPr="00475A85">
              <w:rPr>
                <w:rFonts w:ascii="Cambria" w:hAnsi="Cambria" w:hint="eastAsia"/>
                <w:szCs w:val="21"/>
              </w:rPr>
              <w:t>MSM8274AC</w:t>
            </w:r>
          </w:p>
        </w:tc>
      </w:tr>
      <w:tr w:rsidR="00475A85" w:rsidRPr="00475A85" w14:paraId="73BA5671" w14:textId="77777777" w:rsidTr="00475A85">
        <w:tc>
          <w:tcPr>
            <w:tcW w:w="1101" w:type="dxa"/>
            <w:shd w:val="clear" w:color="auto" w:fill="auto"/>
          </w:tcPr>
          <w:p w14:paraId="7549BD55" w14:textId="45DAD32D" w:rsidR="00F442A1" w:rsidRPr="00475A85" w:rsidRDefault="00931A27" w:rsidP="00F442A1">
            <w:pPr>
              <w:rPr>
                <w:rFonts w:ascii="Cambria" w:hAnsi="Cambria"/>
                <w:szCs w:val="21"/>
              </w:rPr>
            </w:pPr>
            <w:r w:rsidRPr="00475A85">
              <w:rPr>
                <w:rFonts w:ascii="Cambria" w:hAnsi="Cambria" w:hint="eastAsia"/>
                <w:szCs w:val="21"/>
              </w:rPr>
              <w:t>arch</w:t>
            </w:r>
          </w:p>
        </w:tc>
        <w:tc>
          <w:tcPr>
            <w:tcW w:w="1417" w:type="dxa"/>
            <w:shd w:val="clear" w:color="auto" w:fill="auto"/>
          </w:tcPr>
          <w:p w14:paraId="28F169FB" w14:textId="76E442A1" w:rsidR="00F442A1" w:rsidRPr="00475A85" w:rsidRDefault="00931A27" w:rsidP="00F442A1">
            <w:pPr>
              <w:rPr>
                <w:rFonts w:ascii="Cambria" w:hAnsi="Cambria"/>
                <w:szCs w:val="21"/>
              </w:rPr>
            </w:pPr>
            <w:r w:rsidRPr="00475A85">
              <w:rPr>
                <w:rFonts w:ascii="Cambria" w:hAnsi="Cambria" w:hint="eastAsia"/>
                <w:szCs w:val="21"/>
              </w:rPr>
              <w:t>string</w:t>
            </w:r>
          </w:p>
        </w:tc>
        <w:tc>
          <w:tcPr>
            <w:tcW w:w="2552" w:type="dxa"/>
            <w:shd w:val="clear" w:color="auto" w:fill="auto"/>
          </w:tcPr>
          <w:p w14:paraId="507B7EA6" w14:textId="61EBE6AA" w:rsidR="00F442A1" w:rsidRPr="00475A85" w:rsidRDefault="00605F8F" w:rsidP="00F442A1">
            <w:pPr>
              <w:rPr>
                <w:rFonts w:ascii="Cambria" w:hAnsi="Cambria"/>
                <w:szCs w:val="21"/>
              </w:rPr>
            </w:pPr>
            <w:r w:rsidRPr="00475A85">
              <w:rPr>
                <w:rFonts w:ascii="Cambria" w:hAnsi="Cambria" w:hint="eastAsia"/>
                <w:szCs w:val="21"/>
              </w:rPr>
              <w:t>CPU</w:t>
            </w:r>
            <w:r w:rsidRPr="00475A85">
              <w:rPr>
                <w:rFonts w:ascii="Cambria" w:hAnsi="Cambria" w:hint="eastAsia"/>
                <w:szCs w:val="21"/>
              </w:rPr>
              <w:t>指令集架构</w:t>
            </w:r>
          </w:p>
        </w:tc>
        <w:tc>
          <w:tcPr>
            <w:tcW w:w="3543" w:type="dxa"/>
            <w:shd w:val="clear" w:color="auto" w:fill="auto"/>
          </w:tcPr>
          <w:p w14:paraId="2CB6968C" w14:textId="5C98CAA9" w:rsidR="00F442A1" w:rsidRPr="00475A85" w:rsidRDefault="00605F8F" w:rsidP="00F442A1">
            <w:pPr>
              <w:rPr>
                <w:rFonts w:ascii="Cambria" w:hAnsi="Cambria"/>
                <w:szCs w:val="21"/>
              </w:rPr>
            </w:pPr>
            <w:r w:rsidRPr="00475A85">
              <w:rPr>
                <w:rFonts w:ascii="Cambria" w:hAnsi="Cambria" w:hint="eastAsia"/>
                <w:szCs w:val="21"/>
              </w:rPr>
              <w:t>如</w:t>
            </w:r>
            <w:r w:rsidRPr="00475A85">
              <w:rPr>
                <w:rFonts w:ascii="Cambria" w:hAnsi="Cambria" w:hint="eastAsia"/>
                <w:szCs w:val="21"/>
              </w:rPr>
              <w:t>ARM</w:t>
            </w:r>
            <w:r w:rsidRPr="00475A85">
              <w:rPr>
                <w:rFonts w:ascii="Cambria" w:hAnsi="Cambria"/>
                <w:szCs w:val="21"/>
              </w:rPr>
              <w:t xml:space="preserve"> A8</w:t>
            </w:r>
          </w:p>
        </w:tc>
      </w:tr>
      <w:tr w:rsidR="00475A85" w:rsidRPr="00475A85" w14:paraId="223EC9C9" w14:textId="77777777" w:rsidTr="00475A85">
        <w:tc>
          <w:tcPr>
            <w:tcW w:w="1101" w:type="dxa"/>
            <w:shd w:val="clear" w:color="auto" w:fill="auto"/>
          </w:tcPr>
          <w:p w14:paraId="4E93283B" w14:textId="048297BE" w:rsidR="00F442A1" w:rsidRPr="00475A85" w:rsidRDefault="00931A27" w:rsidP="00F442A1">
            <w:pPr>
              <w:rPr>
                <w:rFonts w:ascii="Cambria" w:hAnsi="Cambria"/>
                <w:szCs w:val="21"/>
              </w:rPr>
            </w:pPr>
            <w:r w:rsidRPr="00475A85">
              <w:rPr>
                <w:rFonts w:ascii="Cambria" w:hAnsi="Cambria"/>
                <w:szCs w:val="21"/>
              </w:rPr>
              <w:t>p</w:t>
            </w:r>
            <w:r w:rsidRPr="00475A85">
              <w:rPr>
                <w:rFonts w:ascii="Cambria" w:hAnsi="Cambria" w:hint="eastAsia"/>
                <w:szCs w:val="21"/>
              </w:rPr>
              <w:t>u</w:t>
            </w:r>
          </w:p>
        </w:tc>
        <w:tc>
          <w:tcPr>
            <w:tcW w:w="1417" w:type="dxa"/>
            <w:shd w:val="clear" w:color="auto" w:fill="auto"/>
          </w:tcPr>
          <w:p w14:paraId="7E7B50F2" w14:textId="6D1EBB09" w:rsidR="00F442A1" w:rsidRPr="00475A85" w:rsidRDefault="00931A27" w:rsidP="00F442A1">
            <w:pPr>
              <w:rPr>
                <w:rFonts w:ascii="Cambria" w:hAnsi="Cambria"/>
                <w:szCs w:val="21"/>
              </w:rPr>
            </w:pPr>
            <w:r w:rsidRPr="00475A85">
              <w:rPr>
                <w:rFonts w:ascii="Cambria" w:hAnsi="Cambria"/>
                <w:szCs w:val="21"/>
              </w:rPr>
              <w:t>i</w:t>
            </w:r>
            <w:r w:rsidRPr="00475A85">
              <w:rPr>
                <w:rFonts w:ascii="Cambria" w:hAnsi="Cambria" w:hint="eastAsia"/>
                <w:szCs w:val="21"/>
              </w:rPr>
              <w:t>nt</w:t>
            </w:r>
          </w:p>
        </w:tc>
        <w:tc>
          <w:tcPr>
            <w:tcW w:w="2552" w:type="dxa"/>
            <w:shd w:val="clear" w:color="auto" w:fill="auto"/>
          </w:tcPr>
          <w:p w14:paraId="5BDD5B3C" w14:textId="0BEA2FBB" w:rsidR="00F442A1" w:rsidRPr="00475A85" w:rsidRDefault="007D1781" w:rsidP="007D1781">
            <w:pPr>
              <w:rPr>
                <w:rFonts w:ascii="Cambria" w:hAnsi="Cambria"/>
                <w:szCs w:val="21"/>
              </w:rPr>
            </w:pPr>
            <w:r w:rsidRPr="00475A85">
              <w:rPr>
                <w:rFonts w:ascii="Cambria" w:hAnsi="Cambria" w:hint="eastAsia"/>
                <w:szCs w:val="21"/>
              </w:rPr>
              <w:t>CPU</w:t>
            </w:r>
            <w:r w:rsidRPr="00475A85">
              <w:rPr>
                <w:rFonts w:ascii="Cambria" w:hAnsi="Cambria" w:hint="eastAsia"/>
                <w:szCs w:val="21"/>
              </w:rPr>
              <w:t>使用率</w:t>
            </w:r>
            <w:r w:rsidRPr="00475A85">
              <w:rPr>
                <w:rFonts w:ascii="Cambria" w:hAnsi="Cambria" w:hint="eastAsia"/>
                <w:szCs w:val="21"/>
              </w:rPr>
              <w:t>(</w:t>
            </w:r>
            <w:r w:rsidRPr="00475A85">
              <w:rPr>
                <w:rFonts w:ascii="Cambria" w:hAnsi="Cambria"/>
                <w:szCs w:val="21"/>
              </w:rPr>
              <w:t>%</w:t>
            </w:r>
            <w:r w:rsidRPr="00475A85">
              <w:rPr>
                <w:rFonts w:ascii="Cambria" w:hAnsi="Cambria" w:hint="eastAsia"/>
                <w:szCs w:val="21"/>
              </w:rPr>
              <w:t xml:space="preserve">) </w:t>
            </w:r>
          </w:p>
        </w:tc>
        <w:tc>
          <w:tcPr>
            <w:tcW w:w="3543" w:type="dxa"/>
            <w:shd w:val="clear" w:color="auto" w:fill="auto"/>
          </w:tcPr>
          <w:p w14:paraId="5601E86F" w14:textId="7276B053" w:rsidR="00F442A1" w:rsidRPr="00475A85" w:rsidRDefault="007D1781" w:rsidP="00F442A1">
            <w:pPr>
              <w:rPr>
                <w:rFonts w:ascii="Cambria" w:hAnsi="Cambria"/>
                <w:szCs w:val="21"/>
              </w:rPr>
            </w:pPr>
            <w:r w:rsidRPr="00475A85">
              <w:rPr>
                <w:rFonts w:ascii="Cambria" w:hAnsi="Cambria" w:hint="eastAsia"/>
                <w:szCs w:val="21"/>
              </w:rPr>
              <w:t>百分数取整。如</w:t>
            </w:r>
            <w:r w:rsidRPr="00475A85">
              <w:rPr>
                <w:rFonts w:ascii="Cambria" w:hAnsi="Cambria" w:hint="eastAsia"/>
                <w:szCs w:val="21"/>
              </w:rPr>
              <w:t>80</w:t>
            </w:r>
          </w:p>
        </w:tc>
      </w:tr>
      <w:tr w:rsidR="00475A85" w:rsidRPr="00475A85" w14:paraId="5E0801DE" w14:textId="77777777" w:rsidTr="00475A85">
        <w:tc>
          <w:tcPr>
            <w:tcW w:w="1101" w:type="dxa"/>
            <w:shd w:val="clear" w:color="auto" w:fill="auto"/>
          </w:tcPr>
          <w:p w14:paraId="5DCFE73B" w14:textId="622629E1" w:rsidR="00F442A1" w:rsidRPr="00475A85" w:rsidRDefault="00931A27" w:rsidP="00F442A1">
            <w:pPr>
              <w:rPr>
                <w:rFonts w:ascii="Cambria" w:hAnsi="Cambria"/>
                <w:szCs w:val="21"/>
              </w:rPr>
            </w:pPr>
            <w:r w:rsidRPr="00475A85">
              <w:rPr>
                <w:rFonts w:ascii="Cambria" w:hAnsi="Cambria"/>
                <w:szCs w:val="21"/>
              </w:rPr>
              <w:t>mem</w:t>
            </w:r>
          </w:p>
        </w:tc>
        <w:tc>
          <w:tcPr>
            <w:tcW w:w="1417" w:type="dxa"/>
            <w:shd w:val="clear" w:color="auto" w:fill="auto"/>
          </w:tcPr>
          <w:p w14:paraId="0BE699A7" w14:textId="2BD05989" w:rsidR="00F442A1" w:rsidRPr="00475A85" w:rsidRDefault="00931A27" w:rsidP="00F442A1">
            <w:pPr>
              <w:rPr>
                <w:rFonts w:ascii="Cambria" w:hAnsi="Cambria"/>
                <w:szCs w:val="21"/>
              </w:rPr>
            </w:pPr>
            <w:r w:rsidRPr="00475A85">
              <w:rPr>
                <w:rFonts w:ascii="Cambria" w:hAnsi="Cambria"/>
                <w:szCs w:val="21"/>
              </w:rPr>
              <w:t>i</w:t>
            </w:r>
            <w:r w:rsidRPr="00475A85">
              <w:rPr>
                <w:rFonts w:ascii="Cambria" w:hAnsi="Cambria" w:hint="eastAsia"/>
                <w:szCs w:val="21"/>
              </w:rPr>
              <w:t>nt</w:t>
            </w:r>
          </w:p>
        </w:tc>
        <w:tc>
          <w:tcPr>
            <w:tcW w:w="2552" w:type="dxa"/>
            <w:shd w:val="clear" w:color="auto" w:fill="auto"/>
          </w:tcPr>
          <w:p w14:paraId="28A15FA1" w14:textId="37A0C5F4" w:rsidR="00F442A1" w:rsidRPr="00475A85" w:rsidRDefault="007D1781" w:rsidP="00F442A1">
            <w:pPr>
              <w:rPr>
                <w:rFonts w:ascii="Cambria" w:hAnsi="Cambria"/>
                <w:szCs w:val="21"/>
              </w:rPr>
            </w:pPr>
            <w:r w:rsidRPr="00475A85">
              <w:rPr>
                <w:rFonts w:ascii="Cambria" w:hAnsi="Cambria" w:hint="eastAsia"/>
                <w:szCs w:val="21"/>
              </w:rPr>
              <w:t>剩余内存（</w:t>
            </w:r>
            <w:r w:rsidRPr="00475A85">
              <w:rPr>
                <w:rFonts w:ascii="Cambria" w:hAnsi="Cambria" w:hint="eastAsia"/>
                <w:szCs w:val="21"/>
              </w:rPr>
              <w:t>MB</w:t>
            </w:r>
            <w:r w:rsidRPr="00475A85">
              <w:rPr>
                <w:rFonts w:ascii="Cambria" w:hAnsi="Cambria" w:hint="eastAsia"/>
                <w:szCs w:val="21"/>
              </w:rPr>
              <w:t>）</w:t>
            </w:r>
          </w:p>
        </w:tc>
        <w:tc>
          <w:tcPr>
            <w:tcW w:w="3543" w:type="dxa"/>
            <w:shd w:val="clear" w:color="auto" w:fill="auto"/>
          </w:tcPr>
          <w:p w14:paraId="51DE73A9" w14:textId="77777777" w:rsidR="00F442A1" w:rsidRPr="00475A85" w:rsidRDefault="00F442A1" w:rsidP="00F442A1">
            <w:pPr>
              <w:rPr>
                <w:rFonts w:ascii="Cambria" w:hAnsi="Cambria"/>
                <w:szCs w:val="21"/>
              </w:rPr>
            </w:pPr>
          </w:p>
        </w:tc>
      </w:tr>
      <w:tr w:rsidR="00475A85" w:rsidRPr="00475A85" w14:paraId="65D71B6A" w14:textId="77777777" w:rsidTr="00475A85">
        <w:tc>
          <w:tcPr>
            <w:tcW w:w="1101" w:type="dxa"/>
            <w:shd w:val="clear" w:color="auto" w:fill="auto"/>
          </w:tcPr>
          <w:p w14:paraId="743C9BEE" w14:textId="6D218D47" w:rsidR="00F442A1" w:rsidRPr="00475A85" w:rsidRDefault="00931A27" w:rsidP="00F442A1">
            <w:pPr>
              <w:rPr>
                <w:rFonts w:ascii="Cambria" w:hAnsi="Cambria"/>
                <w:szCs w:val="21"/>
              </w:rPr>
            </w:pPr>
            <w:r w:rsidRPr="00475A85">
              <w:rPr>
                <w:rFonts w:ascii="Cambria" w:hAnsi="Cambria" w:hint="eastAsia"/>
                <w:szCs w:val="21"/>
              </w:rPr>
              <w:t>sp</w:t>
            </w:r>
          </w:p>
        </w:tc>
        <w:tc>
          <w:tcPr>
            <w:tcW w:w="1417" w:type="dxa"/>
            <w:shd w:val="clear" w:color="auto" w:fill="auto"/>
          </w:tcPr>
          <w:p w14:paraId="5436E415" w14:textId="0696F725" w:rsidR="00F442A1" w:rsidRPr="00475A85" w:rsidRDefault="00931A27" w:rsidP="00F442A1">
            <w:pPr>
              <w:rPr>
                <w:rFonts w:ascii="Cambria" w:hAnsi="Cambria"/>
                <w:szCs w:val="21"/>
              </w:rPr>
            </w:pPr>
            <w:r w:rsidRPr="00475A85">
              <w:rPr>
                <w:rFonts w:ascii="Cambria" w:hAnsi="Cambria"/>
                <w:szCs w:val="21"/>
              </w:rPr>
              <w:t>i</w:t>
            </w:r>
            <w:r w:rsidRPr="00475A85">
              <w:rPr>
                <w:rFonts w:ascii="Cambria" w:hAnsi="Cambria" w:hint="eastAsia"/>
                <w:szCs w:val="21"/>
              </w:rPr>
              <w:t>nt</w:t>
            </w:r>
          </w:p>
        </w:tc>
        <w:tc>
          <w:tcPr>
            <w:tcW w:w="2552" w:type="dxa"/>
            <w:shd w:val="clear" w:color="auto" w:fill="auto"/>
          </w:tcPr>
          <w:p w14:paraId="58D8E5C0" w14:textId="699FD6D5" w:rsidR="00F442A1" w:rsidRPr="00475A85" w:rsidRDefault="007D1781" w:rsidP="00F442A1">
            <w:pPr>
              <w:rPr>
                <w:rFonts w:ascii="Cambria" w:hAnsi="Cambria"/>
                <w:szCs w:val="21"/>
              </w:rPr>
            </w:pPr>
            <w:r w:rsidRPr="00475A85">
              <w:rPr>
                <w:rFonts w:ascii="Cambria" w:hAnsi="Cambria" w:hint="eastAsia"/>
                <w:szCs w:val="21"/>
              </w:rPr>
              <w:t>剩余存储空间（</w:t>
            </w:r>
            <w:r w:rsidRPr="00475A85">
              <w:rPr>
                <w:rFonts w:ascii="Cambria" w:hAnsi="Cambria" w:hint="eastAsia"/>
                <w:szCs w:val="21"/>
              </w:rPr>
              <w:t>MB</w:t>
            </w:r>
            <w:r w:rsidRPr="00475A85">
              <w:rPr>
                <w:rFonts w:ascii="Cambria" w:hAnsi="Cambria" w:hint="eastAsia"/>
                <w:szCs w:val="21"/>
              </w:rPr>
              <w:t>）</w:t>
            </w:r>
          </w:p>
        </w:tc>
        <w:tc>
          <w:tcPr>
            <w:tcW w:w="3543" w:type="dxa"/>
            <w:shd w:val="clear" w:color="auto" w:fill="auto"/>
          </w:tcPr>
          <w:p w14:paraId="13F2D4B7" w14:textId="6B03FB4C" w:rsidR="00F442A1" w:rsidRPr="005212E3" w:rsidRDefault="005212E3" w:rsidP="00F442A1">
            <w:pPr>
              <w:rPr>
                <w:rFonts w:ascii="Cambria" w:hAnsi="Cambria"/>
                <w:szCs w:val="21"/>
              </w:rPr>
            </w:pPr>
            <w:r>
              <w:rPr>
                <w:rFonts w:ascii="Cambria" w:hAnsi="Cambria"/>
                <w:szCs w:val="21"/>
              </w:rPr>
              <w:t>内置</w:t>
            </w:r>
            <w:r>
              <w:rPr>
                <w:rFonts w:ascii="Cambria" w:hAnsi="Cambria"/>
                <w:szCs w:val="21"/>
              </w:rPr>
              <w:t>ROM</w:t>
            </w:r>
            <w:r>
              <w:rPr>
                <w:rFonts w:ascii="Cambria" w:hAnsi="Cambria"/>
                <w:szCs w:val="21"/>
              </w:rPr>
              <w:t>存储的空间</w:t>
            </w:r>
          </w:p>
        </w:tc>
      </w:tr>
      <w:tr w:rsidR="005212E3" w:rsidRPr="00475A85" w14:paraId="684F216E" w14:textId="77777777" w:rsidTr="00475A85">
        <w:tc>
          <w:tcPr>
            <w:tcW w:w="1101" w:type="dxa"/>
            <w:shd w:val="clear" w:color="auto" w:fill="auto"/>
          </w:tcPr>
          <w:p w14:paraId="22A607A4" w14:textId="3EC26DAA" w:rsidR="005212E3" w:rsidRPr="005212E3" w:rsidRDefault="005212E3" w:rsidP="00F442A1">
            <w:pPr>
              <w:rPr>
                <w:rFonts w:ascii="Cambria" w:hAnsi="Cambria"/>
                <w:szCs w:val="21"/>
              </w:rPr>
            </w:pPr>
            <w:r>
              <w:rPr>
                <w:rFonts w:ascii="Cambria" w:hAnsi="Cambria" w:hint="eastAsia"/>
                <w:szCs w:val="21"/>
              </w:rPr>
              <w:t>sd</w:t>
            </w:r>
          </w:p>
        </w:tc>
        <w:tc>
          <w:tcPr>
            <w:tcW w:w="1417" w:type="dxa"/>
            <w:shd w:val="clear" w:color="auto" w:fill="auto"/>
          </w:tcPr>
          <w:p w14:paraId="567FD653" w14:textId="43F5D5BE" w:rsidR="005212E3" w:rsidRPr="00475A85" w:rsidRDefault="005212E3" w:rsidP="00F442A1">
            <w:pPr>
              <w:rPr>
                <w:rFonts w:ascii="Cambria" w:hAnsi="Cambria"/>
                <w:szCs w:val="21"/>
              </w:rPr>
            </w:pPr>
            <w:r>
              <w:rPr>
                <w:rFonts w:ascii="Cambria" w:hAnsi="Cambria"/>
                <w:szCs w:val="21"/>
              </w:rPr>
              <w:t>int</w:t>
            </w:r>
          </w:p>
        </w:tc>
        <w:tc>
          <w:tcPr>
            <w:tcW w:w="2552" w:type="dxa"/>
            <w:shd w:val="clear" w:color="auto" w:fill="auto"/>
          </w:tcPr>
          <w:p w14:paraId="014E0D64" w14:textId="30083801" w:rsidR="005212E3" w:rsidRPr="00475A85" w:rsidRDefault="005212E3" w:rsidP="00F442A1">
            <w:pPr>
              <w:rPr>
                <w:rFonts w:ascii="Cambria" w:hAnsi="Cambria"/>
                <w:szCs w:val="21"/>
              </w:rPr>
            </w:pPr>
            <w:r>
              <w:rPr>
                <w:rFonts w:ascii="Cambria" w:hAnsi="Cambria" w:hint="eastAsia"/>
                <w:szCs w:val="21"/>
              </w:rPr>
              <w:t>SD</w:t>
            </w:r>
            <w:r>
              <w:rPr>
                <w:rFonts w:ascii="Cambria" w:hAnsi="Cambria" w:hint="eastAsia"/>
                <w:szCs w:val="21"/>
              </w:rPr>
              <w:t>卡剩余存储空间（</w:t>
            </w:r>
            <w:r>
              <w:rPr>
                <w:rFonts w:ascii="Cambria" w:hAnsi="Cambria" w:hint="eastAsia"/>
                <w:szCs w:val="21"/>
              </w:rPr>
              <w:t>MB</w:t>
            </w:r>
            <w:r>
              <w:rPr>
                <w:rFonts w:ascii="Cambria" w:hAnsi="Cambria" w:hint="eastAsia"/>
                <w:szCs w:val="21"/>
              </w:rPr>
              <w:t>）</w:t>
            </w:r>
          </w:p>
        </w:tc>
        <w:tc>
          <w:tcPr>
            <w:tcW w:w="3543" w:type="dxa"/>
            <w:shd w:val="clear" w:color="auto" w:fill="auto"/>
          </w:tcPr>
          <w:p w14:paraId="2A6463A3" w14:textId="2EB66A8A" w:rsidR="005212E3" w:rsidRPr="00475A85" w:rsidRDefault="005212E3" w:rsidP="00F442A1">
            <w:pPr>
              <w:rPr>
                <w:rFonts w:ascii="Cambria" w:hAnsi="Cambria"/>
                <w:szCs w:val="21"/>
              </w:rPr>
            </w:pPr>
            <w:r>
              <w:rPr>
                <w:rFonts w:ascii="Cambria" w:hAnsi="Cambria" w:hint="eastAsia"/>
                <w:szCs w:val="21"/>
              </w:rPr>
              <w:t>iOS</w:t>
            </w:r>
            <w:r>
              <w:rPr>
                <w:rFonts w:ascii="Cambria" w:hAnsi="Cambria" w:hint="eastAsia"/>
                <w:szCs w:val="21"/>
              </w:rPr>
              <w:t>忽略此项</w:t>
            </w:r>
          </w:p>
        </w:tc>
      </w:tr>
      <w:tr w:rsidR="00475A85" w:rsidRPr="00475A85" w14:paraId="569C023A" w14:textId="77777777" w:rsidTr="00475A85">
        <w:tc>
          <w:tcPr>
            <w:tcW w:w="1101" w:type="dxa"/>
            <w:shd w:val="clear" w:color="auto" w:fill="auto"/>
          </w:tcPr>
          <w:p w14:paraId="5E07156B" w14:textId="242D77ED" w:rsidR="00A932E7" w:rsidRPr="00475A85" w:rsidRDefault="00A932E7" w:rsidP="00A932E7">
            <w:pPr>
              <w:rPr>
                <w:rFonts w:ascii="Cambria" w:hAnsi="Cambria"/>
                <w:sz w:val="24"/>
                <w:szCs w:val="21"/>
              </w:rPr>
            </w:pPr>
            <w:r w:rsidRPr="00475A85">
              <w:rPr>
                <w:rFonts w:ascii="Cambria" w:hAnsi="Cambria" w:hint="eastAsia"/>
                <w:szCs w:val="21"/>
              </w:rPr>
              <w:t>p</w:t>
            </w:r>
            <w:r w:rsidRPr="00475A85">
              <w:rPr>
                <w:rFonts w:ascii="Cambria" w:hAnsi="Cambria"/>
                <w:szCs w:val="21"/>
              </w:rPr>
              <w:t>wr</w:t>
            </w:r>
          </w:p>
        </w:tc>
        <w:tc>
          <w:tcPr>
            <w:tcW w:w="1417" w:type="dxa"/>
            <w:shd w:val="clear" w:color="auto" w:fill="auto"/>
          </w:tcPr>
          <w:p w14:paraId="50CD8B21" w14:textId="3ECDF454" w:rsidR="00A932E7" w:rsidRPr="00475A85" w:rsidRDefault="00A932E7" w:rsidP="00A932E7">
            <w:pPr>
              <w:rPr>
                <w:rFonts w:ascii="Cambria" w:hAnsi="Cambria"/>
                <w:sz w:val="24"/>
                <w:szCs w:val="21"/>
              </w:rPr>
            </w:pPr>
            <w:r w:rsidRPr="00475A85">
              <w:rPr>
                <w:rFonts w:ascii="Cambria" w:hAnsi="Cambria" w:hint="eastAsia"/>
                <w:sz w:val="24"/>
                <w:szCs w:val="21"/>
              </w:rPr>
              <w:t>int</w:t>
            </w:r>
          </w:p>
        </w:tc>
        <w:tc>
          <w:tcPr>
            <w:tcW w:w="2552" w:type="dxa"/>
            <w:shd w:val="clear" w:color="auto" w:fill="auto"/>
          </w:tcPr>
          <w:p w14:paraId="785F41FC" w14:textId="7F5E78B7" w:rsidR="00A932E7" w:rsidRPr="00475A85" w:rsidRDefault="00A932E7" w:rsidP="00A932E7">
            <w:pPr>
              <w:rPr>
                <w:rFonts w:ascii="Cambria" w:hAnsi="Cambria"/>
                <w:sz w:val="24"/>
                <w:szCs w:val="21"/>
              </w:rPr>
            </w:pPr>
            <w:r w:rsidRPr="00475A85">
              <w:rPr>
                <w:rFonts w:ascii="Cambria" w:hAnsi="Cambria" w:hint="eastAsia"/>
                <w:szCs w:val="21"/>
              </w:rPr>
              <w:t>剩余电量（</w:t>
            </w:r>
            <w:r w:rsidRPr="00475A85">
              <w:rPr>
                <w:rFonts w:ascii="Cambria" w:hAnsi="Cambria" w:hint="eastAsia"/>
                <w:szCs w:val="21"/>
              </w:rPr>
              <w:t>%</w:t>
            </w:r>
            <w:r w:rsidRPr="00475A85">
              <w:rPr>
                <w:rFonts w:ascii="Cambria" w:hAnsi="Cambria" w:hint="eastAsia"/>
                <w:szCs w:val="21"/>
              </w:rPr>
              <w:t>）</w:t>
            </w:r>
          </w:p>
        </w:tc>
        <w:tc>
          <w:tcPr>
            <w:tcW w:w="3543" w:type="dxa"/>
            <w:shd w:val="clear" w:color="auto" w:fill="auto"/>
          </w:tcPr>
          <w:p w14:paraId="797347F2" w14:textId="6649F878" w:rsidR="00A932E7" w:rsidRPr="00475A85" w:rsidRDefault="00A932E7" w:rsidP="00A932E7">
            <w:pPr>
              <w:rPr>
                <w:rFonts w:ascii="Cambria" w:hAnsi="Cambria"/>
                <w:sz w:val="24"/>
                <w:szCs w:val="21"/>
              </w:rPr>
            </w:pPr>
            <w:r w:rsidRPr="00475A85">
              <w:rPr>
                <w:rFonts w:ascii="Cambria" w:hAnsi="Cambria" w:hint="eastAsia"/>
                <w:szCs w:val="21"/>
              </w:rPr>
              <w:t>百分数取整，如</w:t>
            </w:r>
            <w:r w:rsidRPr="00475A85">
              <w:rPr>
                <w:rFonts w:ascii="Cambria" w:hAnsi="Cambria" w:hint="eastAsia"/>
                <w:szCs w:val="21"/>
              </w:rPr>
              <w:t>81</w:t>
            </w:r>
          </w:p>
        </w:tc>
      </w:tr>
      <w:tr w:rsidR="00475A85" w:rsidRPr="00475A85" w14:paraId="5F9E9138" w14:textId="77777777" w:rsidTr="00475A85">
        <w:tc>
          <w:tcPr>
            <w:tcW w:w="1101" w:type="dxa"/>
            <w:shd w:val="clear" w:color="auto" w:fill="auto"/>
          </w:tcPr>
          <w:p w14:paraId="4D2400C4" w14:textId="3588E409" w:rsidR="00A932E7" w:rsidRPr="00475A85" w:rsidRDefault="00A932E7" w:rsidP="00A932E7">
            <w:pPr>
              <w:rPr>
                <w:rFonts w:ascii="Cambria" w:hAnsi="Cambria"/>
                <w:szCs w:val="21"/>
              </w:rPr>
            </w:pPr>
            <w:r w:rsidRPr="00475A85">
              <w:rPr>
                <w:rFonts w:ascii="Cambria" w:hAnsi="Cambria" w:hint="eastAsia"/>
                <w:szCs w:val="21"/>
              </w:rPr>
              <w:t>jb</w:t>
            </w:r>
          </w:p>
        </w:tc>
        <w:tc>
          <w:tcPr>
            <w:tcW w:w="1417" w:type="dxa"/>
            <w:shd w:val="clear" w:color="auto" w:fill="auto"/>
          </w:tcPr>
          <w:p w14:paraId="793E3930" w14:textId="5FA10336" w:rsidR="00A932E7" w:rsidRPr="00475A85" w:rsidRDefault="00A932E7" w:rsidP="00A932E7">
            <w:pPr>
              <w:rPr>
                <w:rFonts w:ascii="Cambria" w:hAnsi="Cambria"/>
                <w:szCs w:val="21"/>
              </w:rPr>
            </w:pPr>
            <w:r w:rsidRPr="00475A85">
              <w:rPr>
                <w:rFonts w:ascii="Cambria" w:hAnsi="Cambria" w:hint="eastAsia"/>
                <w:szCs w:val="21"/>
              </w:rPr>
              <w:t>int</w:t>
            </w:r>
          </w:p>
        </w:tc>
        <w:tc>
          <w:tcPr>
            <w:tcW w:w="2552" w:type="dxa"/>
            <w:shd w:val="clear" w:color="auto" w:fill="auto"/>
          </w:tcPr>
          <w:p w14:paraId="6324EC68" w14:textId="40D25698" w:rsidR="00A932E7" w:rsidRPr="00475A85" w:rsidRDefault="00A932E7" w:rsidP="00A932E7">
            <w:pPr>
              <w:rPr>
                <w:rFonts w:ascii="Cambria" w:hAnsi="Cambria"/>
                <w:szCs w:val="21"/>
              </w:rPr>
            </w:pPr>
            <w:r w:rsidRPr="00475A85">
              <w:rPr>
                <w:rFonts w:ascii="Cambria" w:hAnsi="Cambria" w:hint="eastAsia"/>
                <w:szCs w:val="21"/>
              </w:rPr>
              <w:t>是否越狱或</w:t>
            </w:r>
            <w:r w:rsidRPr="00475A85">
              <w:rPr>
                <w:rFonts w:ascii="Cambria" w:hAnsi="Cambria" w:hint="eastAsia"/>
                <w:szCs w:val="21"/>
              </w:rPr>
              <w:t>root</w:t>
            </w:r>
            <w:r w:rsidRPr="00475A85">
              <w:rPr>
                <w:rFonts w:ascii="Cambria" w:hAnsi="Cambria" w:hint="eastAsia"/>
                <w:szCs w:val="21"/>
              </w:rPr>
              <w:t>：</w:t>
            </w:r>
            <w:r w:rsidRPr="00475A85">
              <w:rPr>
                <w:rFonts w:ascii="Cambria" w:hAnsi="Cambria" w:hint="eastAsia"/>
                <w:szCs w:val="21"/>
              </w:rPr>
              <w:t xml:space="preserve">0 </w:t>
            </w:r>
            <w:r w:rsidRPr="00475A85">
              <w:rPr>
                <w:rFonts w:ascii="Cambria" w:hAnsi="Cambria"/>
                <w:szCs w:val="21"/>
              </w:rPr>
              <w:t xml:space="preserve">– </w:t>
            </w:r>
            <w:r w:rsidRPr="00475A85">
              <w:rPr>
                <w:rFonts w:ascii="Cambria" w:hAnsi="Cambria"/>
                <w:szCs w:val="21"/>
              </w:rPr>
              <w:t>未越狱</w:t>
            </w:r>
            <w:r w:rsidRPr="00475A85">
              <w:rPr>
                <w:rFonts w:ascii="Cambria" w:hAnsi="Cambria"/>
                <w:szCs w:val="21"/>
              </w:rPr>
              <w:t xml:space="preserve">1 – </w:t>
            </w:r>
            <w:r w:rsidRPr="00475A85">
              <w:rPr>
                <w:rFonts w:ascii="Cambria" w:hAnsi="Cambria"/>
                <w:szCs w:val="21"/>
              </w:rPr>
              <w:t>已越狱</w:t>
            </w:r>
          </w:p>
        </w:tc>
        <w:tc>
          <w:tcPr>
            <w:tcW w:w="3543" w:type="dxa"/>
            <w:shd w:val="clear" w:color="auto" w:fill="auto"/>
          </w:tcPr>
          <w:p w14:paraId="1A8E494B" w14:textId="77777777" w:rsidR="00A932E7" w:rsidRPr="00475A85" w:rsidRDefault="00A932E7" w:rsidP="00A932E7">
            <w:pPr>
              <w:rPr>
                <w:rFonts w:ascii="Cambria" w:hAnsi="Cambria"/>
                <w:szCs w:val="21"/>
              </w:rPr>
            </w:pPr>
          </w:p>
        </w:tc>
      </w:tr>
      <w:tr w:rsidR="00475A85" w:rsidRPr="00475A85" w14:paraId="440E6760" w14:textId="77777777" w:rsidTr="00475A85">
        <w:tc>
          <w:tcPr>
            <w:tcW w:w="1101" w:type="dxa"/>
            <w:shd w:val="clear" w:color="auto" w:fill="auto"/>
          </w:tcPr>
          <w:p w14:paraId="5A6464A8" w14:textId="3D2BB5E7" w:rsidR="00A932E7" w:rsidRPr="00475A85" w:rsidRDefault="00A932E7" w:rsidP="00A932E7">
            <w:pPr>
              <w:rPr>
                <w:rFonts w:ascii="Cambria" w:hAnsi="Cambria"/>
                <w:szCs w:val="21"/>
              </w:rPr>
            </w:pPr>
            <w:r w:rsidRPr="00475A85">
              <w:rPr>
                <w:rFonts w:ascii="Cambria" w:hAnsi="Cambria" w:hint="eastAsia"/>
                <w:szCs w:val="21"/>
              </w:rPr>
              <w:t>gps</w:t>
            </w:r>
          </w:p>
        </w:tc>
        <w:tc>
          <w:tcPr>
            <w:tcW w:w="1417" w:type="dxa"/>
            <w:shd w:val="clear" w:color="auto" w:fill="auto"/>
          </w:tcPr>
          <w:p w14:paraId="58766BA7" w14:textId="50EE3383" w:rsidR="00A932E7" w:rsidRPr="00475A85" w:rsidRDefault="00A932E7" w:rsidP="00A932E7">
            <w:pPr>
              <w:rPr>
                <w:rFonts w:ascii="Cambria" w:hAnsi="Cambria"/>
                <w:szCs w:val="21"/>
              </w:rPr>
            </w:pPr>
            <w:r w:rsidRPr="00475A85">
              <w:rPr>
                <w:rFonts w:ascii="Cambria" w:hAnsi="Cambria" w:hint="eastAsia"/>
                <w:szCs w:val="21"/>
              </w:rPr>
              <w:t>int</w:t>
            </w:r>
          </w:p>
        </w:tc>
        <w:tc>
          <w:tcPr>
            <w:tcW w:w="2552" w:type="dxa"/>
            <w:shd w:val="clear" w:color="auto" w:fill="auto"/>
          </w:tcPr>
          <w:p w14:paraId="520CD1B7" w14:textId="390EC1F7" w:rsidR="00A932E7" w:rsidRPr="00475A85" w:rsidRDefault="00A932E7" w:rsidP="00A932E7">
            <w:pPr>
              <w:rPr>
                <w:rFonts w:ascii="Cambria" w:hAnsi="Cambria"/>
                <w:szCs w:val="21"/>
              </w:rPr>
            </w:pPr>
            <w:r w:rsidRPr="00475A85">
              <w:rPr>
                <w:rFonts w:ascii="Cambria" w:hAnsi="Cambria" w:hint="eastAsia"/>
                <w:szCs w:val="21"/>
              </w:rPr>
              <w:t>是否打开</w:t>
            </w:r>
            <w:r w:rsidRPr="00475A85">
              <w:rPr>
                <w:rFonts w:ascii="Cambria" w:hAnsi="Cambria" w:hint="eastAsia"/>
                <w:szCs w:val="21"/>
              </w:rPr>
              <w:t>GPS</w:t>
            </w:r>
            <w:r w:rsidRPr="00475A85">
              <w:rPr>
                <w:rFonts w:ascii="Cambria" w:hAnsi="Cambria" w:hint="eastAsia"/>
                <w:szCs w:val="21"/>
              </w:rPr>
              <w:t>：</w:t>
            </w:r>
            <w:r w:rsidRPr="00475A85">
              <w:rPr>
                <w:rFonts w:ascii="Cambria" w:hAnsi="Cambria" w:hint="eastAsia"/>
                <w:szCs w:val="21"/>
              </w:rPr>
              <w:t xml:space="preserve">0 </w:t>
            </w:r>
            <w:r w:rsidRPr="00475A85">
              <w:rPr>
                <w:rFonts w:ascii="Cambria" w:hAnsi="Cambria"/>
                <w:szCs w:val="21"/>
              </w:rPr>
              <w:t xml:space="preserve">– </w:t>
            </w:r>
            <w:r w:rsidRPr="00475A85">
              <w:rPr>
                <w:rFonts w:ascii="Cambria" w:hAnsi="Cambria"/>
                <w:szCs w:val="21"/>
              </w:rPr>
              <w:t>关闭</w:t>
            </w:r>
            <w:r w:rsidRPr="00475A85">
              <w:rPr>
                <w:rFonts w:ascii="Cambria" w:hAnsi="Cambria" w:hint="eastAsia"/>
                <w:szCs w:val="21"/>
              </w:rPr>
              <w:t xml:space="preserve"> 1 </w:t>
            </w:r>
            <w:r w:rsidRPr="00475A85">
              <w:rPr>
                <w:rFonts w:ascii="Cambria" w:hAnsi="Cambria"/>
                <w:szCs w:val="21"/>
              </w:rPr>
              <w:t xml:space="preserve">– </w:t>
            </w:r>
            <w:r w:rsidRPr="00475A85">
              <w:rPr>
                <w:rFonts w:ascii="Cambria" w:hAnsi="Cambria"/>
                <w:szCs w:val="21"/>
              </w:rPr>
              <w:t>开启</w:t>
            </w:r>
          </w:p>
        </w:tc>
        <w:tc>
          <w:tcPr>
            <w:tcW w:w="3543" w:type="dxa"/>
            <w:shd w:val="clear" w:color="auto" w:fill="auto"/>
          </w:tcPr>
          <w:p w14:paraId="50D63079" w14:textId="77777777" w:rsidR="00A932E7" w:rsidRPr="00475A85" w:rsidRDefault="00A932E7" w:rsidP="00A932E7">
            <w:pPr>
              <w:rPr>
                <w:rFonts w:ascii="Cambria" w:hAnsi="Cambria"/>
                <w:szCs w:val="21"/>
              </w:rPr>
            </w:pPr>
          </w:p>
        </w:tc>
      </w:tr>
      <w:tr w:rsidR="00475A85" w:rsidRPr="00475A85" w14:paraId="3505A893" w14:textId="77777777" w:rsidTr="00475A85">
        <w:tc>
          <w:tcPr>
            <w:tcW w:w="1101" w:type="dxa"/>
            <w:shd w:val="clear" w:color="auto" w:fill="auto"/>
          </w:tcPr>
          <w:p w14:paraId="7E21A917" w14:textId="0D85490D" w:rsidR="00A932E7" w:rsidRPr="00475A85" w:rsidRDefault="00A932E7" w:rsidP="00A932E7">
            <w:pPr>
              <w:rPr>
                <w:rFonts w:ascii="Cambria" w:hAnsi="Cambria"/>
                <w:szCs w:val="21"/>
              </w:rPr>
            </w:pPr>
            <w:r w:rsidRPr="00475A85">
              <w:rPr>
                <w:rFonts w:ascii="Cambria" w:hAnsi="Cambria" w:hint="eastAsia"/>
                <w:szCs w:val="21"/>
              </w:rPr>
              <w:t>bt</w:t>
            </w:r>
          </w:p>
        </w:tc>
        <w:tc>
          <w:tcPr>
            <w:tcW w:w="1417" w:type="dxa"/>
            <w:shd w:val="clear" w:color="auto" w:fill="auto"/>
          </w:tcPr>
          <w:p w14:paraId="6C60C7D2" w14:textId="4D50225B" w:rsidR="00A932E7" w:rsidRPr="00475A85" w:rsidRDefault="00A932E7" w:rsidP="00A932E7">
            <w:pPr>
              <w:rPr>
                <w:rFonts w:ascii="Cambria" w:hAnsi="Cambria"/>
                <w:szCs w:val="21"/>
              </w:rPr>
            </w:pPr>
            <w:r w:rsidRPr="00475A85">
              <w:rPr>
                <w:rFonts w:ascii="Cambria" w:hAnsi="Cambria" w:hint="eastAsia"/>
                <w:szCs w:val="21"/>
              </w:rPr>
              <w:t>int</w:t>
            </w:r>
          </w:p>
        </w:tc>
        <w:tc>
          <w:tcPr>
            <w:tcW w:w="2552" w:type="dxa"/>
            <w:shd w:val="clear" w:color="auto" w:fill="auto"/>
          </w:tcPr>
          <w:p w14:paraId="57DEB5DA" w14:textId="35B1FDDF" w:rsidR="00A932E7" w:rsidRPr="00475A85" w:rsidRDefault="00A932E7" w:rsidP="00A932E7">
            <w:pPr>
              <w:rPr>
                <w:rFonts w:ascii="Cambria" w:hAnsi="Cambria"/>
                <w:szCs w:val="21"/>
              </w:rPr>
            </w:pPr>
            <w:r w:rsidRPr="00475A85">
              <w:rPr>
                <w:rFonts w:ascii="Cambria" w:hAnsi="Cambria" w:hint="eastAsia"/>
                <w:szCs w:val="21"/>
              </w:rPr>
              <w:t>是否打开蓝牙：</w:t>
            </w:r>
            <w:r w:rsidRPr="00475A85">
              <w:rPr>
                <w:rFonts w:ascii="Cambria" w:hAnsi="Cambria" w:hint="eastAsia"/>
                <w:szCs w:val="21"/>
              </w:rPr>
              <w:t xml:space="preserve">0 </w:t>
            </w:r>
            <w:r w:rsidRPr="00475A85">
              <w:rPr>
                <w:rFonts w:ascii="Cambria" w:hAnsi="Cambria"/>
                <w:szCs w:val="21"/>
              </w:rPr>
              <w:t xml:space="preserve">– </w:t>
            </w:r>
            <w:r w:rsidRPr="00475A85">
              <w:rPr>
                <w:rFonts w:ascii="Cambria" w:hAnsi="Cambria"/>
                <w:szCs w:val="21"/>
              </w:rPr>
              <w:t>关闭</w:t>
            </w:r>
            <w:r w:rsidRPr="00475A85">
              <w:rPr>
                <w:rFonts w:ascii="Cambria" w:hAnsi="Cambria" w:hint="eastAsia"/>
                <w:szCs w:val="21"/>
              </w:rPr>
              <w:t xml:space="preserve"> 1 </w:t>
            </w:r>
            <w:r w:rsidRPr="00475A85">
              <w:rPr>
                <w:rFonts w:ascii="Cambria" w:hAnsi="Cambria"/>
                <w:szCs w:val="21"/>
              </w:rPr>
              <w:t xml:space="preserve">– </w:t>
            </w:r>
            <w:r w:rsidRPr="00475A85">
              <w:rPr>
                <w:rFonts w:ascii="Cambria" w:hAnsi="Cambria"/>
                <w:szCs w:val="21"/>
              </w:rPr>
              <w:t>开启</w:t>
            </w:r>
          </w:p>
        </w:tc>
        <w:tc>
          <w:tcPr>
            <w:tcW w:w="3543" w:type="dxa"/>
            <w:shd w:val="clear" w:color="auto" w:fill="auto"/>
          </w:tcPr>
          <w:p w14:paraId="15F3620F" w14:textId="77777777" w:rsidR="00A932E7" w:rsidRPr="00475A85" w:rsidRDefault="00A932E7" w:rsidP="00A932E7">
            <w:pPr>
              <w:rPr>
                <w:rFonts w:ascii="Cambria" w:hAnsi="Cambria"/>
                <w:szCs w:val="21"/>
              </w:rPr>
            </w:pPr>
          </w:p>
        </w:tc>
      </w:tr>
      <w:tr w:rsidR="00475A85" w:rsidRPr="00475A85" w14:paraId="14960F8B" w14:textId="77777777" w:rsidTr="00475A85">
        <w:tc>
          <w:tcPr>
            <w:tcW w:w="1101" w:type="dxa"/>
            <w:shd w:val="clear" w:color="auto" w:fill="auto"/>
          </w:tcPr>
          <w:p w14:paraId="36DF6669" w14:textId="08652A8F" w:rsidR="00A932E7" w:rsidRPr="00475A85" w:rsidRDefault="00A932E7" w:rsidP="00A932E7">
            <w:pPr>
              <w:rPr>
                <w:rFonts w:ascii="Cambria" w:hAnsi="Cambria"/>
                <w:szCs w:val="21"/>
              </w:rPr>
            </w:pPr>
            <w:r w:rsidRPr="00475A85">
              <w:rPr>
                <w:rFonts w:ascii="Cambria" w:hAnsi="Cambria" w:hint="eastAsia"/>
                <w:szCs w:val="21"/>
              </w:rPr>
              <w:t>or</w:t>
            </w:r>
          </w:p>
        </w:tc>
        <w:tc>
          <w:tcPr>
            <w:tcW w:w="1417" w:type="dxa"/>
            <w:shd w:val="clear" w:color="auto" w:fill="auto"/>
          </w:tcPr>
          <w:p w14:paraId="3368A9E7" w14:textId="15A97B9D" w:rsidR="00A932E7" w:rsidRPr="00475A85" w:rsidRDefault="00A932E7" w:rsidP="00A932E7">
            <w:pPr>
              <w:rPr>
                <w:rFonts w:ascii="Cambria" w:hAnsi="Cambria"/>
                <w:szCs w:val="21"/>
              </w:rPr>
            </w:pPr>
            <w:r w:rsidRPr="00475A85">
              <w:rPr>
                <w:rFonts w:ascii="Cambria" w:hAnsi="Cambria" w:hint="eastAsia"/>
                <w:szCs w:val="21"/>
              </w:rPr>
              <w:t>int</w:t>
            </w:r>
          </w:p>
        </w:tc>
        <w:tc>
          <w:tcPr>
            <w:tcW w:w="2552" w:type="dxa"/>
            <w:shd w:val="clear" w:color="auto" w:fill="auto"/>
          </w:tcPr>
          <w:p w14:paraId="514AE200" w14:textId="12CBA765" w:rsidR="00A932E7" w:rsidRPr="00475A85" w:rsidRDefault="00A932E7" w:rsidP="00A932E7">
            <w:pPr>
              <w:rPr>
                <w:rFonts w:ascii="Cambria" w:hAnsi="Cambria"/>
                <w:szCs w:val="21"/>
              </w:rPr>
            </w:pPr>
            <w:r w:rsidRPr="00475A85">
              <w:rPr>
                <w:rFonts w:ascii="Cambria" w:hAnsi="Cambria" w:hint="eastAsia"/>
                <w:szCs w:val="21"/>
              </w:rPr>
              <w:t>设备朝向：</w:t>
            </w:r>
            <w:r w:rsidRPr="00475A85">
              <w:rPr>
                <w:rFonts w:ascii="Cambria" w:hAnsi="Cambria" w:hint="eastAsia"/>
                <w:szCs w:val="21"/>
              </w:rPr>
              <w:t xml:space="preserve">0 - </w:t>
            </w:r>
            <w:r w:rsidRPr="00475A85">
              <w:rPr>
                <w:rFonts w:ascii="Cambria" w:hAnsi="Cambria" w:hint="eastAsia"/>
                <w:szCs w:val="21"/>
              </w:rPr>
              <w:t>竖屏</w:t>
            </w:r>
            <w:r w:rsidRPr="00475A85">
              <w:rPr>
                <w:rFonts w:ascii="Cambria" w:hAnsi="Cambria" w:hint="eastAsia"/>
                <w:szCs w:val="21"/>
              </w:rPr>
              <w:t xml:space="preserve"> 1 </w:t>
            </w:r>
            <w:r w:rsidRPr="00475A85">
              <w:rPr>
                <w:rFonts w:ascii="Cambria" w:hAnsi="Cambria"/>
                <w:szCs w:val="21"/>
              </w:rPr>
              <w:t>–</w:t>
            </w:r>
            <w:r w:rsidRPr="00475A85">
              <w:rPr>
                <w:rFonts w:ascii="Cambria" w:hAnsi="Cambria" w:hint="eastAsia"/>
                <w:szCs w:val="21"/>
              </w:rPr>
              <w:t xml:space="preserve"> </w:t>
            </w:r>
            <w:r w:rsidRPr="00475A85">
              <w:rPr>
                <w:rFonts w:ascii="Cambria" w:hAnsi="Cambria" w:hint="eastAsia"/>
                <w:szCs w:val="21"/>
              </w:rPr>
              <w:t>横屏</w:t>
            </w:r>
          </w:p>
        </w:tc>
        <w:tc>
          <w:tcPr>
            <w:tcW w:w="3543" w:type="dxa"/>
            <w:shd w:val="clear" w:color="auto" w:fill="auto"/>
          </w:tcPr>
          <w:p w14:paraId="40CD0719" w14:textId="4F5CBD99" w:rsidR="00A932E7" w:rsidRPr="00475A85" w:rsidRDefault="00A932E7" w:rsidP="00A932E7">
            <w:pPr>
              <w:rPr>
                <w:rFonts w:ascii="Cambria" w:hAnsi="Cambria"/>
                <w:szCs w:val="21"/>
              </w:rPr>
            </w:pPr>
          </w:p>
        </w:tc>
      </w:tr>
      <w:tr w:rsidR="00475A85" w:rsidRPr="00475A85" w14:paraId="3847BDCA" w14:textId="77777777" w:rsidTr="00475A85">
        <w:tc>
          <w:tcPr>
            <w:tcW w:w="1101" w:type="dxa"/>
            <w:shd w:val="clear" w:color="auto" w:fill="auto"/>
          </w:tcPr>
          <w:p w14:paraId="66021B15" w14:textId="21F7E791" w:rsidR="00A932E7" w:rsidRPr="00475A85" w:rsidRDefault="00A932E7" w:rsidP="00A932E7">
            <w:pPr>
              <w:rPr>
                <w:rFonts w:ascii="Cambria" w:hAnsi="Cambria"/>
                <w:szCs w:val="21"/>
              </w:rPr>
            </w:pPr>
            <w:r w:rsidRPr="00475A85">
              <w:rPr>
                <w:rFonts w:ascii="Cambria" w:hAnsi="Cambria" w:hint="eastAsia"/>
                <w:szCs w:val="21"/>
              </w:rPr>
              <w:t>orui</w:t>
            </w:r>
          </w:p>
        </w:tc>
        <w:tc>
          <w:tcPr>
            <w:tcW w:w="1417" w:type="dxa"/>
            <w:shd w:val="clear" w:color="auto" w:fill="auto"/>
          </w:tcPr>
          <w:p w14:paraId="79D5DDFA" w14:textId="3E7B72A1" w:rsidR="00A932E7" w:rsidRPr="00475A85" w:rsidRDefault="00A932E7" w:rsidP="00A932E7">
            <w:pPr>
              <w:rPr>
                <w:rFonts w:ascii="Cambria" w:hAnsi="Cambria"/>
                <w:szCs w:val="21"/>
              </w:rPr>
            </w:pPr>
            <w:r w:rsidRPr="00475A85">
              <w:rPr>
                <w:rFonts w:ascii="Cambria" w:hAnsi="Cambria" w:hint="eastAsia"/>
                <w:szCs w:val="21"/>
              </w:rPr>
              <w:t>int</w:t>
            </w:r>
          </w:p>
        </w:tc>
        <w:tc>
          <w:tcPr>
            <w:tcW w:w="2552" w:type="dxa"/>
            <w:shd w:val="clear" w:color="auto" w:fill="auto"/>
          </w:tcPr>
          <w:p w14:paraId="1CB1A87F" w14:textId="4274FC8A" w:rsidR="00A932E7" w:rsidRPr="00475A85" w:rsidRDefault="00A932E7" w:rsidP="00A932E7">
            <w:pPr>
              <w:rPr>
                <w:rFonts w:ascii="Cambria" w:hAnsi="Cambria"/>
                <w:szCs w:val="21"/>
              </w:rPr>
            </w:pPr>
            <w:r w:rsidRPr="00475A85">
              <w:rPr>
                <w:rFonts w:ascii="Cambria" w:hAnsi="Cambria" w:hint="eastAsia"/>
                <w:szCs w:val="21"/>
              </w:rPr>
              <w:t>应用</w:t>
            </w:r>
            <w:r w:rsidRPr="00475A85">
              <w:rPr>
                <w:rFonts w:ascii="Cambria" w:hAnsi="Cambria" w:hint="eastAsia"/>
                <w:szCs w:val="21"/>
              </w:rPr>
              <w:t>UI</w:t>
            </w:r>
            <w:r w:rsidRPr="00475A85">
              <w:rPr>
                <w:rFonts w:ascii="Cambria" w:hAnsi="Cambria" w:hint="eastAsia"/>
                <w:szCs w:val="21"/>
              </w:rPr>
              <w:t>朝向：</w:t>
            </w:r>
            <w:r w:rsidRPr="00475A85">
              <w:rPr>
                <w:rFonts w:ascii="Cambria" w:hAnsi="Cambria" w:hint="eastAsia"/>
                <w:szCs w:val="21"/>
              </w:rPr>
              <w:t xml:space="preserve">0 </w:t>
            </w:r>
            <w:r w:rsidRPr="00475A85">
              <w:rPr>
                <w:rFonts w:ascii="Cambria" w:hAnsi="Cambria"/>
                <w:szCs w:val="21"/>
              </w:rPr>
              <w:t xml:space="preserve">– </w:t>
            </w:r>
            <w:r w:rsidRPr="00475A85">
              <w:rPr>
                <w:rFonts w:ascii="Cambria" w:hAnsi="Cambria"/>
                <w:szCs w:val="21"/>
              </w:rPr>
              <w:t>竖屏</w:t>
            </w:r>
            <w:r w:rsidRPr="00475A85">
              <w:rPr>
                <w:rFonts w:ascii="Cambria" w:hAnsi="Cambria" w:hint="eastAsia"/>
                <w:szCs w:val="21"/>
              </w:rPr>
              <w:t xml:space="preserve"> 1 </w:t>
            </w:r>
            <w:r w:rsidRPr="00475A85">
              <w:rPr>
                <w:rFonts w:ascii="Cambria" w:hAnsi="Cambria"/>
                <w:szCs w:val="21"/>
              </w:rPr>
              <w:t xml:space="preserve">– </w:t>
            </w:r>
            <w:r w:rsidRPr="00475A85">
              <w:rPr>
                <w:rFonts w:ascii="Cambria" w:hAnsi="Cambria"/>
                <w:szCs w:val="21"/>
              </w:rPr>
              <w:t>横屏</w:t>
            </w:r>
          </w:p>
        </w:tc>
        <w:tc>
          <w:tcPr>
            <w:tcW w:w="3543" w:type="dxa"/>
            <w:shd w:val="clear" w:color="auto" w:fill="auto"/>
          </w:tcPr>
          <w:p w14:paraId="6699E088" w14:textId="77777777" w:rsidR="00A932E7" w:rsidRPr="00475A85" w:rsidRDefault="00A932E7" w:rsidP="00A932E7">
            <w:pPr>
              <w:rPr>
                <w:rFonts w:ascii="Cambria" w:hAnsi="Cambria"/>
                <w:szCs w:val="21"/>
              </w:rPr>
            </w:pPr>
          </w:p>
        </w:tc>
      </w:tr>
      <w:tr w:rsidR="00475A85" w:rsidRPr="00475A85" w14:paraId="7C9DA638" w14:textId="77777777" w:rsidTr="00475A85">
        <w:tc>
          <w:tcPr>
            <w:tcW w:w="1101" w:type="dxa"/>
            <w:shd w:val="clear" w:color="auto" w:fill="auto"/>
          </w:tcPr>
          <w:p w14:paraId="0E75CEF5" w14:textId="20E952DF" w:rsidR="00A932E7" w:rsidRPr="00475A85" w:rsidRDefault="00A932E7" w:rsidP="00A932E7">
            <w:pPr>
              <w:rPr>
                <w:rFonts w:ascii="Cambria" w:hAnsi="Cambria"/>
                <w:szCs w:val="21"/>
              </w:rPr>
            </w:pPr>
            <w:r w:rsidRPr="00475A85">
              <w:rPr>
                <w:rFonts w:ascii="Cambria" w:hAnsi="Cambria" w:hint="eastAsia"/>
                <w:szCs w:val="21"/>
              </w:rPr>
              <w:t>ne</w:t>
            </w:r>
          </w:p>
        </w:tc>
        <w:tc>
          <w:tcPr>
            <w:tcW w:w="1417" w:type="dxa"/>
            <w:shd w:val="clear" w:color="auto" w:fill="auto"/>
          </w:tcPr>
          <w:p w14:paraId="58914679" w14:textId="321CFA52" w:rsidR="00A932E7" w:rsidRPr="00475A85" w:rsidRDefault="00A932E7" w:rsidP="00A932E7">
            <w:pPr>
              <w:rPr>
                <w:rFonts w:ascii="Cambria" w:hAnsi="Cambria"/>
                <w:szCs w:val="21"/>
              </w:rPr>
            </w:pPr>
            <w:r w:rsidRPr="00475A85">
              <w:rPr>
                <w:rFonts w:ascii="Cambria" w:hAnsi="Cambria" w:hint="eastAsia"/>
                <w:szCs w:val="21"/>
              </w:rPr>
              <w:t>int</w:t>
            </w:r>
          </w:p>
        </w:tc>
        <w:tc>
          <w:tcPr>
            <w:tcW w:w="2552" w:type="dxa"/>
            <w:shd w:val="clear" w:color="auto" w:fill="auto"/>
          </w:tcPr>
          <w:p w14:paraId="58497602" w14:textId="3C56A4DE" w:rsidR="00A932E7" w:rsidRPr="00475A85" w:rsidRDefault="00A932E7" w:rsidP="00A932E7">
            <w:pPr>
              <w:rPr>
                <w:rFonts w:ascii="Cambria" w:hAnsi="Cambria"/>
                <w:szCs w:val="21"/>
              </w:rPr>
            </w:pPr>
            <w:r w:rsidRPr="00475A85">
              <w:rPr>
                <w:rFonts w:ascii="Cambria" w:hAnsi="Cambria" w:hint="eastAsia"/>
                <w:szCs w:val="21"/>
              </w:rPr>
              <w:t>是否贴耳：</w:t>
            </w:r>
            <w:r w:rsidRPr="00475A85">
              <w:rPr>
                <w:rFonts w:ascii="Cambria" w:hAnsi="Cambria" w:hint="eastAsia"/>
                <w:szCs w:val="21"/>
              </w:rPr>
              <w:t xml:space="preserve">0 </w:t>
            </w:r>
            <w:r w:rsidRPr="00475A85">
              <w:rPr>
                <w:rFonts w:ascii="Cambria" w:hAnsi="Cambria"/>
                <w:szCs w:val="21"/>
              </w:rPr>
              <w:t xml:space="preserve">– </w:t>
            </w:r>
            <w:r w:rsidRPr="00475A85">
              <w:rPr>
                <w:rFonts w:ascii="Cambria" w:hAnsi="Cambria"/>
                <w:szCs w:val="21"/>
              </w:rPr>
              <w:t>关闭</w:t>
            </w:r>
            <w:r w:rsidRPr="00475A85">
              <w:rPr>
                <w:rFonts w:ascii="Cambria" w:hAnsi="Cambria" w:hint="eastAsia"/>
                <w:szCs w:val="21"/>
              </w:rPr>
              <w:t xml:space="preserve"> 1 </w:t>
            </w:r>
            <w:r w:rsidRPr="00475A85">
              <w:rPr>
                <w:rFonts w:ascii="Cambria" w:hAnsi="Cambria"/>
                <w:szCs w:val="21"/>
              </w:rPr>
              <w:t xml:space="preserve">– </w:t>
            </w:r>
            <w:r w:rsidRPr="00475A85">
              <w:rPr>
                <w:rFonts w:ascii="Cambria" w:hAnsi="Cambria"/>
                <w:szCs w:val="21"/>
              </w:rPr>
              <w:t>开启</w:t>
            </w:r>
          </w:p>
        </w:tc>
        <w:tc>
          <w:tcPr>
            <w:tcW w:w="3543" w:type="dxa"/>
            <w:shd w:val="clear" w:color="auto" w:fill="auto"/>
          </w:tcPr>
          <w:p w14:paraId="154113B4" w14:textId="77777777" w:rsidR="00A932E7" w:rsidRPr="00475A85" w:rsidRDefault="00A932E7" w:rsidP="00A932E7">
            <w:pPr>
              <w:rPr>
                <w:rFonts w:ascii="Cambria" w:hAnsi="Cambria"/>
                <w:szCs w:val="21"/>
              </w:rPr>
            </w:pPr>
          </w:p>
        </w:tc>
      </w:tr>
      <w:tr w:rsidR="008D66A6" w:rsidRPr="00475A85" w14:paraId="381780FE" w14:textId="77777777" w:rsidTr="00475A85">
        <w:tc>
          <w:tcPr>
            <w:tcW w:w="1101" w:type="dxa"/>
            <w:shd w:val="clear" w:color="auto" w:fill="auto"/>
          </w:tcPr>
          <w:p w14:paraId="71677677" w14:textId="78BC6072" w:rsidR="008D66A6" w:rsidRPr="00475A85" w:rsidRDefault="008D66A6" w:rsidP="00A932E7">
            <w:pPr>
              <w:rPr>
                <w:rFonts w:ascii="Cambria" w:hAnsi="Cambria"/>
                <w:szCs w:val="21"/>
              </w:rPr>
            </w:pPr>
            <w:r>
              <w:rPr>
                <w:rFonts w:ascii="Cambria" w:hAnsi="Cambria" w:hint="eastAsia"/>
                <w:szCs w:val="21"/>
              </w:rPr>
              <w:t>img</w:t>
            </w:r>
          </w:p>
        </w:tc>
        <w:tc>
          <w:tcPr>
            <w:tcW w:w="1417" w:type="dxa"/>
            <w:shd w:val="clear" w:color="auto" w:fill="auto"/>
          </w:tcPr>
          <w:p w14:paraId="29389A55" w14:textId="6DCCDCE3" w:rsidR="008D66A6" w:rsidRPr="00475A85" w:rsidRDefault="008D66A6" w:rsidP="00A932E7">
            <w:pPr>
              <w:rPr>
                <w:rFonts w:ascii="Cambria" w:hAnsi="Cambria"/>
                <w:szCs w:val="21"/>
              </w:rPr>
            </w:pPr>
            <w:r>
              <w:rPr>
                <w:rFonts w:ascii="Cambria" w:hAnsi="Cambria" w:hint="eastAsia"/>
                <w:szCs w:val="21"/>
              </w:rPr>
              <w:t>string</w:t>
            </w:r>
          </w:p>
        </w:tc>
        <w:tc>
          <w:tcPr>
            <w:tcW w:w="2552" w:type="dxa"/>
            <w:shd w:val="clear" w:color="auto" w:fill="auto"/>
          </w:tcPr>
          <w:p w14:paraId="7B858651" w14:textId="683AC98D" w:rsidR="008D66A6" w:rsidRPr="00475A85" w:rsidRDefault="0061470A" w:rsidP="0061470A">
            <w:pPr>
              <w:rPr>
                <w:rFonts w:ascii="Cambria" w:hAnsi="Cambria"/>
                <w:szCs w:val="21"/>
              </w:rPr>
            </w:pPr>
            <w:r>
              <w:rPr>
                <w:rFonts w:ascii="Cambria" w:hAnsi="Cambria" w:hint="eastAsia"/>
                <w:szCs w:val="21"/>
              </w:rPr>
              <w:t>（</w:t>
            </w:r>
            <w:r>
              <w:rPr>
                <w:rFonts w:ascii="Cambria" w:hAnsi="Cambria" w:hint="eastAsia"/>
                <w:szCs w:val="21"/>
              </w:rPr>
              <w:t>iOS</w:t>
            </w:r>
            <w:r>
              <w:rPr>
                <w:rFonts w:ascii="Cambria" w:hAnsi="Cambria" w:hint="eastAsia"/>
                <w:szCs w:val="21"/>
              </w:rPr>
              <w:t>）</w:t>
            </w:r>
            <w:r w:rsidR="008D66A6">
              <w:rPr>
                <w:rFonts w:ascii="Cambria" w:hAnsi="Cambria" w:hint="eastAsia"/>
                <w:szCs w:val="21"/>
              </w:rPr>
              <w:t>App Image</w:t>
            </w:r>
            <w:r w:rsidR="008D66A6">
              <w:rPr>
                <w:rFonts w:ascii="Cambria" w:hAnsi="Cambria" w:hint="eastAsia"/>
                <w:szCs w:val="21"/>
              </w:rPr>
              <w:t>名称</w:t>
            </w:r>
          </w:p>
        </w:tc>
        <w:tc>
          <w:tcPr>
            <w:tcW w:w="3543" w:type="dxa"/>
            <w:shd w:val="clear" w:color="auto" w:fill="auto"/>
          </w:tcPr>
          <w:p w14:paraId="4C7ED0A7" w14:textId="45B694A7" w:rsidR="008D66A6" w:rsidRPr="00475A85" w:rsidRDefault="008D66A6" w:rsidP="00A932E7">
            <w:pPr>
              <w:rPr>
                <w:rFonts w:ascii="Cambria" w:hAnsi="Cambria"/>
                <w:szCs w:val="21"/>
              </w:rPr>
            </w:pPr>
            <w:r>
              <w:rPr>
                <w:rFonts w:ascii="Cambria" w:hAnsi="Cambria"/>
                <w:szCs w:val="21"/>
              </w:rPr>
              <w:t>适用于</w:t>
            </w:r>
            <w:r>
              <w:rPr>
                <w:rFonts w:ascii="Cambria" w:hAnsi="Cambria"/>
                <w:szCs w:val="21"/>
              </w:rPr>
              <w:t>iOS</w:t>
            </w:r>
            <w:r>
              <w:rPr>
                <w:rFonts w:ascii="Cambria" w:hAnsi="Cambria" w:hint="eastAsia"/>
                <w:szCs w:val="21"/>
              </w:rPr>
              <w:t>，用于识别堆栈中用户级代码。</w:t>
            </w:r>
            <w:r w:rsidR="006D586F">
              <w:rPr>
                <w:rFonts w:ascii="Cambria" w:hAnsi="Cambria" w:hint="eastAsia"/>
                <w:szCs w:val="21"/>
              </w:rPr>
              <w:t>Android</w:t>
            </w:r>
            <w:r w:rsidR="006D586F">
              <w:rPr>
                <w:rFonts w:ascii="Cambria" w:hAnsi="Cambria" w:hint="eastAsia"/>
                <w:szCs w:val="21"/>
              </w:rPr>
              <w:t>忽略此项。</w:t>
            </w:r>
          </w:p>
        </w:tc>
      </w:tr>
      <w:tr w:rsidR="00475A85" w:rsidRPr="00475A85" w14:paraId="5E04A5CA" w14:textId="77777777" w:rsidTr="00475A85">
        <w:tc>
          <w:tcPr>
            <w:tcW w:w="1101" w:type="dxa"/>
            <w:shd w:val="clear" w:color="auto" w:fill="auto"/>
          </w:tcPr>
          <w:p w14:paraId="487DB195" w14:textId="7E230118" w:rsidR="00A932E7" w:rsidRPr="00475A85" w:rsidRDefault="00A932E7" w:rsidP="00A932E7">
            <w:pPr>
              <w:rPr>
                <w:rFonts w:ascii="Cambria" w:hAnsi="Cambria"/>
                <w:szCs w:val="21"/>
              </w:rPr>
            </w:pPr>
            <w:r w:rsidRPr="00475A85">
              <w:rPr>
                <w:rFonts w:ascii="Cambria" w:hAnsi="Cambria" w:hint="eastAsia"/>
                <w:szCs w:val="21"/>
              </w:rPr>
              <w:t>cust</w:t>
            </w:r>
          </w:p>
        </w:tc>
        <w:tc>
          <w:tcPr>
            <w:tcW w:w="1417" w:type="dxa"/>
            <w:shd w:val="clear" w:color="auto" w:fill="auto"/>
          </w:tcPr>
          <w:p w14:paraId="19128503" w14:textId="1FEDF9F8" w:rsidR="00A932E7" w:rsidRPr="00475A85" w:rsidRDefault="00A932E7" w:rsidP="00A932E7">
            <w:pPr>
              <w:rPr>
                <w:rFonts w:ascii="Cambria" w:hAnsi="Cambria"/>
                <w:szCs w:val="21"/>
              </w:rPr>
            </w:pPr>
            <w:r w:rsidRPr="00475A85">
              <w:rPr>
                <w:rFonts w:ascii="Cambria" w:hAnsi="Cambria" w:hint="eastAsia"/>
                <w:szCs w:val="21"/>
              </w:rPr>
              <w:t>map</w:t>
            </w:r>
          </w:p>
        </w:tc>
        <w:tc>
          <w:tcPr>
            <w:tcW w:w="2552" w:type="dxa"/>
            <w:shd w:val="clear" w:color="auto" w:fill="auto"/>
          </w:tcPr>
          <w:p w14:paraId="76858A12" w14:textId="77A20C1A" w:rsidR="00A932E7" w:rsidRPr="00475A85" w:rsidRDefault="00A932E7" w:rsidP="00A932E7">
            <w:pPr>
              <w:rPr>
                <w:rFonts w:ascii="Cambria" w:hAnsi="Cambria"/>
                <w:szCs w:val="21"/>
              </w:rPr>
            </w:pPr>
            <w:r w:rsidRPr="00475A85">
              <w:rPr>
                <w:rFonts w:ascii="Cambria" w:hAnsi="Cambria" w:hint="eastAsia"/>
                <w:szCs w:val="21"/>
              </w:rPr>
              <w:t>用户自定义附加信息</w:t>
            </w:r>
            <w:r w:rsidR="0039730F" w:rsidRPr="00475A85">
              <w:rPr>
                <w:rFonts w:ascii="Cambria" w:hAnsi="Cambria" w:hint="eastAsia"/>
                <w:szCs w:val="21"/>
              </w:rPr>
              <w:t>。</w:t>
            </w:r>
          </w:p>
        </w:tc>
        <w:tc>
          <w:tcPr>
            <w:tcW w:w="3543" w:type="dxa"/>
            <w:shd w:val="clear" w:color="auto" w:fill="auto"/>
          </w:tcPr>
          <w:p w14:paraId="7C0EC767" w14:textId="014B1FA0" w:rsidR="00A932E7" w:rsidRPr="00475A85" w:rsidRDefault="00A932E7" w:rsidP="00A932E7">
            <w:pPr>
              <w:rPr>
                <w:rFonts w:ascii="Cambria" w:hAnsi="Cambria"/>
                <w:szCs w:val="21"/>
              </w:rPr>
            </w:pPr>
            <w:r w:rsidRPr="00475A85">
              <w:rPr>
                <w:rFonts w:ascii="Cambria" w:hAnsi="Cambria" w:hint="eastAsia"/>
                <w:szCs w:val="21"/>
              </w:rPr>
              <w:t>用户可通过调用</w:t>
            </w:r>
            <w:r w:rsidRPr="00475A85">
              <w:rPr>
                <w:rFonts w:ascii="Cambria" w:hAnsi="Cambria" w:hint="eastAsia"/>
                <w:szCs w:val="21"/>
              </w:rPr>
              <w:t>Agent</w:t>
            </w:r>
            <w:r w:rsidRPr="00475A85">
              <w:rPr>
                <w:rFonts w:ascii="Cambria" w:hAnsi="Cambria" w:hint="eastAsia"/>
                <w:szCs w:val="21"/>
              </w:rPr>
              <w:t>开放接口自定义附加信息，</w:t>
            </w:r>
            <w:r w:rsidRPr="00475A85">
              <w:rPr>
                <w:rFonts w:ascii="Cambria" w:hAnsi="Cambria" w:hint="eastAsia"/>
                <w:szCs w:val="21"/>
              </w:rPr>
              <w:t>Agent</w:t>
            </w:r>
            <w:r w:rsidRPr="00475A85">
              <w:rPr>
                <w:rFonts w:ascii="Cambria" w:hAnsi="Cambria" w:hint="eastAsia"/>
                <w:szCs w:val="21"/>
              </w:rPr>
              <w:t>开放接口及调用由移动探针定义。</w:t>
            </w:r>
            <w:r w:rsidR="0039730F" w:rsidRPr="00475A85">
              <w:rPr>
                <w:rFonts w:ascii="Cambria" w:hAnsi="Cambria" w:hint="eastAsia"/>
                <w:szCs w:val="21"/>
              </w:rPr>
              <w:t>此项非必需项。</w:t>
            </w:r>
          </w:p>
        </w:tc>
      </w:tr>
      <w:tr w:rsidR="002A6F6B" w:rsidRPr="00475A85" w14:paraId="11B34372" w14:textId="77777777" w:rsidTr="00475A85">
        <w:tc>
          <w:tcPr>
            <w:tcW w:w="1101" w:type="dxa"/>
            <w:shd w:val="clear" w:color="auto" w:fill="auto"/>
          </w:tcPr>
          <w:p w14:paraId="278530EB" w14:textId="19324F0D" w:rsidR="002A6F6B" w:rsidRPr="00475A85" w:rsidRDefault="00A23955" w:rsidP="00A932E7">
            <w:pPr>
              <w:rPr>
                <w:rFonts w:ascii="Cambria" w:hAnsi="Cambria"/>
                <w:szCs w:val="21"/>
              </w:rPr>
            </w:pPr>
            <w:r>
              <w:rPr>
                <w:rFonts w:ascii="Cambria" w:hAnsi="Cambria" w:hint="eastAsia"/>
                <w:szCs w:val="21"/>
              </w:rPr>
              <w:t>tr</w:t>
            </w:r>
          </w:p>
        </w:tc>
        <w:tc>
          <w:tcPr>
            <w:tcW w:w="1417" w:type="dxa"/>
            <w:shd w:val="clear" w:color="auto" w:fill="auto"/>
          </w:tcPr>
          <w:p w14:paraId="3BB2760C" w14:textId="1C811355" w:rsidR="002A6F6B" w:rsidRPr="00475A85" w:rsidRDefault="002A6F6B" w:rsidP="00A932E7">
            <w:pPr>
              <w:rPr>
                <w:rFonts w:ascii="Cambria" w:hAnsi="Cambria"/>
                <w:szCs w:val="21"/>
              </w:rPr>
            </w:pPr>
            <w:r>
              <w:rPr>
                <w:rFonts w:ascii="Cambria" w:hAnsi="Cambria"/>
                <w:szCs w:val="21"/>
              </w:rPr>
              <w:t>list</w:t>
            </w:r>
          </w:p>
        </w:tc>
        <w:tc>
          <w:tcPr>
            <w:tcW w:w="2552" w:type="dxa"/>
            <w:shd w:val="clear" w:color="auto" w:fill="auto"/>
          </w:tcPr>
          <w:p w14:paraId="4867798F" w14:textId="0FD9971F" w:rsidR="002A6F6B" w:rsidRPr="00475A85" w:rsidRDefault="00A23955" w:rsidP="00A23955">
            <w:pPr>
              <w:ind w:left="210" w:hangingChars="100" w:hanging="210"/>
              <w:rPr>
                <w:rFonts w:ascii="Cambria" w:hAnsi="Cambria"/>
                <w:szCs w:val="21"/>
              </w:rPr>
            </w:pPr>
            <w:r>
              <w:rPr>
                <w:rFonts w:ascii="Cambria" w:hAnsi="Cambria" w:hint="eastAsia"/>
                <w:i/>
                <w:szCs w:val="21"/>
              </w:rPr>
              <w:t>TRAIL_</w:t>
            </w:r>
            <w:r w:rsidR="00CF1425" w:rsidRPr="00CF1425">
              <w:rPr>
                <w:rFonts w:ascii="Cambria" w:hAnsi="Cambria" w:hint="eastAsia"/>
                <w:i/>
                <w:szCs w:val="21"/>
              </w:rPr>
              <w:t>INTERACTIONS_AND_ACTIONS</w:t>
            </w:r>
            <w:r w:rsidR="002A6F6B">
              <w:rPr>
                <w:rFonts w:ascii="Cambria" w:hAnsi="Cambria" w:hint="eastAsia"/>
                <w:szCs w:val="21"/>
              </w:rPr>
              <w:t>用户交互操作列表</w:t>
            </w:r>
          </w:p>
        </w:tc>
        <w:tc>
          <w:tcPr>
            <w:tcW w:w="3543" w:type="dxa"/>
            <w:shd w:val="clear" w:color="auto" w:fill="auto"/>
          </w:tcPr>
          <w:p w14:paraId="44AF3C90" w14:textId="3A9F021B" w:rsidR="002A6F6B" w:rsidRPr="00475A85" w:rsidRDefault="00A23955" w:rsidP="00AC3CC5">
            <w:pPr>
              <w:jc w:val="left"/>
              <w:rPr>
                <w:rFonts w:ascii="Cambria" w:hAnsi="Cambria"/>
                <w:szCs w:val="21"/>
              </w:rPr>
            </w:pPr>
            <w:r>
              <w:rPr>
                <w:i/>
              </w:rPr>
              <w:t>TRAIL</w:t>
            </w:r>
            <w:r w:rsidR="00D83599" w:rsidRPr="00D83599">
              <w:rPr>
                <w:rFonts w:hint="eastAsia"/>
                <w:i/>
              </w:rPr>
              <w:t>_INTERACTIONS_AND_ACTIONS</w:t>
            </w:r>
            <w:r w:rsidR="00D83599" w:rsidRPr="00D83599">
              <w:rPr>
                <w:rFonts w:ascii="Cambria" w:hAnsi="Cambria" w:hint="eastAsia"/>
                <w:szCs w:val="21"/>
              </w:rPr>
              <w:t>的详细数据结构参见</w:t>
            </w:r>
            <w:hyperlink w:anchor="TRAIL_INTERACTIONS_AND_ACTIONS" w:history="1">
              <w:r w:rsidR="00D83599" w:rsidRPr="0033424E">
                <w:rPr>
                  <w:rStyle w:val="a8"/>
                  <w:rFonts w:ascii="Cambria" w:hAnsi="Cambria" w:hint="eastAsia"/>
                  <w:szCs w:val="21"/>
                </w:rPr>
                <w:t>注</w:t>
              </w:r>
              <w:r w:rsidR="00D83599" w:rsidRPr="0033424E">
                <w:rPr>
                  <w:rStyle w:val="a8"/>
                  <w:rFonts w:ascii="Cambria" w:hAnsi="Cambria" w:hint="eastAsia"/>
                  <w:szCs w:val="21"/>
                </w:rPr>
                <w:t>2</w:t>
              </w:r>
              <w:r w:rsidR="00D83599" w:rsidRPr="0033424E">
                <w:rPr>
                  <w:rStyle w:val="a8"/>
                  <w:rFonts w:ascii="Cambria" w:hAnsi="Cambria" w:hint="eastAsia"/>
                  <w:szCs w:val="21"/>
                </w:rPr>
                <w:t>：</w:t>
              </w:r>
              <w:r w:rsidRPr="0033424E">
                <w:rPr>
                  <w:rStyle w:val="a8"/>
                  <w:i/>
                </w:rPr>
                <w:t>TRAIL</w:t>
              </w:r>
              <w:r w:rsidRPr="0033424E">
                <w:rPr>
                  <w:rStyle w:val="a8"/>
                  <w:rFonts w:hint="eastAsia"/>
                  <w:i/>
                </w:rPr>
                <w:t xml:space="preserve"> </w:t>
              </w:r>
              <w:r w:rsidR="00D83599" w:rsidRPr="0033424E">
                <w:rPr>
                  <w:rStyle w:val="a8"/>
                  <w:rFonts w:hint="eastAsia"/>
                  <w:i/>
                </w:rPr>
                <w:lastRenderedPageBreak/>
                <w:t>_INTERACTIONS_AND_ACTIONS</w:t>
              </w:r>
              <w:r w:rsidR="00D83599" w:rsidRPr="0033424E">
                <w:rPr>
                  <w:rStyle w:val="a8"/>
                  <w:rFonts w:ascii="Cambria" w:hAnsi="Cambria" w:hint="eastAsia"/>
                  <w:szCs w:val="21"/>
                </w:rPr>
                <w:t>结构</w:t>
              </w:r>
            </w:hyperlink>
          </w:p>
        </w:tc>
      </w:tr>
    </w:tbl>
    <w:p w14:paraId="7C0C30B6" w14:textId="45C77521" w:rsidR="005B3BA8" w:rsidRDefault="005B3BA8" w:rsidP="00F442A1"/>
    <w:p w14:paraId="2CE07AF2" w14:textId="1D096D36" w:rsidR="00E11CE1" w:rsidRDefault="00E11CE1" w:rsidP="00F442A1">
      <w:r>
        <w:t>注</w:t>
      </w:r>
      <w:r>
        <w:rPr>
          <w:rFonts w:hint="eastAsia"/>
        </w:rPr>
        <w:t>：</w:t>
      </w:r>
    </w:p>
    <w:p w14:paraId="5B6BBAFB" w14:textId="572F85E3" w:rsidR="00793708" w:rsidRPr="00617DD3" w:rsidRDefault="00E11CE1" w:rsidP="00FC44F8">
      <w:pPr>
        <w:numPr>
          <w:ilvl w:val="1"/>
          <w:numId w:val="22"/>
        </w:numPr>
      </w:pPr>
      <w:r>
        <w:rPr>
          <w:rFonts w:hint="eastAsia"/>
          <w:szCs w:val="21"/>
        </w:rPr>
        <w:t>崩溃对应的</w:t>
      </w:r>
      <w:r w:rsidRPr="002F7A15">
        <w:rPr>
          <w:rFonts w:hint="eastAsia"/>
          <w:szCs w:val="21"/>
        </w:rPr>
        <w:t>App</w:t>
      </w:r>
      <w:r w:rsidRPr="002F7A15">
        <w:rPr>
          <w:rFonts w:hint="eastAsia"/>
          <w:szCs w:val="21"/>
        </w:rPr>
        <w:t>版本</w:t>
      </w:r>
      <w:r>
        <w:rPr>
          <w:rFonts w:hint="eastAsia"/>
          <w:szCs w:val="21"/>
        </w:rPr>
        <w:t>/</w:t>
      </w:r>
      <w:proofErr w:type="gramStart"/>
      <w:r>
        <w:rPr>
          <w:rFonts w:hint="eastAsia"/>
          <w:szCs w:val="21"/>
        </w:rPr>
        <w:t>听云探针</w:t>
      </w:r>
      <w:proofErr w:type="gramEnd"/>
      <w:r>
        <w:rPr>
          <w:rFonts w:hint="eastAsia"/>
          <w:szCs w:val="21"/>
        </w:rPr>
        <w:t>版本在个别情况下是可能与</w:t>
      </w:r>
      <w:r>
        <w:rPr>
          <w:rFonts w:hint="eastAsia"/>
          <w:szCs w:val="21"/>
        </w:rPr>
        <w:t>init</w:t>
      </w:r>
      <w:r>
        <w:rPr>
          <w:szCs w:val="21"/>
        </w:rPr>
        <w:t>MobileApp</w:t>
      </w:r>
      <w:r>
        <w:rPr>
          <w:szCs w:val="21"/>
        </w:rPr>
        <w:t>请求时的</w:t>
      </w:r>
      <w:r>
        <w:rPr>
          <w:szCs w:val="21"/>
        </w:rPr>
        <w:t>App</w:t>
      </w:r>
      <w:r>
        <w:rPr>
          <w:szCs w:val="21"/>
        </w:rPr>
        <w:t>版本</w:t>
      </w:r>
      <w:r>
        <w:rPr>
          <w:szCs w:val="21"/>
        </w:rPr>
        <w:t>/</w:t>
      </w:r>
      <w:proofErr w:type="gramStart"/>
      <w:r>
        <w:rPr>
          <w:szCs w:val="21"/>
        </w:rPr>
        <w:t>听云探针</w:t>
      </w:r>
      <w:proofErr w:type="gramEnd"/>
      <w:r>
        <w:rPr>
          <w:szCs w:val="21"/>
        </w:rPr>
        <w:t>版本不一致</w:t>
      </w:r>
      <w:r>
        <w:rPr>
          <w:rFonts w:hint="eastAsia"/>
          <w:szCs w:val="21"/>
        </w:rPr>
        <w:t>。个别</w:t>
      </w:r>
      <w:r>
        <w:rPr>
          <w:szCs w:val="21"/>
        </w:rPr>
        <w:t>情况下</w:t>
      </w:r>
      <w:r>
        <w:rPr>
          <w:rFonts w:hint="eastAsia"/>
          <w:szCs w:val="21"/>
        </w:rPr>
        <w:t>（这种现象主要发生在</w:t>
      </w:r>
      <w:r>
        <w:rPr>
          <w:rFonts w:hint="eastAsia"/>
          <w:szCs w:val="21"/>
        </w:rPr>
        <w:t>iOS</w:t>
      </w:r>
      <w:r>
        <w:rPr>
          <w:rFonts w:hint="eastAsia"/>
          <w:szCs w:val="21"/>
        </w:rPr>
        <w:t>设备），</w:t>
      </w:r>
      <w:r>
        <w:rPr>
          <w:szCs w:val="21"/>
        </w:rPr>
        <w:t>崩溃日志可能无法及时上报</w:t>
      </w:r>
      <w:r>
        <w:rPr>
          <w:rFonts w:hint="eastAsia"/>
          <w:szCs w:val="21"/>
        </w:rPr>
        <w:t>，</w:t>
      </w:r>
      <w:r>
        <w:rPr>
          <w:szCs w:val="21"/>
        </w:rPr>
        <w:t>通常探针</w:t>
      </w:r>
      <w:r w:rsidR="00394ABD">
        <w:rPr>
          <w:szCs w:val="21"/>
        </w:rPr>
        <w:t>会在下次</w:t>
      </w:r>
      <w:r w:rsidR="00394ABD">
        <w:rPr>
          <w:szCs w:val="21"/>
        </w:rPr>
        <w:t>App</w:t>
      </w:r>
      <w:r w:rsidR="00394ABD">
        <w:rPr>
          <w:szCs w:val="21"/>
        </w:rPr>
        <w:t>重启后上报</w:t>
      </w:r>
      <w:r w:rsidR="00394ABD">
        <w:rPr>
          <w:rFonts w:hint="eastAsia"/>
          <w:szCs w:val="21"/>
        </w:rPr>
        <w:t>，</w:t>
      </w:r>
      <w:r w:rsidR="00394ABD">
        <w:rPr>
          <w:szCs w:val="21"/>
        </w:rPr>
        <w:t>但如果在</w:t>
      </w:r>
      <w:r w:rsidR="00394ABD">
        <w:rPr>
          <w:szCs w:val="21"/>
        </w:rPr>
        <w:t>App</w:t>
      </w:r>
      <w:r w:rsidR="00394ABD">
        <w:rPr>
          <w:szCs w:val="21"/>
        </w:rPr>
        <w:t>重启前</w:t>
      </w:r>
      <w:r w:rsidR="00394ABD">
        <w:rPr>
          <w:rFonts w:hint="eastAsia"/>
          <w:szCs w:val="21"/>
        </w:rPr>
        <w:t>，</w:t>
      </w:r>
      <w:r w:rsidR="00394ABD">
        <w:rPr>
          <w:szCs w:val="21"/>
        </w:rPr>
        <w:t>恰好用户升级了</w:t>
      </w:r>
      <w:r w:rsidR="00394ABD">
        <w:rPr>
          <w:szCs w:val="21"/>
        </w:rPr>
        <w:t>App</w:t>
      </w:r>
      <w:r w:rsidR="00394ABD">
        <w:rPr>
          <w:rFonts w:hint="eastAsia"/>
          <w:szCs w:val="21"/>
        </w:rPr>
        <w:t>，则可能出现</w:t>
      </w:r>
      <w:r w:rsidR="00394ABD">
        <w:rPr>
          <w:rFonts w:hint="eastAsia"/>
          <w:szCs w:val="21"/>
        </w:rPr>
        <w:t>init</w:t>
      </w:r>
      <w:r w:rsidR="00394ABD">
        <w:rPr>
          <w:szCs w:val="21"/>
        </w:rPr>
        <w:t>MobileApp</w:t>
      </w:r>
      <w:r w:rsidR="00394ABD">
        <w:rPr>
          <w:szCs w:val="21"/>
        </w:rPr>
        <w:t>请求时的</w:t>
      </w:r>
      <w:r w:rsidR="00394ABD">
        <w:rPr>
          <w:szCs w:val="21"/>
        </w:rPr>
        <w:t>App</w:t>
      </w:r>
      <w:r w:rsidR="00394ABD">
        <w:rPr>
          <w:szCs w:val="21"/>
        </w:rPr>
        <w:t>版本</w:t>
      </w:r>
      <w:r w:rsidR="00394ABD">
        <w:rPr>
          <w:szCs w:val="21"/>
        </w:rPr>
        <w:t>/</w:t>
      </w:r>
      <w:proofErr w:type="gramStart"/>
      <w:r w:rsidR="00394ABD">
        <w:rPr>
          <w:szCs w:val="21"/>
        </w:rPr>
        <w:t>听云探针</w:t>
      </w:r>
      <w:proofErr w:type="gramEnd"/>
      <w:r w:rsidR="00394ABD">
        <w:rPr>
          <w:szCs w:val="21"/>
        </w:rPr>
        <w:t>版本不一致的</w:t>
      </w:r>
      <w:r w:rsidR="008F4372">
        <w:rPr>
          <w:szCs w:val="21"/>
        </w:rPr>
        <w:t>现象</w:t>
      </w:r>
      <w:r w:rsidR="008F4372">
        <w:rPr>
          <w:rFonts w:hint="eastAsia"/>
          <w:szCs w:val="21"/>
        </w:rPr>
        <w:t>。</w:t>
      </w:r>
    </w:p>
    <w:p w14:paraId="325DBE98" w14:textId="2E121B29" w:rsidR="00617DD3" w:rsidRPr="00617DD3" w:rsidRDefault="00A23955" w:rsidP="00FC44F8">
      <w:pPr>
        <w:numPr>
          <w:ilvl w:val="1"/>
          <w:numId w:val="22"/>
        </w:numPr>
      </w:pPr>
      <w:bookmarkStart w:id="24" w:name="TRAIL_INTERACTIONS_AND_ACTIONS"/>
      <w:bookmarkEnd w:id="24"/>
      <w:r>
        <w:rPr>
          <w:i/>
        </w:rPr>
        <w:t>TRAIL</w:t>
      </w:r>
      <w:r w:rsidR="00617DD3" w:rsidRPr="00D83599">
        <w:rPr>
          <w:rFonts w:hint="eastAsia"/>
          <w:i/>
        </w:rPr>
        <w:t>_INTERACTIONS_AND_ACTIONS</w:t>
      </w:r>
      <w:r w:rsidR="00617DD3">
        <w:rPr>
          <w:i/>
        </w:rPr>
        <w:t xml:space="preserve"> </w:t>
      </w:r>
      <w:r w:rsidR="00617DD3" w:rsidRPr="00617DD3">
        <w:rPr>
          <w:rFonts w:ascii="Cambria" w:hAnsi="Cambria"/>
          <w:szCs w:val="21"/>
        </w:rPr>
        <w:t>数据</w:t>
      </w:r>
      <w:r w:rsidR="00617DD3" w:rsidRPr="00D83599">
        <w:rPr>
          <w:rFonts w:ascii="Cambria" w:hAnsi="Cambria" w:hint="eastAsia"/>
          <w:szCs w:val="21"/>
        </w:rPr>
        <w:t>结构</w:t>
      </w:r>
      <w:r w:rsidR="00617DD3">
        <w:rPr>
          <w:rFonts w:ascii="Cambria" w:hAnsi="Cambria" w:hint="eastAsia"/>
          <w:szCs w:val="21"/>
        </w:rPr>
        <w:t>如下：</w:t>
      </w:r>
    </w:p>
    <w:p w14:paraId="741129BA" w14:textId="77777777" w:rsidR="00617DD3" w:rsidRDefault="00617DD3" w:rsidP="00617DD3">
      <w:pPr>
        <w:ind w:left="1260"/>
      </w:pPr>
    </w:p>
    <w:p w14:paraId="318095BE" w14:textId="2E60C8C1" w:rsidR="00617DD3" w:rsidRDefault="00A23955" w:rsidP="00617DD3">
      <w:pPr>
        <w:ind w:left="420" w:firstLine="420"/>
        <w:rPr>
          <w:rFonts w:ascii="Cambria" w:hAnsi="Cambria"/>
          <w:szCs w:val="21"/>
        </w:rPr>
      </w:pPr>
      <w:r>
        <w:rPr>
          <w:i/>
        </w:rPr>
        <w:t>TRAIL</w:t>
      </w:r>
      <w:r w:rsidR="00617DD3" w:rsidRPr="00D83599">
        <w:rPr>
          <w:rFonts w:hint="eastAsia"/>
          <w:i/>
        </w:rPr>
        <w:t>_INTERACTIONS_AND_</w:t>
      </w:r>
      <w:proofErr w:type="gramStart"/>
      <w:r w:rsidR="00617DD3" w:rsidRPr="00D83599">
        <w:rPr>
          <w:rFonts w:hint="eastAsia"/>
          <w:i/>
        </w:rPr>
        <w:t>ACTIONS</w:t>
      </w:r>
      <w:r w:rsidR="00617DD3">
        <w:rPr>
          <w:rFonts w:ascii="Cambria" w:hAnsi="Cambria"/>
          <w:i/>
          <w:szCs w:val="21"/>
        </w:rPr>
        <w:t xml:space="preserve"> </w:t>
      </w:r>
      <w:r w:rsidR="00617DD3" w:rsidRPr="00CF1425">
        <w:rPr>
          <w:rFonts w:ascii="Cambria" w:hAnsi="Cambria"/>
          <w:szCs w:val="21"/>
        </w:rPr>
        <w:t>:</w:t>
      </w:r>
      <w:proofErr w:type="gramEnd"/>
      <w:r w:rsidR="00617DD3" w:rsidRPr="00CF1425">
        <w:rPr>
          <w:rFonts w:ascii="Cambria" w:hAnsi="Cambria"/>
          <w:szCs w:val="21"/>
        </w:rPr>
        <w:t>=</w:t>
      </w:r>
    </w:p>
    <w:p w14:paraId="2CFD74D7" w14:textId="0AF1259F" w:rsidR="00617DD3" w:rsidRDefault="00617DD3" w:rsidP="00617DD3">
      <w:pPr>
        <w:rPr>
          <w:rFonts w:ascii="Cambria" w:hAnsi="Cambria"/>
          <w:szCs w:val="21"/>
        </w:rPr>
      </w:pPr>
      <w:r>
        <w:rPr>
          <w:rFonts w:ascii="Cambria" w:hAnsi="Cambria"/>
          <w:szCs w:val="21"/>
        </w:rPr>
        <w:tab/>
      </w:r>
      <w:r>
        <w:rPr>
          <w:rFonts w:ascii="Cambria" w:hAnsi="Cambria"/>
          <w:szCs w:val="21"/>
        </w:rPr>
        <w:tab/>
      </w:r>
      <w:r>
        <w:rPr>
          <w:rFonts w:ascii="Cambria" w:hAnsi="Cambria"/>
          <w:szCs w:val="21"/>
        </w:rPr>
        <w:tab/>
      </w:r>
      <w:r>
        <w:rPr>
          <w:rFonts w:ascii="Cambria" w:hAnsi="Cambria"/>
          <w:szCs w:val="21"/>
        </w:rPr>
        <w:tab/>
        <w:t>[</w:t>
      </w:r>
    </w:p>
    <w:p w14:paraId="12781547" w14:textId="68731A6A" w:rsidR="00617DD3" w:rsidRDefault="00A23955" w:rsidP="00617DD3">
      <w:pPr>
        <w:ind w:left="1680" w:firstLine="420"/>
        <w:rPr>
          <w:color w:val="FF0000"/>
        </w:rPr>
      </w:pPr>
      <w:r>
        <w:rPr>
          <w:i/>
        </w:rPr>
        <w:t>TRAIL</w:t>
      </w:r>
      <w:r w:rsidR="00617DD3" w:rsidRPr="00D83599">
        <w:rPr>
          <w:rFonts w:hint="eastAsia"/>
          <w:i/>
        </w:rPr>
        <w:t>_INTERACTION_</w:t>
      </w:r>
      <w:r w:rsidR="00617DD3">
        <w:rPr>
          <w:i/>
        </w:rPr>
        <w:t>AND_ACTION_</w:t>
      </w:r>
      <w:r w:rsidR="00617DD3" w:rsidRPr="00D83599">
        <w:rPr>
          <w:rFonts w:hint="eastAsia"/>
          <w:i/>
        </w:rPr>
        <w:t>ITEM</w:t>
      </w:r>
      <w:r w:rsidR="00617DD3">
        <w:rPr>
          <w:rFonts w:ascii="Cambria" w:hAnsi="Cambria" w:hint="eastAsia"/>
          <w:i/>
          <w:szCs w:val="21"/>
        </w:rPr>
        <w:t xml:space="preserve"> </w:t>
      </w:r>
      <w:r w:rsidR="00617DD3" w:rsidRPr="0085485B">
        <w:rPr>
          <w:color w:val="FF0000"/>
        </w:rPr>
        <w:t>*</w:t>
      </w:r>
    </w:p>
    <w:p w14:paraId="23D50EF9" w14:textId="77777777" w:rsidR="00617DD3" w:rsidRDefault="00617DD3" w:rsidP="00617DD3">
      <w:pPr>
        <w:ind w:left="1260" w:firstLine="420"/>
        <w:rPr>
          <w:rFonts w:ascii="Cambria" w:hAnsi="Cambria"/>
          <w:szCs w:val="21"/>
        </w:rPr>
      </w:pPr>
      <w:r>
        <w:rPr>
          <w:rFonts w:ascii="Cambria" w:hAnsi="Cambria"/>
          <w:szCs w:val="21"/>
        </w:rPr>
        <w:t>]</w:t>
      </w:r>
    </w:p>
    <w:p w14:paraId="3FAC398E" w14:textId="73E01C30" w:rsidR="00617DD3" w:rsidRDefault="00617DD3" w:rsidP="00617DD3">
      <w:r>
        <w:tab/>
      </w:r>
      <w:r>
        <w:tab/>
      </w:r>
      <w:r w:rsidR="009170B8">
        <w:rPr>
          <w:i/>
        </w:rPr>
        <w:t>TRAIL</w:t>
      </w:r>
      <w:r w:rsidR="009170B8" w:rsidRPr="00D83599">
        <w:rPr>
          <w:rFonts w:hint="eastAsia"/>
          <w:i/>
        </w:rPr>
        <w:t>_INTERACTIONS_AND_ACTIONS</w:t>
      </w:r>
      <w:r w:rsidR="009170B8" w:rsidRPr="009170B8">
        <w:rPr>
          <w:rFonts w:hint="eastAsia"/>
        </w:rPr>
        <w:t>:</w:t>
      </w:r>
      <w:r w:rsidR="009170B8">
        <w:t xml:space="preserve"> Crash</w:t>
      </w:r>
      <w:r w:rsidR="009170B8">
        <w:t>交互轨迹节点列表</w:t>
      </w:r>
      <w:r w:rsidR="009170B8">
        <w:rPr>
          <w:rFonts w:hint="eastAsia"/>
        </w:rPr>
        <w:t>。</w:t>
      </w:r>
      <w:r w:rsidR="009170B8">
        <w:t>交互轨迹节点为</w:t>
      </w:r>
      <w:r w:rsidR="009170B8">
        <w:rPr>
          <w:rFonts w:hint="eastAsia"/>
        </w:rPr>
        <w:t>2</w:t>
      </w:r>
      <w:r w:rsidR="009170B8">
        <w:rPr>
          <w:rFonts w:hint="eastAsia"/>
        </w:rPr>
        <w:t>层结构：视图</w:t>
      </w:r>
      <w:r w:rsidR="00031550">
        <w:rPr>
          <w:rFonts w:hint="eastAsia"/>
        </w:rPr>
        <w:t>及</w:t>
      </w:r>
      <w:r w:rsidR="009170B8">
        <w:rPr>
          <w:rFonts w:hint="eastAsia"/>
        </w:rPr>
        <w:t>动作。</w:t>
      </w:r>
      <w:r w:rsidR="00031550">
        <w:rPr>
          <w:rFonts w:hint="eastAsia"/>
        </w:rPr>
        <w:t>若交互轨迹节点数量超过节点最大数量限制（</w:t>
      </w:r>
      <w:hyperlink w:anchor="CRASH_TRAIL_NODES_MAX_COUNT" w:history="1">
        <w:r w:rsidR="00031550" w:rsidRPr="00031550">
          <w:rPr>
            <w:rStyle w:val="a8"/>
            <w:rFonts w:hint="eastAsia"/>
          </w:rPr>
          <w:t>参见“初始化应用实例”一节</w:t>
        </w:r>
        <w:r w:rsidR="00031550" w:rsidRPr="00031550">
          <w:rPr>
            <w:rStyle w:val="a8"/>
            <w:i/>
          </w:rPr>
          <w:t>CRASH_TRAIL_NODES_MAX_COUNT</w:t>
        </w:r>
      </w:hyperlink>
      <w:r w:rsidR="00031550">
        <w:rPr>
          <w:rFonts w:hint="eastAsia"/>
        </w:rPr>
        <w:t>）</w:t>
      </w:r>
      <w:r w:rsidR="00523504">
        <w:rPr>
          <w:rFonts w:hint="eastAsia"/>
        </w:rPr>
        <w:t>，则丢弃交互轨迹中较早发生的节点。</w:t>
      </w:r>
    </w:p>
    <w:p w14:paraId="38EA4467" w14:textId="77777777" w:rsidR="009170B8" w:rsidRDefault="009170B8" w:rsidP="00617DD3"/>
    <w:p w14:paraId="4D28C0EC" w14:textId="6C797042" w:rsidR="00617DD3" w:rsidRDefault="00A23955" w:rsidP="00617DD3">
      <w:pPr>
        <w:ind w:left="420" w:firstLine="420"/>
        <w:rPr>
          <w:rFonts w:ascii="Cambria" w:hAnsi="Cambria"/>
          <w:szCs w:val="21"/>
        </w:rPr>
      </w:pPr>
      <w:r>
        <w:rPr>
          <w:i/>
        </w:rPr>
        <w:t>TRAIL</w:t>
      </w:r>
      <w:r w:rsidR="00617DD3" w:rsidRPr="00D83599">
        <w:rPr>
          <w:rFonts w:hint="eastAsia"/>
          <w:i/>
        </w:rPr>
        <w:t>_INTERACTION_</w:t>
      </w:r>
      <w:r w:rsidR="00617DD3">
        <w:rPr>
          <w:i/>
        </w:rPr>
        <w:t>AND_ACTION_</w:t>
      </w:r>
      <w:proofErr w:type="gramStart"/>
      <w:r w:rsidR="00617DD3" w:rsidRPr="00D83599">
        <w:rPr>
          <w:rFonts w:hint="eastAsia"/>
          <w:i/>
        </w:rPr>
        <w:t>ITEM</w:t>
      </w:r>
      <w:r w:rsidR="00617DD3">
        <w:rPr>
          <w:i/>
        </w:rPr>
        <w:t xml:space="preserve"> </w:t>
      </w:r>
      <w:r w:rsidR="00617DD3" w:rsidRPr="00CF1425">
        <w:rPr>
          <w:rFonts w:ascii="Cambria" w:hAnsi="Cambria"/>
          <w:szCs w:val="21"/>
        </w:rPr>
        <w:t>:</w:t>
      </w:r>
      <w:proofErr w:type="gramEnd"/>
      <w:r w:rsidR="00617DD3" w:rsidRPr="00CF1425">
        <w:rPr>
          <w:rFonts w:ascii="Cambria" w:hAnsi="Cambria"/>
          <w:szCs w:val="21"/>
        </w:rPr>
        <w:t>=</w:t>
      </w:r>
    </w:p>
    <w:p w14:paraId="2F7DEA63" w14:textId="7270868A" w:rsidR="00617DD3" w:rsidRDefault="00617DD3" w:rsidP="00617DD3">
      <w:pPr>
        <w:rPr>
          <w:rFonts w:ascii="Cambria" w:hAnsi="Cambria"/>
          <w:szCs w:val="21"/>
        </w:rPr>
      </w:pPr>
      <w:r>
        <w:rPr>
          <w:rFonts w:ascii="Cambria" w:hAnsi="Cambria"/>
          <w:szCs w:val="21"/>
        </w:rPr>
        <w:tab/>
      </w:r>
      <w:r>
        <w:rPr>
          <w:rFonts w:ascii="Cambria" w:hAnsi="Cambria"/>
          <w:szCs w:val="21"/>
        </w:rPr>
        <w:tab/>
      </w:r>
      <w:r>
        <w:rPr>
          <w:rFonts w:ascii="Cambria" w:hAnsi="Cambria"/>
          <w:szCs w:val="21"/>
        </w:rPr>
        <w:tab/>
      </w:r>
      <w:r>
        <w:rPr>
          <w:rFonts w:ascii="Cambria" w:hAnsi="Cambria"/>
          <w:szCs w:val="21"/>
        </w:rPr>
        <w:tab/>
        <w:t>[</w:t>
      </w:r>
    </w:p>
    <w:p w14:paraId="596F7638" w14:textId="7E809573" w:rsidR="00323952" w:rsidRPr="00323952" w:rsidRDefault="00323952" w:rsidP="00617DD3">
      <w:pPr>
        <w:ind w:left="1680" w:firstLine="420"/>
        <w:rPr>
          <w:i/>
        </w:rPr>
      </w:pPr>
      <w:r w:rsidRPr="00323952">
        <w:t>“</w:t>
      </w:r>
      <w:r w:rsidRPr="00323952">
        <w:rPr>
          <w:i/>
        </w:rPr>
        <w:t>UI_</w:t>
      </w:r>
      <w:r w:rsidRPr="00323952">
        <w:rPr>
          <w:rFonts w:hint="eastAsia"/>
          <w:i/>
        </w:rPr>
        <w:t>VIEW_</w:t>
      </w:r>
      <w:r w:rsidRPr="00323952">
        <w:rPr>
          <w:i/>
        </w:rPr>
        <w:t>ACTIVITY_</w:t>
      </w:r>
      <w:r w:rsidRPr="00323952">
        <w:rPr>
          <w:rFonts w:hint="eastAsia"/>
          <w:i/>
        </w:rPr>
        <w:t>NAME</w:t>
      </w:r>
      <w:r w:rsidRPr="00323952">
        <w:t>”,</w:t>
      </w:r>
    </w:p>
    <w:p w14:paraId="657EA9E2" w14:textId="77777777" w:rsidR="009E72DC" w:rsidRDefault="009E72DC" w:rsidP="009E72DC">
      <w:pPr>
        <w:ind w:left="1680" w:firstLine="420"/>
      </w:pPr>
      <w:r w:rsidRPr="00323952">
        <w:rPr>
          <w:i/>
        </w:rPr>
        <w:t>EVENT_</w:t>
      </w:r>
      <w:r w:rsidRPr="00323952">
        <w:rPr>
          <w:rFonts w:hint="eastAsia"/>
          <w:i/>
        </w:rPr>
        <w:t>TIME_SINCE_APPSTART_IN_SECONDS</w:t>
      </w:r>
      <w:r w:rsidRPr="00323952">
        <w:rPr>
          <w:rFonts w:hint="eastAsia"/>
        </w:rPr>
        <w:t>,</w:t>
      </w:r>
    </w:p>
    <w:p w14:paraId="4748234F" w14:textId="77777777" w:rsidR="009E72DC" w:rsidRDefault="009E72DC" w:rsidP="009E72DC">
      <w:r>
        <w:tab/>
      </w:r>
      <w:r>
        <w:tab/>
      </w:r>
      <w:r>
        <w:tab/>
      </w:r>
      <w:r>
        <w:tab/>
      </w:r>
      <w:r>
        <w:tab/>
      </w:r>
      <w:r w:rsidRPr="00323952">
        <w:t>“</w:t>
      </w:r>
      <w:r w:rsidRPr="00323952">
        <w:rPr>
          <w:i/>
        </w:rPr>
        <w:t>EVENT_NAME</w:t>
      </w:r>
      <w:r w:rsidRPr="00323952">
        <w:t>”</w:t>
      </w:r>
      <w:r>
        <w:t>,</w:t>
      </w:r>
    </w:p>
    <w:p w14:paraId="357F703B" w14:textId="77777777" w:rsidR="009E72DC" w:rsidRDefault="009E72DC" w:rsidP="009E72DC">
      <w:r>
        <w:tab/>
      </w:r>
      <w:r>
        <w:tab/>
      </w:r>
      <w:r>
        <w:tab/>
      </w:r>
      <w:r>
        <w:tab/>
      </w:r>
      <w:r>
        <w:tab/>
        <w:t>“</w:t>
      </w:r>
      <w:r w:rsidRPr="00323952">
        <w:rPr>
          <w:i/>
        </w:rPr>
        <w:t>EVENT</w:t>
      </w:r>
      <w:r>
        <w:rPr>
          <w:i/>
        </w:rPr>
        <w:t>_TARGET</w:t>
      </w:r>
      <w:r w:rsidRPr="00323952">
        <w:rPr>
          <w:i/>
        </w:rPr>
        <w:t>_ID</w:t>
      </w:r>
      <w:r>
        <w:t>”,</w:t>
      </w:r>
    </w:p>
    <w:p w14:paraId="0DCE3556" w14:textId="37E068E4" w:rsidR="00323952" w:rsidRDefault="009E72DC" w:rsidP="009E72DC">
      <w:pPr>
        <w:ind w:left="1260" w:firstLine="420"/>
        <w:rPr>
          <w:rFonts w:ascii="Cambria" w:hAnsi="Cambria"/>
          <w:szCs w:val="21"/>
        </w:rPr>
      </w:pPr>
      <w:r>
        <w:tab/>
        <w:t>“</w:t>
      </w:r>
      <w:r w:rsidRPr="00323952">
        <w:rPr>
          <w:i/>
        </w:rPr>
        <w:t>EVENT_TAG</w:t>
      </w:r>
      <w:r>
        <w:t>”</w:t>
      </w:r>
      <w:r w:rsidR="00617DD3">
        <w:rPr>
          <w:rFonts w:ascii="Cambria" w:hAnsi="Cambria"/>
          <w:szCs w:val="21"/>
        </w:rPr>
        <w:t>]</w:t>
      </w:r>
    </w:p>
    <w:p w14:paraId="34544A90" w14:textId="4AA1FEDE" w:rsidR="00323952" w:rsidRDefault="0043626D" w:rsidP="00323952">
      <w:pPr>
        <w:rPr>
          <w:rFonts w:ascii="Cambria" w:hAnsi="Cambria"/>
          <w:szCs w:val="21"/>
        </w:rPr>
      </w:pPr>
      <w:r>
        <w:rPr>
          <w:rFonts w:ascii="Cambria" w:hAnsi="Cambria"/>
          <w:szCs w:val="21"/>
        </w:rPr>
        <w:tab/>
      </w:r>
      <w:r>
        <w:rPr>
          <w:rFonts w:ascii="Cambria" w:hAnsi="Cambria"/>
          <w:szCs w:val="21"/>
        </w:rPr>
        <w:tab/>
      </w:r>
      <w:r w:rsidR="00323952">
        <w:rPr>
          <w:rFonts w:ascii="Cambria" w:hAnsi="Cambria"/>
          <w:szCs w:val="21"/>
        </w:rPr>
        <w:tab/>
      </w:r>
      <w:r w:rsidR="00323952">
        <w:rPr>
          <w:rFonts w:ascii="Cambria" w:hAnsi="Cambria"/>
          <w:szCs w:val="21"/>
        </w:rPr>
        <w:tab/>
      </w:r>
      <w:r w:rsidR="009E72DC">
        <w:rPr>
          <w:i/>
        </w:rPr>
        <w:t>UI_VIEW_</w:t>
      </w:r>
      <w:r w:rsidR="009E72DC" w:rsidRPr="00323952">
        <w:rPr>
          <w:rFonts w:hint="eastAsia"/>
          <w:i/>
        </w:rPr>
        <w:t>TIME_SINCE_APPSTART_IN_SECONDS</w:t>
      </w:r>
      <w:r w:rsidR="00323952" w:rsidRPr="00323952">
        <w:t xml:space="preserve">: </w:t>
      </w:r>
      <w:r w:rsidR="00B1347A">
        <w:t>ViewController/Activity</w:t>
      </w:r>
      <w:r w:rsidR="00B1347A">
        <w:t>开始时间</w:t>
      </w:r>
      <w:r w:rsidR="00B1347A">
        <w:rPr>
          <w:rFonts w:hint="eastAsia"/>
        </w:rPr>
        <w:t>（相对于</w:t>
      </w:r>
      <w:r w:rsidR="00B1347A">
        <w:rPr>
          <w:rFonts w:hint="eastAsia"/>
        </w:rPr>
        <w:t>App</w:t>
      </w:r>
      <w:r w:rsidR="00B1347A">
        <w:rPr>
          <w:rFonts w:hint="eastAsia"/>
        </w:rPr>
        <w:t>启动的时间，单位：秒）</w:t>
      </w:r>
      <w:r w:rsidR="009E72DC">
        <w:rPr>
          <w:rFonts w:hint="eastAsia"/>
        </w:rPr>
        <w:t>。</w:t>
      </w:r>
      <w:proofErr w:type="gramStart"/>
      <w:r w:rsidR="009E72DC">
        <w:rPr>
          <w:rFonts w:hint="eastAsia"/>
        </w:rPr>
        <w:t>若事件</w:t>
      </w:r>
      <w:proofErr w:type="gramEnd"/>
      <w:r w:rsidR="009E72DC">
        <w:rPr>
          <w:rFonts w:hint="eastAsia"/>
        </w:rPr>
        <w:t>无法关联到</w:t>
      </w:r>
      <w:r w:rsidR="009E72DC">
        <w:rPr>
          <w:rFonts w:hint="eastAsia"/>
        </w:rPr>
        <w:t>View</w:t>
      </w:r>
      <w:r w:rsidR="009E72DC">
        <w:rPr>
          <w:rFonts w:hint="eastAsia"/>
        </w:rPr>
        <w:t>，则置</w:t>
      </w:r>
      <w:r w:rsidR="009E72DC">
        <w:rPr>
          <w:rFonts w:hint="eastAsia"/>
        </w:rPr>
        <w:t>0</w:t>
      </w:r>
      <w:r w:rsidR="009E72DC">
        <w:rPr>
          <w:rFonts w:hint="eastAsia"/>
        </w:rPr>
        <w:t>。</w:t>
      </w:r>
    </w:p>
    <w:p w14:paraId="536A18BE" w14:textId="75DE3AA7" w:rsidR="00660717" w:rsidRDefault="0043626D" w:rsidP="00323952">
      <w:pPr>
        <w:ind w:left="1260" w:firstLine="420"/>
      </w:pPr>
      <w:r w:rsidRPr="00323952">
        <w:rPr>
          <w:i/>
        </w:rPr>
        <w:t>UI_</w:t>
      </w:r>
      <w:r w:rsidRPr="00323952">
        <w:rPr>
          <w:rFonts w:hint="eastAsia"/>
          <w:i/>
        </w:rPr>
        <w:t>VIEW_</w:t>
      </w:r>
      <w:r w:rsidRPr="00323952">
        <w:rPr>
          <w:i/>
        </w:rPr>
        <w:t>ACTIVITY_</w:t>
      </w:r>
      <w:r w:rsidRPr="00323952">
        <w:rPr>
          <w:rFonts w:hint="eastAsia"/>
          <w:i/>
        </w:rPr>
        <w:t>NAME</w:t>
      </w:r>
      <w:r>
        <w:rPr>
          <w:rFonts w:hint="eastAsia"/>
          <w:i/>
        </w:rPr>
        <w:t>:</w:t>
      </w:r>
      <w:r w:rsidRPr="0043626D">
        <w:rPr>
          <w:rFonts w:hint="eastAsia"/>
        </w:rPr>
        <w:t xml:space="preserve"> </w:t>
      </w:r>
      <w:r>
        <w:rPr>
          <w:rFonts w:hint="eastAsia"/>
        </w:rPr>
        <w:t>ViewController</w:t>
      </w:r>
      <w:r>
        <w:t>/Activity</w:t>
      </w:r>
      <w:r>
        <w:t>名称</w:t>
      </w:r>
      <w:r>
        <w:rPr>
          <w:rFonts w:hint="eastAsia"/>
        </w:rPr>
        <w:t>（</w:t>
      </w:r>
      <w:r w:rsidR="00737877">
        <w:rPr>
          <w:rFonts w:hint="eastAsia"/>
        </w:rPr>
        <w:t>类名，</w:t>
      </w:r>
      <w:r>
        <w:rPr>
          <w:rFonts w:hint="eastAsia"/>
        </w:rPr>
        <w:t>不含包名）</w:t>
      </w:r>
      <w:r w:rsidR="009E72DC">
        <w:rPr>
          <w:rFonts w:hint="eastAsia"/>
        </w:rPr>
        <w:t>。</w:t>
      </w:r>
      <w:proofErr w:type="gramStart"/>
      <w:r w:rsidR="009E72DC">
        <w:rPr>
          <w:rFonts w:hint="eastAsia"/>
        </w:rPr>
        <w:t>若事件</w:t>
      </w:r>
      <w:proofErr w:type="gramEnd"/>
      <w:r w:rsidR="009E72DC">
        <w:rPr>
          <w:rFonts w:hint="eastAsia"/>
        </w:rPr>
        <w:t>无法关联到</w:t>
      </w:r>
      <w:r w:rsidR="009E72DC">
        <w:rPr>
          <w:rFonts w:hint="eastAsia"/>
        </w:rPr>
        <w:t>View</w:t>
      </w:r>
      <w:r w:rsidR="009E72DC">
        <w:rPr>
          <w:rFonts w:hint="eastAsia"/>
        </w:rPr>
        <w:t>，</w:t>
      </w:r>
      <w:proofErr w:type="gramStart"/>
      <w:r w:rsidR="009E72DC">
        <w:rPr>
          <w:rFonts w:hint="eastAsia"/>
        </w:rPr>
        <w:t>则置空</w:t>
      </w:r>
      <w:proofErr w:type="gramEnd"/>
      <w:r w:rsidR="009E72DC">
        <w:rPr>
          <w:rFonts w:hint="eastAsia"/>
        </w:rPr>
        <w:t>(</w:t>
      </w:r>
      <w:r w:rsidR="009E72DC">
        <w:t>“”</w:t>
      </w:r>
      <w:r w:rsidR="009E72DC">
        <w:rPr>
          <w:rFonts w:hint="eastAsia"/>
        </w:rPr>
        <w:t>)</w:t>
      </w:r>
      <w:r w:rsidR="009E72DC">
        <w:rPr>
          <w:rFonts w:hint="eastAsia"/>
        </w:rPr>
        <w:t>。</w:t>
      </w:r>
    </w:p>
    <w:p w14:paraId="166CD9B1" w14:textId="1309D878" w:rsidR="003B4634" w:rsidRDefault="00323952" w:rsidP="003B4634">
      <w:pPr>
        <w:rPr>
          <w:rFonts w:ascii="Cambria" w:hAnsi="Cambria"/>
          <w:szCs w:val="21"/>
        </w:rPr>
      </w:pPr>
      <w:r>
        <w:tab/>
      </w:r>
      <w:r>
        <w:tab/>
      </w:r>
      <w:r w:rsidR="003B4634">
        <w:tab/>
      </w:r>
      <w:r w:rsidR="003B4634">
        <w:tab/>
      </w:r>
      <w:r w:rsidR="003B4634" w:rsidRPr="00323952">
        <w:rPr>
          <w:i/>
        </w:rPr>
        <w:t>EVENT_</w:t>
      </w:r>
      <w:r w:rsidR="003B4634" w:rsidRPr="00323952">
        <w:rPr>
          <w:rFonts w:hint="eastAsia"/>
          <w:i/>
        </w:rPr>
        <w:t>TIME_SINCE_APPSTART_IN_SECONDS</w:t>
      </w:r>
      <w:r w:rsidR="003B4634" w:rsidRPr="00323952">
        <w:t xml:space="preserve">: </w:t>
      </w:r>
      <w:r w:rsidR="003B4634">
        <w:t>用户交互动作或事件发生时间</w:t>
      </w:r>
      <w:r w:rsidR="003B4634">
        <w:rPr>
          <w:rFonts w:hint="eastAsia"/>
        </w:rPr>
        <w:t>（相对于</w:t>
      </w:r>
      <w:r w:rsidR="003B4634">
        <w:rPr>
          <w:rFonts w:hint="eastAsia"/>
        </w:rPr>
        <w:t>App</w:t>
      </w:r>
      <w:r w:rsidR="003B4634">
        <w:rPr>
          <w:rFonts w:hint="eastAsia"/>
        </w:rPr>
        <w:t>启动的时间，单位：秒）</w:t>
      </w:r>
    </w:p>
    <w:p w14:paraId="241D0250" w14:textId="46F0FEB2" w:rsidR="00323952" w:rsidRDefault="00797544" w:rsidP="003B4634">
      <w:pPr>
        <w:ind w:left="1260" w:firstLine="420"/>
      </w:pPr>
      <w:r w:rsidRPr="00323952">
        <w:rPr>
          <w:i/>
        </w:rPr>
        <w:t>EVENT_NAME</w:t>
      </w:r>
      <w:r w:rsidR="003B4634" w:rsidRPr="00797544">
        <w:rPr>
          <w:rFonts w:hint="eastAsia"/>
        </w:rPr>
        <w:t>:</w:t>
      </w:r>
      <w:r>
        <w:t>动作名称</w:t>
      </w:r>
      <w:r>
        <w:rPr>
          <w:rFonts w:hint="eastAsia"/>
        </w:rPr>
        <w:t>（如</w:t>
      </w:r>
      <w:r>
        <w:rPr>
          <w:rFonts w:hint="eastAsia"/>
        </w:rPr>
        <w:t>onClick</w:t>
      </w:r>
      <w:r>
        <w:rPr>
          <w:rFonts w:hint="eastAsia"/>
        </w:rPr>
        <w:t>）。</w:t>
      </w:r>
    </w:p>
    <w:p w14:paraId="05AD7064" w14:textId="64ED06FB" w:rsidR="00323952" w:rsidRDefault="00797544" w:rsidP="00323952">
      <w:pPr>
        <w:ind w:left="1260" w:firstLine="420"/>
      </w:pPr>
      <w:r w:rsidRPr="00323952">
        <w:rPr>
          <w:i/>
        </w:rPr>
        <w:t>EVENT</w:t>
      </w:r>
      <w:r>
        <w:rPr>
          <w:i/>
        </w:rPr>
        <w:t>_TARGET</w:t>
      </w:r>
      <w:r w:rsidRPr="00323952">
        <w:rPr>
          <w:i/>
        </w:rPr>
        <w:t>_ID</w:t>
      </w:r>
      <w:r w:rsidRPr="00797544">
        <w:rPr>
          <w:rFonts w:hint="eastAsia"/>
        </w:rPr>
        <w:t xml:space="preserve">: </w:t>
      </w:r>
      <w:r>
        <w:rPr>
          <w:rFonts w:hint="eastAsia"/>
        </w:rPr>
        <w:t>触发该事件的控件标识。</w:t>
      </w:r>
      <w:r>
        <w:rPr>
          <w:rFonts w:hint="eastAsia"/>
        </w:rPr>
        <w:t>Android</w:t>
      </w:r>
      <w:r>
        <w:rPr>
          <w:rFonts w:hint="eastAsia"/>
        </w:rPr>
        <w:t>下为控件</w:t>
      </w:r>
      <w:r>
        <w:rPr>
          <w:rFonts w:hint="eastAsia"/>
        </w:rPr>
        <w:t>ID</w:t>
      </w:r>
      <w:r>
        <w:rPr>
          <w:rFonts w:hint="eastAsia"/>
        </w:rPr>
        <w:t>，</w:t>
      </w:r>
      <w:r>
        <w:rPr>
          <w:rFonts w:hint="eastAsia"/>
        </w:rPr>
        <w:t>iOS</w:t>
      </w:r>
      <w:r>
        <w:rPr>
          <w:rFonts w:hint="eastAsia"/>
        </w:rPr>
        <w:t>下使用控件</w:t>
      </w:r>
      <w:r>
        <w:rPr>
          <w:rFonts w:hint="eastAsia"/>
        </w:rPr>
        <w:t>frame</w:t>
      </w:r>
      <w:r>
        <w:rPr>
          <w:rFonts w:hint="eastAsia"/>
        </w:rPr>
        <w:t>坐标作为标识</w:t>
      </w:r>
      <w:r w:rsidR="002B7EC1">
        <w:rPr>
          <w:rFonts w:hint="eastAsia"/>
        </w:rPr>
        <w:t>。</w:t>
      </w:r>
    </w:p>
    <w:p w14:paraId="7431BF8B" w14:textId="100453DD" w:rsidR="002B7EC1" w:rsidRDefault="002B7EC1" w:rsidP="00323952">
      <w:pPr>
        <w:ind w:left="1260" w:firstLine="420"/>
      </w:pPr>
      <w:r w:rsidRPr="00323952">
        <w:rPr>
          <w:i/>
        </w:rPr>
        <w:t>EVENT_TAG</w:t>
      </w:r>
      <w:r w:rsidRPr="002B7EC1">
        <w:t>:</w:t>
      </w:r>
      <w:r>
        <w:t xml:space="preserve"> </w:t>
      </w:r>
      <w:r>
        <w:t>用户自定义参数</w:t>
      </w:r>
      <w:r>
        <w:rPr>
          <w:rFonts w:hint="eastAsia"/>
        </w:rPr>
        <w:t>（控件关联的</w:t>
      </w:r>
      <w:r>
        <w:rPr>
          <w:rFonts w:hint="eastAsia"/>
        </w:rPr>
        <w:t>Tag</w:t>
      </w:r>
      <w:r>
        <w:rPr>
          <w:rFonts w:hint="eastAsia"/>
        </w:rPr>
        <w:t>值）。</w:t>
      </w:r>
    </w:p>
    <w:p w14:paraId="28441B0C" w14:textId="77777777" w:rsidR="00660717" w:rsidRPr="00DE49CB" w:rsidRDefault="00660717" w:rsidP="00660717">
      <w:pPr>
        <w:ind w:left="420"/>
        <w:rPr>
          <w:b/>
        </w:rPr>
      </w:pPr>
      <w:r w:rsidRPr="00DE49CB">
        <w:rPr>
          <w:rFonts w:hint="eastAsia"/>
          <w:b/>
        </w:rPr>
        <w:t>响应数据：</w:t>
      </w:r>
    </w:p>
    <w:p w14:paraId="57CE7605" w14:textId="77777777" w:rsidR="00660717" w:rsidRDefault="00660717" w:rsidP="00660717">
      <w:pPr>
        <w:ind w:leftChars="200" w:left="420" w:firstLine="6"/>
      </w:pPr>
      <w:r>
        <w:rPr>
          <w:rFonts w:hint="eastAsia"/>
        </w:rPr>
        <w:t>{</w:t>
      </w:r>
    </w:p>
    <w:p w14:paraId="269295C7" w14:textId="77777777" w:rsidR="00660717" w:rsidRDefault="00660717" w:rsidP="00660717">
      <w:pPr>
        <w:ind w:leftChars="200" w:left="420" w:firstLine="6"/>
      </w:pPr>
      <w:r>
        <w:tab/>
        <w:t>“</w:t>
      </w:r>
      <w:proofErr w:type="gramStart"/>
      <w:r>
        <w:t>status</w:t>
      </w:r>
      <w:proofErr w:type="gramEnd"/>
      <w:r>
        <w:t>” : “success” | “error”</w:t>
      </w:r>
    </w:p>
    <w:p w14:paraId="6088C5B6" w14:textId="77777777" w:rsidR="00660717" w:rsidRDefault="00660717" w:rsidP="00660717">
      <w:pPr>
        <w:ind w:leftChars="200" w:left="420" w:firstLine="6"/>
      </w:pPr>
      <w:r>
        <w:rPr>
          <w:rFonts w:hint="eastAsia"/>
        </w:rPr>
        <w:t>}</w:t>
      </w:r>
    </w:p>
    <w:p w14:paraId="7A15CFD3" w14:textId="77777777" w:rsidR="00660717" w:rsidRDefault="00660717" w:rsidP="00660717">
      <w:pPr>
        <w:ind w:leftChars="200" w:left="420" w:firstLine="6"/>
      </w:pPr>
      <w:r>
        <w:rPr>
          <w:rFonts w:hint="eastAsia"/>
        </w:rPr>
        <w:t>服务器</w:t>
      </w:r>
      <w:proofErr w:type="gramStart"/>
      <w:r>
        <w:rPr>
          <w:rFonts w:hint="eastAsia"/>
        </w:rPr>
        <w:t>端处理</w:t>
      </w:r>
      <w:proofErr w:type="gramEnd"/>
      <w:r>
        <w:rPr>
          <w:rFonts w:hint="eastAsia"/>
        </w:rPr>
        <w:t>成功返回</w:t>
      </w:r>
      <w:r>
        <w:rPr>
          <w:rFonts w:hint="eastAsia"/>
        </w:rPr>
        <w:t>success</w:t>
      </w:r>
      <w:r>
        <w:rPr>
          <w:rFonts w:hint="eastAsia"/>
        </w:rPr>
        <w:t>标识，否则返回</w:t>
      </w:r>
      <w:r>
        <w:t>error</w:t>
      </w:r>
      <w:r>
        <w:rPr>
          <w:rFonts w:hint="eastAsia"/>
        </w:rPr>
        <w:t>标识，无论成功或失败，</w:t>
      </w:r>
      <w:r>
        <w:rPr>
          <w:rFonts w:hint="eastAsia"/>
        </w:rPr>
        <w:t>Agent</w:t>
      </w:r>
      <w:proofErr w:type="gramStart"/>
      <w:r>
        <w:rPr>
          <w:rFonts w:hint="eastAsia"/>
        </w:rPr>
        <w:t>端均忽略</w:t>
      </w:r>
      <w:proofErr w:type="gramEnd"/>
      <w:r>
        <w:rPr>
          <w:rFonts w:hint="eastAsia"/>
        </w:rPr>
        <w:t>响应内容。</w:t>
      </w:r>
    </w:p>
    <w:p w14:paraId="31D2C365" w14:textId="77777777" w:rsidR="00660717" w:rsidRDefault="00660717" w:rsidP="00660717">
      <w:pPr>
        <w:ind w:leftChars="200" w:left="420" w:firstLine="6"/>
      </w:pPr>
    </w:p>
    <w:p w14:paraId="19114699" w14:textId="13C13F3A" w:rsidR="00660717" w:rsidRDefault="00793708" w:rsidP="00B24EF9">
      <w:pPr>
        <w:ind w:leftChars="200" w:left="420" w:firstLine="6"/>
        <w:rPr>
          <w:b/>
        </w:rPr>
      </w:pPr>
      <w:r w:rsidRPr="00793708">
        <w:rPr>
          <w:rFonts w:hint="eastAsia"/>
          <w:b/>
        </w:rPr>
        <w:t>崩溃上传及重传机制：</w:t>
      </w:r>
    </w:p>
    <w:p w14:paraId="38293D58" w14:textId="5648177C" w:rsidR="00793708" w:rsidRDefault="00793708" w:rsidP="00793708">
      <w:pPr>
        <w:numPr>
          <w:ilvl w:val="0"/>
          <w:numId w:val="18"/>
        </w:numPr>
      </w:pPr>
      <w:r w:rsidRPr="00793708">
        <w:rPr>
          <w:rFonts w:hint="eastAsia"/>
        </w:rPr>
        <w:lastRenderedPageBreak/>
        <w:t>崩溃发生</w:t>
      </w:r>
      <w:proofErr w:type="gramStart"/>
      <w:r w:rsidRPr="00793708">
        <w:rPr>
          <w:rFonts w:hint="eastAsia"/>
        </w:rPr>
        <w:t>后应第一时间</w:t>
      </w:r>
      <w:proofErr w:type="gramEnd"/>
      <w:r w:rsidRPr="00793708">
        <w:rPr>
          <w:rFonts w:hint="eastAsia"/>
        </w:rPr>
        <w:t>上传</w:t>
      </w:r>
    </w:p>
    <w:p w14:paraId="21233595" w14:textId="3FD54EE7" w:rsidR="00793708" w:rsidRDefault="00793708" w:rsidP="00793708">
      <w:pPr>
        <w:numPr>
          <w:ilvl w:val="0"/>
          <w:numId w:val="18"/>
        </w:numPr>
      </w:pPr>
      <w:r w:rsidRPr="00793708">
        <w:rPr>
          <w:rFonts w:hint="eastAsia"/>
        </w:rPr>
        <w:t>若上传失败，需将崩溃相关信息暂存至本地；下次</w:t>
      </w:r>
      <w:r w:rsidRPr="00793708">
        <w:rPr>
          <w:rFonts w:hint="eastAsia"/>
        </w:rPr>
        <w:t>App</w:t>
      </w:r>
      <w:r w:rsidRPr="00793708">
        <w:rPr>
          <w:rFonts w:hint="eastAsia"/>
        </w:rPr>
        <w:t>重启</w:t>
      </w:r>
      <w:r w:rsidRPr="00793708">
        <w:rPr>
          <w:rFonts w:hint="eastAsia"/>
        </w:rPr>
        <w:t>initMobileApp</w:t>
      </w:r>
      <w:r w:rsidRPr="00793708">
        <w:rPr>
          <w:rFonts w:hint="eastAsia"/>
        </w:rPr>
        <w:t>操作后应立即将暂存崩溃信息上传，成功后将本地暂存的崩溃删除。</w:t>
      </w:r>
    </w:p>
    <w:p w14:paraId="77A352C8" w14:textId="7B072CBA" w:rsidR="00793708" w:rsidRDefault="00793708" w:rsidP="00793708">
      <w:pPr>
        <w:numPr>
          <w:ilvl w:val="0"/>
          <w:numId w:val="18"/>
        </w:numPr>
      </w:pPr>
      <w:r w:rsidRPr="00793708">
        <w:rPr>
          <w:rFonts w:hint="eastAsia"/>
        </w:rPr>
        <w:t>重传操作之前检查本地暂存的崩溃消息，最多</w:t>
      </w:r>
      <w:r w:rsidRPr="00793708">
        <w:rPr>
          <w:rFonts w:hint="eastAsia"/>
        </w:rPr>
        <w:t>5</w:t>
      </w:r>
      <w:r w:rsidRPr="00793708">
        <w:rPr>
          <w:rFonts w:hint="eastAsia"/>
        </w:rPr>
        <w:t>个，最长时间为</w:t>
      </w:r>
      <w:r w:rsidRPr="00793708">
        <w:rPr>
          <w:rFonts w:hint="eastAsia"/>
        </w:rPr>
        <w:t>3</w:t>
      </w:r>
      <w:r w:rsidRPr="00793708">
        <w:rPr>
          <w:rFonts w:hint="eastAsia"/>
        </w:rPr>
        <w:t>天（若过期或超过最大数量限制，删除较早的崩溃消息）。</w:t>
      </w:r>
    </w:p>
    <w:p w14:paraId="033A4E5F" w14:textId="245235A9" w:rsidR="009563C9" w:rsidRDefault="009563C9" w:rsidP="009563C9">
      <w:pPr>
        <w:pStyle w:val="441"/>
        <w:numPr>
          <w:ilvl w:val="0"/>
          <w:numId w:val="20"/>
        </w:numPr>
      </w:pPr>
      <w:r>
        <w:rPr>
          <w:rFonts w:hint="eastAsia"/>
        </w:rPr>
        <w:t>Mapping-file</w:t>
      </w:r>
      <w:r>
        <w:rPr>
          <w:rFonts w:hint="eastAsia"/>
        </w:rPr>
        <w:t>或</w:t>
      </w:r>
      <w:r>
        <w:rPr>
          <w:rFonts w:hint="eastAsia"/>
        </w:rPr>
        <w:t>Symbol-file</w:t>
      </w:r>
      <w:r>
        <w:rPr>
          <w:rFonts w:hint="eastAsia"/>
        </w:rPr>
        <w:t>的处理</w:t>
      </w:r>
    </w:p>
    <w:p w14:paraId="00E14EEB" w14:textId="0FD6A6A7" w:rsidR="009563C9" w:rsidRDefault="009563C9" w:rsidP="009563C9">
      <w:r>
        <w:rPr>
          <w:rFonts w:hint="eastAsia"/>
        </w:rPr>
        <w:t>注：此节</w:t>
      </w:r>
      <w:r w:rsidR="001A59E9">
        <w:rPr>
          <w:rFonts w:hint="eastAsia"/>
        </w:rPr>
        <w:t>描述</w:t>
      </w:r>
      <w:r w:rsidR="002E291C">
        <w:rPr>
          <w:rFonts w:hint="eastAsia"/>
        </w:rPr>
        <w:t>探针</w:t>
      </w:r>
      <w:r w:rsidR="002E291C">
        <w:rPr>
          <w:rFonts w:hint="eastAsia"/>
        </w:rPr>
        <w:t>SDK</w:t>
      </w:r>
      <w:r w:rsidR="002E291C">
        <w:rPr>
          <w:rFonts w:hint="eastAsia"/>
        </w:rPr>
        <w:t>通过脚本或</w:t>
      </w:r>
      <w:r w:rsidR="002E291C">
        <w:rPr>
          <w:rFonts w:hint="eastAsia"/>
        </w:rPr>
        <w:t>SDK</w:t>
      </w:r>
      <w:r w:rsidR="002E291C">
        <w:rPr>
          <w:rFonts w:hint="eastAsia"/>
        </w:rPr>
        <w:t>自动上传</w:t>
      </w:r>
      <w:r w:rsidR="002E291C">
        <w:rPr>
          <w:rFonts w:hint="eastAsia"/>
        </w:rPr>
        <w:t>mapping</w:t>
      </w:r>
      <w:r w:rsidR="002E291C">
        <w:t>-file</w:t>
      </w:r>
      <w:r w:rsidR="002E291C">
        <w:t>或</w:t>
      </w:r>
      <w:r w:rsidR="002E291C">
        <w:rPr>
          <w:rFonts w:hint="eastAsia"/>
        </w:rPr>
        <w:t>symbol</w:t>
      </w:r>
      <w:r w:rsidR="001A59E9">
        <w:t>-file</w:t>
      </w:r>
      <w:r w:rsidR="001A59E9">
        <w:t>的流程</w:t>
      </w:r>
      <w:r w:rsidR="001A59E9">
        <w:rPr>
          <w:rFonts w:hint="eastAsia"/>
        </w:rPr>
        <w:t>，可能不遵循其它节约定的交互协议。</w:t>
      </w:r>
    </w:p>
    <w:p w14:paraId="38C40A8B" w14:textId="77777777" w:rsidR="001A59E9" w:rsidRDefault="001A59E9" w:rsidP="009563C9"/>
    <w:p w14:paraId="53D540F9" w14:textId="2AB48068" w:rsidR="001A59E9" w:rsidRDefault="001A59E9" w:rsidP="009563C9">
      <w:r>
        <w:rPr>
          <w:rFonts w:hint="eastAsia"/>
        </w:rPr>
        <w:t>上传接口：</w:t>
      </w:r>
    </w:p>
    <w:p w14:paraId="168816F2" w14:textId="56083395" w:rsidR="00D94B95" w:rsidRDefault="00D94B95" w:rsidP="009563C9">
      <w:r>
        <w:tab/>
        <w:t>POST</w:t>
      </w:r>
    </w:p>
    <w:p w14:paraId="69AEE188" w14:textId="3EFDAA4B" w:rsidR="001A59E9" w:rsidRDefault="004854AC" w:rsidP="00D94B95">
      <w:pPr>
        <w:ind w:firstLine="420"/>
        <w:rPr>
          <w:rStyle w:val="a8"/>
          <w:i/>
        </w:rPr>
      </w:pPr>
      <w:hyperlink r:id="rId31" w:history="1">
        <w:r w:rsidR="00D94B95" w:rsidRPr="00F35AC4">
          <w:rPr>
            <w:rStyle w:val="a8"/>
          </w:rPr>
          <w:t>https://report.tingyun.com/symbol/authkey/</w:t>
        </w:r>
        <w:r w:rsidR="00D94B95" w:rsidRPr="00F35AC4">
          <w:rPr>
            <w:rStyle w:val="a8"/>
            <w:i/>
          </w:rPr>
          <w:t>AUTH_KEY</w:t>
        </w:r>
        <w:r w:rsidR="00D94B95" w:rsidRPr="00F35AC4">
          <w:rPr>
            <w:rStyle w:val="a8"/>
          </w:rPr>
          <w:t>/appkey/</w:t>
        </w:r>
        <w:r w:rsidR="00D94B95" w:rsidRPr="00F35AC4">
          <w:rPr>
            <w:rStyle w:val="a8"/>
            <w:i/>
          </w:rPr>
          <w:t>APP_KEY</w:t>
        </w:r>
      </w:hyperlink>
    </w:p>
    <w:p w14:paraId="13AFBD5D" w14:textId="6DB6E5AA" w:rsidR="00D94B95" w:rsidRDefault="00D94B95" w:rsidP="00D94B95">
      <w:pPr>
        <w:ind w:firstLine="420"/>
      </w:pPr>
      <w:r w:rsidRPr="00D94B95">
        <w:rPr>
          <w:rStyle w:val="a8"/>
          <w:i/>
        </w:rPr>
        <w:t>SYMBOL_FILE_OR_MAPPING_FILE</w:t>
      </w:r>
    </w:p>
    <w:p w14:paraId="3A66E60D" w14:textId="36080BBB" w:rsidR="00DC37FD" w:rsidRDefault="00DC37FD" w:rsidP="00DC37FD">
      <w:pPr>
        <w:ind w:firstLine="420"/>
      </w:pPr>
      <w:r>
        <w:rPr>
          <w:rFonts w:hint="eastAsia"/>
        </w:rPr>
        <w:t>或：</w:t>
      </w:r>
    </w:p>
    <w:p w14:paraId="18945698" w14:textId="1C9597B5" w:rsidR="00DC37FD" w:rsidRDefault="004854AC" w:rsidP="00DC37FD">
      <w:pPr>
        <w:ind w:firstLine="420"/>
        <w:rPr>
          <w:rStyle w:val="a8"/>
          <w:i/>
        </w:rPr>
      </w:pPr>
      <w:hyperlink r:id="rId32" w:history="1">
        <w:r w:rsidR="00DC37FD" w:rsidRPr="00F35AC4">
          <w:rPr>
            <w:rStyle w:val="a8"/>
          </w:rPr>
          <w:t>https://report.tingyun.com/symbol/authkey/</w:t>
        </w:r>
        <w:r w:rsidR="00DC37FD" w:rsidRPr="00F35AC4">
          <w:rPr>
            <w:rStyle w:val="a8"/>
            <w:i/>
          </w:rPr>
          <w:t>AUTH_KEY</w:t>
        </w:r>
        <w:r w:rsidR="00DC37FD" w:rsidRPr="00F35AC4">
          <w:rPr>
            <w:rStyle w:val="a8"/>
          </w:rPr>
          <w:t>/appkey/</w:t>
        </w:r>
        <w:r w:rsidR="00DC37FD" w:rsidRPr="00F35AC4">
          <w:rPr>
            <w:rStyle w:val="a8"/>
            <w:i/>
          </w:rPr>
          <w:t>APP_KEY</w:t>
        </w:r>
      </w:hyperlink>
      <w:r w:rsidR="00DC37FD">
        <w:rPr>
          <w:rStyle w:val="a8"/>
          <w:i/>
        </w:rPr>
        <w:t>/appversion/APP_VERSION</w:t>
      </w:r>
    </w:p>
    <w:p w14:paraId="0DCABED8" w14:textId="77777777" w:rsidR="00DC37FD" w:rsidRPr="00D94B95" w:rsidRDefault="00DC37FD" w:rsidP="00DC37FD">
      <w:pPr>
        <w:ind w:firstLine="420"/>
        <w:rPr>
          <w:rStyle w:val="a8"/>
          <w:i/>
        </w:rPr>
      </w:pPr>
      <w:r w:rsidRPr="00D94B95">
        <w:rPr>
          <w:rStyle w:val="a8"/>
          <w:i/>
        </w:rPr>
        <w:t>SYMBOL_FILE_OR_MAPPING_FILE</w:t>
      </w:r>
    </w:p>
    <w:p w14:paraId="2C5B01F5" w14:textId="77777777" w:rsidR="00DC37FD" w:rsidRPr="002E291C" w:rsidRDefault="00DC37FD" w:rsidP="00D94B95">
      <w:pPr>
        <w:ind w:firstLine="420"/>
      </w:pPr>
    </w:p>
    <w:p w14:paraId="3212D0B0" w14:textId="6D75123A" w:rsidR="001A59E9" w:rsidRDefault="009553D7" w:rsidP="00D94B95">
      <w:pPr>
        <w:ind w:firstLine="420"/>
      </w:pPr>
      <w:r>
        <w:rPr>
          <w:rFonts w:hint="eastAsia"/>
        </w:rPr>
        <w:t>支持上传编码：</w:t>
      </w:r>
      <w:r w:rsidR="00D94B95" w:rsidRPr="00D94B95">
        <w:t>multipart/form-data</w:t>
      </w:r>
      <w:r>
        <w:t>或</w:t>
      </w:r>
      <w:r w:rsidRPr="009553D7">
        <w:t>application/octet-stream</w:t>
      </w:r>
    </w:p>
    <w:p w14:paraId="2B1475C7" w14:textId="6F0CA8F6" w:rsidR="00D94B95" w:rsidRDefault="009553D7" w:rsidP="00D94B95">
      <w:r>
        <w:tab/>
      </w:r>
      <w:r>
        <w:t>注</w:t>
      </w:r>
      <w:r>
        <w:rPr>
          <w:rFonts w:hint="eastAsia"/>
        </w:rPr>
        <w:t>：</w:t>
      </w:r>
      <w:r w:rsidRPr="00D94B95">
        <w:t>multipart/form-data</w:t>
      </w:r>
      <w:r>
        <w:t>编码是浏览器文件表单的上传方式</w:t>
      </w:r>
    </w:p>
    <w:p w14:paraId="75AD929B" w14:textId="77777777" w:rsidR="009553D7" w:rsidRDefault="009553D7" w:rsidP="00D94B95"/>
    <w:p w14:paraId="70E69114" w14:textId="769C9546" w:rsidR="00583F81" w:rsidRDefault="00583F81" w:rsidP="00D94B95">
      <w:r>
        <w:t>参数说明</w:t>
      </w:r>
      <w:r>
        <w:rPr>
          <w:rFonts w:hint="eastAsia"/>
        </w:rPr>
        <w:t>：</w:t>
      </w:r>
    </w:p>
    <w:p w14:paraId="70178EBF" w14:textId="1F5EC1B7" w:rsidR="00583F81" w:rsidRDefault="00583F81" w:rsidP="00D94B95">
      <w:r>
        <w:tab/>
      </w:r>
      <w:r w:rsidRPr="00583F81">
        <w:rPr>
          <w:i/>
        </w:rPr>
        <w:t>AUTH_KEY</w:t>
      </w:r>
      <w:r>
        <w:t xml:space="preserve">: </w:t>
      </w:r>
      <w:proofErr w:type="gramStart"/>
      <w:r>
        <w:t>听云</w:t>
      </w:r>
      <w:proofErr w:type="gramEnd"/>
      <w:r>
        <w:t>API</w:t>
      </w:r>
      <w:r>
        <w:t>账号授权</w:t>
      </w:r>
      <w:r>
        <w:t>Key</w:t>
      </w:r>
      <w:r>
        <w:rPr>
          <w:rFonts w:hint="eastAsia"/>
        </w:rPr>
        <w:t>。</w:t>
      </w:r>
      <w:r>
        <w:t>由报表系统生成</w:t>
      </w:r>
      <w:r>
        <w:rPr>
          <w:rFonts w:hint="eastAsia"/>
        </w:rPr>
        <w:t>。</w:t>
      </w:r>
    </w:p>
    <w:p w14:paraId="113A408F" w14:textId="369AF04B" w:rsidR="00583F81" w:rsidRDefault="00583F81" w:rsidP="00D94B95">
      <w:r>
        <w:tab/>
      </w:r>
      <w:r w:rsidRPr="00583F81">
        <w:rPr>
          <w:i/>
        </w:rPr>
        <w:t>APP_KEY</w:t>
      </w:r>
      <w:r w:rsidRPr="00583F81">
        <w:t>:</w:t>
      </w:r>
      <w:r>
        <w:t xml:space="preserve"> </w:t>
      </w:r>
      <w:proofErr w:type="gramStart"/>
      <w:r w:rsidR="00F74F3A">
        <w:t>听云</w:t>
      </w:r>
      <w:proofErr w:type="gramEnd"/>
      <w:r>
        <w:t>App</w:t>
      </w:r>
      <w:r w:rsidR="00116DF5">
        <w:t>授权</w:t>
      </w:r>
      <w:r>
        <w:t>Key</w:t>
      </w:r>
      <w:r>
        <w:rPr>
          <w:rFonts w:hint="eastAsia"/>
        </w:rPr>
        <w:t>。</w:t>
      </w:r>
      <w:r>
        <w:t>即交互协议中</w:t>
      </w:r>
      <w:r>
        <w:t>HTTP</w:t>
      </w:r>
      <w:r>
        <w:t>头中对应的</w:t>
      </w:r>
      <w:r>
        <w:rPr>
          <w:rFonts w:hint="eastAsia"/>
        </w:rPr>
        <w:t>X-</w:t>
      </w:r>
      <w:r>
        <w:t>License-Key</w:t>
      </w:r>
      <w:r>
        <w:rPr>
          <w:rFonts w:hint="eastAsia"/>
        </w:rPr>
        <w:t>。</w:t>
      </w:r>
    </w:p>
    <w:p w14:paraId="31E9B26D" w14:textId="23CCDBB2" w:rsidR="00DC37FD" w:rsidRPr="00DC37FD" w:rsidRDefault="00DC37FD" w:rsidP="00D94B95">
      <w:r>
        <w:tab/>
      </w:r>
      <w:r w:rsidRPr="00DC37FD">
        <w:rPr>
          <w:i/>
        </w:rPr>
        <w:t>APP_VERSION</w:t>
      </w:r>
      <w:r>
        <w:t xml:space="preserve">: </w:t>
      </w:r>
      <w:r>
        <w:rPr>
          <w:rFonts w:hint="eastAsia"/>
        </w:rPr>
        <w:t>App</w:t>
      </w:r>
      <w:r>
        <w:rPr>
          <w:rFonts w:hint="eastAsia"/>
        </w:rPr>
        <w:t>版本。此参数为可选参数，</w:t>
      </w:r>
      <w:r>
        <w:rPr>
          <w:rFonts w:hint="eastAsia"/>
        </w:rPr>
        <w:t>iOS</w:t>
      </w:r>
      <w:r>
        <w:rPr>
          <w:rFonts w:hint="eastAsia"/>
        </w:rPr>
        <w:t>通过</w:t>
      </w:r>
      <w:r w:rsidR="000968E9">
        <w:t>IDE</w:t>
      </w:r>
      <w:r>
        <w:rPr>
          <w:rFonts w:hint="eastAsia"/>
        </w:rPr>
        <w:t>自动上传时推荐上传此参数。</w:t>
      </w:r>
    </w:p>
    <w:p w14:paraId="53BADF93" w14:textId="77777777" w:rsidR="00BA5C7B" w:rsidRDefault="00BA5C7B" w:rsidP="00D94B95"/>
    <w:p w14:paraId="78722408" w14:textId="24F1CCEF" w:rsidR="00BA5C7B" w:rsidRDefault="00BA5C7B" w:rsidP="00D94B95">
      <w:r>
        <w:t>HTTP</w:t>
      </w:r>
      <w:r>
        <w:t>头</w:t>
      </w:r>
      <w:r>
        <w:rPr>
          <w:rFonts w:hint="eastAsia"/>
        </w:rPr>
        <w:t>：</w:t>
      </w:r>
    </w:p>
    <w:p w14:paraId="6B4FA8B1" w14:textId="3DAA7EBB" w:rsidR="00BA5C7B" w:rsidRDefault="00BA5C7B" w:rsidP="00D94B95">
      <w:r>
        <w:tab/>
        <w:t xml:space="preserve">X-Upload-Type: </w:t>
      </w:r>
      <w:r>
        <w:t>上</w:t>
      </w:r>
      <w:proofErr w:type="gramStart"/>
      <w:r>
        <w:t>传</w:t>
      </w:r>
      <w:r>
        <w:rPr>
          <w:rFonts w:hint="eastAsia"/>
        </w:rPr>
        <w:t>方式</w:t>
      </w:r>
      <w:proofErr w:type="gramEnd"/>
      <w:r>
        <w:rPr>
          <w:rFonts w:hint="eastAsia"/>
        </w:rPr>
        <w:t xml:space="preserve"> </w:t>
      </w:r>
      <w:r w:rsidRPr="00BA5C7B">
        <w:rPr>
          <w:rFonts w:hint="eastAsia"/>
        </w:rPr>
        <w:t xml:space="preserve">1 - </w:t>
      </w:r>
      <w:r w:rsidRPr="00BA5C7B">
        <w:rPr>
          <w:rFonts w:hint="eastAsia"/>
        </w:rPr>
        <w:t>通过命令行上传</w:t>
      </w:r>
      <w:r>
        <w:rPr>
          <w:rFonts w:hint="eastAsia"/>
        </w:rPr>
        <w:t>（缺省）</w:t>
      </w:r>
      <w:r w:rsidRPr="00BA5C7B">
        <w:rPr>
          <w:rFonts w:hint="eastAsia"/>
        </w:rPr>
        <w:t xml:space="preserve"> 2 - SDK</w:t>
      </w:r>
      <w:r w:rsidRPr="00BA5C7B">
        <w:rPr>
          <w:rFonts w:hint="eastAsia"/>
        </w:rPr>
        <w:t>打包时</w:t>
      </w:r>
      <w:r>
        <w:rPr>
          <w:rFonts w:hint="eastAsia"/>
        </w:rPr>
        <w:t>自动</w:t>
      </w:r>
      <w:r w:rsidRPr="00BA5C7B">
        <w:rPr>
          <w:rFonts w:hint="eastAsia"/>
        </w:rPr>
        <w:t>上传</w:t>
      </w:r>
    </w:p>
    <w:p w14:paraId="1C8F1DF8" w14:textId="50CC9630" w:rsidR="007D01B8" w:rsidRDefault="007D01B8" w:rsidP="00D94B95"/>
    <w:p w14:paraId="53AA8980" w14:textId="6516E2DD" w:rsidR="00BA5C7B" w:rsidRDefault="00BA5C7B" w:rsidP="00D94B95">
      <w:r>
        <w:tab/>
        <w:t>SDK</w:t>
      </w:r>
      <w:r>
        <w:t>打包自动上传时需携带</w:t>
      </w:r>
      <w:r>
        <w:t>HTTP</w:t>
      </w:r>
      <w:r>
        <w:t>头</w:t>
      </w:r>
      <w:r>
        <w:t>X-Upload-Type: 2</w:t>
      </w:r>
    </w:p>
    <w:p w14:paraId="22F32674" w14:textId="77777777" w:rsidR="00BA5C7B" w:rsidRDefault="00BA5C7B" w:rsidP="00D94B95"/>
    <w:p w14:paraId="52FC7675" w14:textId="7F24A5C0" w:rsidR="007D01B8" w:rsidRDefault="007D01B8" w:rsidP="00D94B95">
      <w:r>
        <w:tab/>
      </w:r>
      <w:r>
        <w:t>以上参数均为用户配置</w:t>
      </w:r>
      <w:r>
        <w:rPr>
          <w:rFonts w:hint="eastAsia"/>
        </w:rPr>
        <w:t>，</w:t>
      </w:r>
      <w:r>
        <w:t>如通过</w:t>
      </w:r>
      <w:r>
        <w:t>SDK</w:t>
      </w:r>
      <w:r>
        <w:t>在打包阶段自动上传</w:t>
      </w:r>
      <w:r>
        <w:t>mapping/symbol file</w:t>
      </w:r>
      <w:r>
        <w:rPr>
          <w:rFonts w:hint="eastAsia"/>
        </w:rPr>
        <w:t>，需在开发环境下配置如下：</w:t>
      </w:r>
    </w:p>
    <w:p w14:paraId="397D75C8" w14:textId="3BF7A6EB" w:rsidR="007D01B8" w:rsidRDefault="007D01B8" w:rsidP="00D94B95">
      <w:r w:rsidRPr="007D01B8">
        <w:rPr>
          <w:rFonts w:hint="eastAsia"/>
        </w:rPr>
        <w:t>tingyun.properties:</w:t>
      </w:r>
    </w:p>
    <w:p w14:paraId="60A226BF" w14:textId="1D7D3342" w:rsidR="007D01B8" w:rsidRPr="007D01B8" w:rsidRDefault="007D01B8" w:rsidP="00D94B95">
      <w:r>
        <w:tab/>
      </w:r>
      <w:r>
        <w:rPr>
          <w:rFonts w:hint="eastAsia"/>
        </w:rPr>
        <w:t>#</w:t>
      </w:r>
      <w:r>
        <w:t xml:space="preserve"> </w:t>
      </w:r>
      <w:r>
        <w:t>是否自动上传</w:t>
      </w:r>
      <w:r>
        <w:t>mapping file</w:t>
      </w:r>
    </w:p>
    <w:p w14:paraId="6182C5AE" w14:textId="567EBAEE" w:rsidR="00583F81" w:rsidRDefault="007D01B8" w:rsidP="00D94B95">
      <w:r>
        <w:tab/>
      </w:r>
      <w:r w:rsidRPr="007D01B8">
        <w:t>mapping_file_auto_upload=true</w:t>
      </w:r>
      <w:r>
        <w:rPr>
          <w:rFonts w:hint="eastAsia"/>
        </w:rPr>
        <w:t>|</w:t>
      </w:r>
      <w:r w:rsidRPr="007D01B8">
        <w:t>false</w:t>
      </w:r>
    </w:p>
    <w:p w14:paraId="6724287E" w14:textId="1421D3FD" w:rsidR="007D01B8" w:rsidRDefault="007D01B8" w:rsidP="00D94B95">
      <w:r>
        <w:tab/>
        <w:t xml:space="preserve"># </w:t>
      </w:r>
      <w:proofErr w:type="gramStart"/>
      <w:r>
        <w:t>听云</w:t>
      </w:r>
      <w:proofErr w:type="gramEnd"/>
      <w:r>
        <w:t>API</w:t>
      </w:r>
      <w:r>
        <w:t>账号授权</w:t>
      </w:r>
      <w:r>
        <w:t>Key</w:t>
      </w:r>
    </w:p>
    <w:p w14:paraId="64BF98E3" w14:textId="05AFE4CA" w:rsidR="007D01B8" w:rsidRDefault="007D01B8" w:rsidP="00D94B95">
      <w:r>
        <w:tab/>
      </w:r>
      <w:r w:rsidRPr="007D01B8">
        <w:t>auth_key=xxxxx</w:t>
      </w:r>
    </w:p>
    <w:p w14:paraId="70CE5731" w14:textId="291BD894" w:rsidR="007D01B8" w:rsidRDefault="007D01B8" w:rsidP="00D94B95">
      <w:r>
        <w:tab/>
        <w:t xml:space="preserve"># </w:t>
      </w:r>
      <w:proofErr w:type="gramStart"/>
      <w:r w:rsidR="00EE142D">
        <w:t>听云</w:t>
      </w:r>
      <w:proofErr w:type="gramEnd"/>
      <w:r>
        <w:t>App</w:t>
      </w:r>
      <w:r>
        <w:t>授权</w:t>
      </w:r>
      <w:r>
        <w:t>Key</w:t>
      </w:r>
    </w:p>
    <w:p w14:paraId="47E8D001" w14:textId="3FB367CE" w:rsidR="007D01B8" w:rsidRDefault="007D01B8" w:rsidP="00D94B95">
      <w:r>
        <w:tab/>
      </w:r>
      <w:r w:rsidRPr="007D01B8">
        <w:t>app_key=xxxx</w:t>
      </w:r>
    </w:p>
    <w:p w14:paraId="6EE0111B" w14:textId="77777777" w:rsidR="007D01B8" w:rsidRDefault="007D01B8" w:rsidP="00D94B95"/>
    <w:p w14:paraId="5B10E012" w14:textId="34CAF8FA" w:rsidR="00BA3A00" w:rsidRDefault="00BA3A00" w:rsidP="00BA3A00">
      <w:r>
        <w:lastRenderedPageBreak/>
        <w:t>Mapping-file</w:t>
      </w:r>
      <w:r>
        <w:t>文件格式</w:t>
      </w:r>
      <w:r>
        <w:rPr>
          <w:rFonts w:hint="eastAsia"/>
        </w:rPr>
        <w:t>：</w:t>
      </w:r>
    </w:p>
    <w:p w14:paraId="07A801BC" w14:textId="1A3B70AD" w:rsidR="00D94B95" w:rsidRPr="00D94B95" w:rsidRDefault="00D94B95" w:rsidP="00583F81">
      <w:pPr>
        <w:ind w:firstLine="420"/>
      </w:pPr>
      <w:r>
        <w:rPr>
          <w:rFonts w:hint="eastAsia"/>
        </w:rPr>
        <w:t>Android</w:t>
      </w:r>
      <w:r>
        <w:rPr>
          <w:rFonts w:hint="eastAsia"/>
        </w:rPr>
        <w:t>探针</w:t>
      </w:r>
      <w:r w:rsidRPr="00D94B95">
        <w:t>上传的</w:t>
      </w:r>
      <w:r w:rsidRPr="00D94B95">
        <w:t>mapping</w:t>
      </w:r>
      <w:r w:rsidRPr="00D94B95">
        <w:rPr>
          <w:rFonts w:hint="eastAsia"/>
        </w:rPr>
        <w:t>-</w:t>
      </w:r>
      <w:r w:rsidRPr="00D94B95">
        <w:t>file</w:t>
      </w:r>
      <w:r w:rsidRPr="00D94B95">
        <w:rPr>
          <w:rFonts w:hint="eastAsia"/>
        </w:rPr>
        <w:t>中须包含</w:t>
      </w:r>
      <w:r w:rsidR="00B8128A">
        <w:rPr>
          <w:rFonts w:hint="eastAsia"/>
        </w:rPr>
        <w:t>T</w:t>
      </w:r>
      <w:r w:rsidR="00B8128A">
        <w:t>INGYUN_BUILD_ID</w:t>
      </w:r>
      <w:r w:rsidR="00B8128A">
        <w:rPr>
          <w:rFonts w:hint="eastAsia"/>
        </w:rPr>
        <w:t>（用于标识</w:t>
      </w:r>
      <w:r w:rsidR="00B8128A">
        <w:rPr>
          <w:rFonts w:hint="eastAsia"/>
        </w:rPr>
        <w:t>mapping-file</w:t>
      </w:r>
      <w:r w:rsidR="00B8128A">
        <w:rPr>
          <w:rFonts w:hint="eastAsia"/>
        </w:rPr>
        <w:t>和</w:t>
      </w:r>
      <w:r w:rsidR="00B8128A">
        <w:rPr>
          <w:rFonts w:hint="eastAsia"/>
        </w:rPr>
        <w:t>App</w:t>
      </w:r>
      <w:r w:rsidR="00B8128A">
        <w:rPr>
          <w:rFonts w:hint="eastAsia"/>
        </w:rPr>
        <w:t>版本之间的对应关系）</w:t>
      </w:r>
      <w:r w:rsidR="00850236">
        <w:rPr>
          <w:rFonts w:hint="eastAsia"/>
        </w:rPr>
        <w:t>，</w:t>
      </w:r>
      <w:r w:rsidRPr="00D94B95">
        <w:t>mapping-file</w:t>
      </w:r>
      <w:r w:rsidRPr="00D94B95">
        <w:t>格式为</w:t>
      </w:r>
      <w:r w:rsidRPr="00D94B95">
        <w:rPr>
          <w:rFonts w:hint="eastAsia"/>
        </w:rPr>
        <w:t>：</w:t>
      </w:r>
    </w:p>
    <w:p w14:paraId="3D89F6B1" w14:textId="77973F6C" w:rsidR="00D94B95" w:rsidRDefault="00D94B95" w:rsidP="00D94B95">
      <w:pPr>
        <w:rPr>
          <w:i/>
          <w:color w:val="FF0000"/>
        </w:rPr>
      </w:pPr>
      <w:r w:rsidRPr="00D94B95">
        <w:rPr>
          <w:rFonts w:hint="eastAsia"/>
        </w:rPr>
        <w:t>proguard</w:t>
      </w:r>
      <w:r w:rsidRPr="00D94B95">
        <w:rPr>
          <w:rFonts w:hint="eastAsia"/>
        </w:rPr>
        <w:t>原生</w:t>
      </w:r>
      <w:r w:rsidRPr="00D94B95">
        <w:rPr>
          <w:rFonts w:hint="eastAsia"/>
        </w:rPr>
        <w:t>mapping-file</w:t>
      </w:r>
      <w:r w:rsidRPr="00D94B95">
        <w:rPr>
          <w:rFonts w:hint="eastAsia"/>
        </w:rPr>
        <w:t>内容</w:t>
      </w:r>
      <w:r w:rsidRPr="00D94B95">
        <w:rPr>
          <w:rFonts w:hint="eastAsia"/>
        </w:rPr>
        <w:t xml:space="preserve"> +</w:t>
      </w:r>
      <w:r w:rsidRPr="00D94B95">
        <w:t xml:space="preserve"> </w:t>
      </w:r>
      <w:r w:rsidRPr="00D94B95">
        <w:t>换行符</w:t>
      </w:r>
      <w:r w:rsidRPr="00D94B95">
        <w:rPr>
          <w:rFonts w:hint="eastAsia"/>
        </w:rPr>
        <w:t>（</w:t>
      </w:r>
      <w:r w:rsidRPr="00D94B95">
        <w:rPr>
          <w:rFonts w:hint="eastAsia"/>
        </w:rPr>
        <w:t>\n</w:t>
      </w:r>
      <w:r w:rsidRPr="00D94B95">
        <w:rPr>
          <w:rFonts w:hint="eastAsia"/>
        </w:rPr>
        <w:t>）</w:t>
      </w:r>
      <w:r w:rsidRPr="00D94B95">
        <w:rPr>
          <w:rFonts w:hint="eastAsia"/>
        </w:rPr>
        <w:t>+</w:t>
      </w:r>
      <w:r w:rsidRPr="00D94B95">
        <w:rPr>
          <w:rFonts w:hint="eastAsia"/>
          <w:color w:val="FF0000"/>
        </w:rPr>
        <w:t xml:space="preserve"> </w:t>
      </w:r>
      <w:r w:rsidRPr="00D94B95">
        <w:rPr>
          <w:color w:val="FF0000"/>
        </w:rPr>
        <w:t># TY_BUILD_ID=</w:t>
      </w:r>
      <w:r w:rsidRPr="00D94B95">
        <w:rPr>
          <w:i/>
          <w:color w:val="FF0000"/>
        </w:rPr>
        <w:t>TINGYUN_BUILD_ID</w:t>
      </w:r>
    </w:p>
    <w:p w14:paraId="0E3A6925" w14:textId="77777777" w:rsidR="00D94B95" w:rsidRPr="00D94B95" w:rsidRDefault="00D94B95" w:rsidP="00D94B95">
      <w:pPr>
        <w:rPr>
          <w:color w:val="FF0000"/>
        </w:rPr>
      </w:pPr>
    </w:p>
    <w:p w14:paraId="71E076F2" w14:textId="1A857050" w:rsidR="00D94B95" w:rsidRDefault="00D94B95" w:rsidP="00583F81">
      <w:pPr>
        <w:ind w:firstLine="420"/>
      </w:pPr>
      <w:r>
        <w:rPr>
          <w:rFonts w:hint="eastAsia"/>
        </w:rPr>
        <w:t>iOS</w:t>
      </w:r>
      <w:r>
        <w:rPr>
          <w:rFonts w:hint="eastAsia"/>
        </w:rPr>
        <w:t>探针上传的符号文件中包含</w:t>
      </w:r>
      <w:r>
        <w:rPr>
          <w:rFonts w:hint="eastAsia"/>
        </w:rPr>
        <w:t>1</w:t>
      </w:r>
      <w:r>
        <w:rPr>
          <w:rFonts w:hint="eastAsia"/>
        </w:rPr>
        <w:t>个或多个</w:t>
      </w:r>
      <w:r>
        <w:rPr>
          <w:rFonts w:hint="eastAsia"/>
        </w:rPr>
        <w:t>Image UUID</w:t>
      </w:r>
      <w:r>
        <w:rPr>
          <w:rFonts w:hint="eastAsia"/>
        </w:rPr>
        <w:t>，</w:t>
      </w:r>
      <w:proofErr w:type="gramStart"/>
      <w:r>
        <w:rPr>
          <w:rFonts w:hint="eastAsia"/>
        </w:rPr>
        <w:t>服务器端应使用</w:t>
      </w:r>
      <w:proofErr w:type="gramEnd"/>
      <w:r>
        <w:rPr>
          <w:rFonts w:hint="eastAsia"/>
        </w:rPr>
        <w:t>符号文件中的</w:t>
      </w:r>
      <w:r>
        <w:rPr>
          <w:rFonts w:hint="eastAsia"/>
        </w:rPr>
        <w:t>Image</w:t>
      </w:r>
      <w:r>
        <w:t xml:space="preserve"> </w:t>
      </w:r>
      <w:r>
        <w:rPr>
          <w:rFonts w:hint="eastAsia"/>
        </w:rPr>
        <w:t>UUID</w:t>
      </w:r>
      <w:r>
        <w:rPr>
          <w:rFonts w:hint="eastAsia"/>
        </w:rPr>
        <w:t>作为</w:t>
      </w:r>
      <w:r>
        <w:rPr>
          <w:rFonts w:hint="eastAsia"/>
        </w:rPr>
        <w:t>TINGYUN_BUILD_ID</w:t>
      </w:r>
      <w:r>
        <w:rPr>
          <w:rFonts w:hint="eastAsia"/>
        </w:rPr>
        <w:t>。</w:t>
      </w:r>
    </w:p>
    <w:p w14:paraId="674C35CE" w14:textId="77777777" w:rsidR="00583F81" w:rsidRDefault="00583F81" w:rsidP="00D94B95"/>
    <w:p w14:paraId="71B901B1" w14:textId="77777777" w:rsidR="00583F81" w:rsidRPr="00D94B95" w:rsidRDefault="00583F81" w:rsidP="00D94B95"/>
    <w:sectPr w:rsidR="00583F81" w:rsidRPr="00D94B95">
      <w:headerReference w:type="default" r:id="rId3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20103" w14:textId="77777777" w:rsidR="004854AC" w:rsidRDefault="004854AC">
      <w:r>
        <w:separator/>
      </w:r>
    </w:p>
  </w:endnote>
  <w:endnote w:type="continuationSeparator" w:id="0">
    <w:p w14:paraId="096D0CA5" w14:textId="77777777" w:rsidR="004854AC" w:rsidRDefault="00485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altName w:val="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B84E0" w14:textId="77777777" w:rsidR="004854AC" w:rsidRDefault="004854AC">
      <w:r>
        <w:separator/>
      </w:r>
    </w:p>
  </w:footnote>
  <w:footnote w:type="continuationSeparator" w:id="0">
    <w:p w14:paraId="1E94A107" w14:textId="77777777" w:rsidR="004854AC" w:rsidRDefault="004854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41089" w14:textId="77777777" w:rsidR="00B009AC" w:rsidRDefault="00B009AC">
    <w:pPr>
      <w:pStyle w:val="a6"/>
      <w:rPr>
        <w:rFonts w:ascii="微软雅黑" w:eastAsia="微软雅黑" w:hAnsi="微软雅黑"/>
        <w:b/>
        <w:sz w:val="22"/>
      </w:rPr>
    </w:pPr>
    <w:r>
      <w:rPr>
        <w:rFonts w:ascii="微软雅黑" w:eastAsia="微软雅黑" w:hAnsi="微软雅黑" w:hint="eastAsia"/>
        <w:b/>
        <w:sz w:val="22"/>
      </w:rPr>
      <w:t xml:space="preserve">北京基调网络系统有限公司                             </w:t>
    </w:r>
    <w:r>
      <w:rPr>
        <w:rFonts w:ascii="微软雅黑" w:eastAsia="微软雅黑" w:hAnsi="微软雅黑"/>
        <w:b/>
        <w:sz w:val="22"/>
      </w:rPr>
      <w:t>NetworkBench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C"/>
    <w:multiLevelType w:val="multilevel"/>
    <w:tmpl w:val="0000000C"/>
    <w:lvl w:ilvl="0" w:tentative="1">
      <w:start w:val="1"/>
      <w:numFmt w:val="decimal"/>
      <w:lvlText w:val="%1"/>
      <w:lvlJc w:val="left"/>
      <w:pPr>
        <w:ind w:left="580" w:hanging="580"/>
      </w:pPr>
      <w:rPr>
        <w:rFonts w:hint="eastAsia"/>
      </w:rPr>
    </w:lvl>
    <w:lvl w:ilvl="1">
      <w:start w:val="1"/>
      <w:numFmt w:val="decimal"/>
      <w:lvlText w:val="%1.%2"/>
      <w:lvlJc w:val="left"/>
      <w:pPr>
        <w:ind w:left="720" w:hanging="720"/>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1080" w:hanging="1080"/>
      </w:pPr>
      <w:rPr>
        <w:rFonts w:hint="eastAsia"/>
      </w:rPr>
    </w:lvl>
    <w:lvl w:ilvl="4" w:tentative="1">
      <w:start w:val="1"/>
      <w:numFmt w:val="decimal"/>
      <w:lvlText w:val="%1.%2.%3.%4.%5"/>
      <w:lvlJc w:val="left"/>
      <w:pPr>
        <w:ind w:left="1440" w:hanging="1440"/>
      </w:pPr>
      <w:rPr>
        <w:rFonts w:hint="eastAsia"/>
      </w:rPr>
    </w:lvl>
    <w:lvl w:ilvl="5" w:tentative="1">
      <w:start w:val="1"/>
      <w:numFmt w:val="decimal"/>
      <w:lvlText w:val="%1.%2.%3.%4.%5.%6"/>
      <w:lvlJc w:val="left"/>
      <w:pPr>
        <w:ind w:left="1440" w:hanging="1440"/>
      </w:pPr>
      <w:rPr>
        <w:rFonts w:hint="eastAsia"/>
      </w:rPr>
    </w:lvl>
    <w:lvl w:ilvl="6" w:tentative="1">
      <w:start w:val="1"/>
      <w:numFmt w:val="decimal"/>
      <w:lvlText w:val="%1.%2.%3.%4.%5.%6.%7"/>
      <w:lvlJc w:val="left"/>
      <w:pPr>
        <w:ind w:left="1800" w:hanging="1800"/>
      </w:pPr>
      <w:rPr>
        <w:rFonts w:hint="eastAsia"/>
      </w:rPr>
    </w:lvl>
    <w:lvl w:ilvl="7" w:tentative="1">
      <w:start w:val="1"/>
      <w:numFmt w:val="decimal"/>
      <w:lvlText w:val="%1.%2.%3.%4.%5.%6.%7.%8"/>
      <w:lvlJc w:val="left"/>
      <w:pPr>
        <w:ind w:left="2160" w:hanging="2160"/>
      </w:pPr>
      <w:rPr>
        <w:rFonts w:hint="eastAsia"/>
      </w:rPr>
    </w:lvl>
    <w:lvl w:ilvl="8" w:tentative="1">
      <w:start w:val="1"/>
      <w:numFmt w:val="decimal"/>
      <w:lvlText w:val="%1.%2.%3.%4.%5.%6.%7.%8.%9"/>
      <w:lvlJc w:val="left"/>
      <w:pPr>
        <w:ind w:left="2160" w:hanging="2160"/>
      </w:pPr>
      <w:rPr>
        <w:rFonts w:hint="eastAsia"/>
      </w:rPr>
    </w:lvl>
  </w:abstractNum>
  <w:abstractNum w:abstractNumId="1" w15:restartNumberingAfterBreak="0">
    <w:nsid w:val="0000000D"/>
    <w:multiLevelType w:val="multilevel"/>
    <w:tmpl w:val="0000000D"/>
    <w:lvl w:ilvl="0" w:tentative="1">
      <w:start w:val="1"/>
      <w:numFmt w:val="decimal"/>
      <w:pStyle w:val="441"/>
      <w:lvlText w:val="4.4.%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0000000E"/>
    <w:multiLevelType w:val="multilevel"/>
    <w:tmpl w:val="43602632"/>
    <w:lvl w:ilvl="0">
      <w:start w:val="1"/>
      <w:numFmt w:val="bullet"/>
      <w:lvlText w:val=""/>
      <w:lvlJc w:val="left"/>
      <w:pPr>
        <w:ind w:left="840" w:hanging="420"/>
      </w:pPr>
      <w:rPr>
        <w:rFonts w:ascii="Wingdings" w:hAnsi="Wingdings" w:hint="default"/>
      </w:rPr>
    </w:lvl>
    <w:lvl w:ilvl="1">
      <w:start w:val="1"/>
      <w:numFmt w:val="decimal"/>
      <w:lvlText w:val="%2."/>
      <w:lvlJc w:val="left"/>
      <w:pPr>
        <w:ind w:left="1200" w:hanging="360"/>
      </w:pPr>
      <w:rPr>
        <w:rFonts w:ascii="Times New Roman" w:eastAsia="宋体" w:hAnsi="Times New Roman" w:cs="Times New Roman"/>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 w15:restartNumberingAfterBreak="0">
    <w:nsid w:val="00000012"/>
    <w:multiLevelType w:val="multilevel"/>
    <w:tmpl w:val="00000012"/>
    <w:lvl w:ilvl="0">
      <w:start w:val="1"/>
      <w:numFmt w:val="bullet"/>
      <w:lvlText w:val=""/>
      <w:lvlJc w:val="left"/>
      <w:pPr>
        <w:ind w:left="842" w:hanging="420"/>
      </w:pPr>
      <w:rPr>
        <w:rFonts w:ascii="Wingdings" w:hAnsi="Wingdings" w:hint="default"/>
      </w:rPr>
    </w:lvl>
    <w:lvl w:ilvl="1" w:tentative="1">
      <w:start w:val="1"/>
      <w:numFmt w:val="bullet"/>
      <w:lvlText w:val=""/>
      <w:lvlJc w:val="left"/>
      <w:pPr>
        <w:ind w:left="1262" w:hanging="420"/>
      </w:pPr>
      <w:rPr>
        <w:rFonts w:ascii="Wingdings" w:hAnsi="Wingdings" w:hint="default"/>
      </w:rPr>
    </w:lvl>
    <w:lvl w:ilvl="2" w:tentative="1">
      <w:start w:val="1"/>
      <w:numFmt w:val="bullet"/>
      <w:lvlText w:val=""/>
      <w:lvlJc w:val="left"/>
      <w:pPr>
        <w:ind w:left="1682" w:hanging="420"/>
      </w:pPr>
      <w:rPr>
        <w:rFonts w:ascii="Wingdings" w:hAnsi="Wingdings" w:hint="default"/>
      </w:rPr>
    </w:lvl>
    <w:lvl w:ilvl="3" w:tentative="1">
      <w:start w:val="1"/>
      <w:numFmt w:val="bullet"/>
      <w:lvlText w:val=""/>
      <w:lvlJc w:val="left"/>
      <w:pPr>
        <w:ind w:left="2102" w:hanging="420"/>
      </w:pPr>
      <w:rPr>
        <w:rFonts w:ascii="Wingdings" w:hAnsi="Wingdings" w:hint="default"/>
      </w:rPr>
    </w:lvl>
    <w:lvl w:ilvl="4" w:tentative="1">
      <w:start w:val="1"/>
      <w:numFmt w:val="bullet"/>
      <w:lvlText w:val=""/>
      <w:lvlJc w:val="left"/>
      <w:pPr>
        <w:ind w:left="2522" w:hanging="420"/>
      </w:pPr>
      <w:rPr>
        <w:rFonts w:ascii="Wingdings" w:hAnsi="Wingdings" w:hint="default"/>
      </w:rPr>
    </w:lvl>
    <w:lvl w:ilvl="5" w:tentative="1">
      <w:start w:val="1"/>
      <w:numFmt w:val="bullet"/>
      <w:lvlText w:val=""/>
      <w:lvlJc w:val="left"/>
      <w:pPr>
        <w:ind w:left="2942" w:hanging="420"/>
      </w:pPr>
      <w:rPr>
        <w:rFonts w:ascii="Wingdings" w:hAnsi="Wingdings" w:hint="default"/>
      </w:rPr>
    </w:lvl>
    <w:lvl w:ilvl="6" w:tentative="1">
      <w:start w:val="1"/>
      <w:numFmt w:val="bullet"/>
      <w:lvlText w:val=""/>
      <w:lvlJc w:val="left"/>
      <w:pPr>
        <w:ind w:left="3362" w:hanging="420"/>
      </w:pPr>
      <w:rPr>
        <w:rFonts w:ascii="Wingdings" w:hAnsi="Wingdings" w:hint="default"/>
      </w:rPr>
    </w:lvl>
    <w:lvl w:ilvl="7" w:tentative="1">
      <w:start w:val="1"/>
      <w:numFmt w:val="bullet"/>
      <w:lvlText w:val=""/>
      <w:lvlJc w:val="left"/>
      <w:pPr>
        <w:ind w:left="3782" w:hanging="420"/>
      </w:pPr>
      <w:rPr>
        <w:rFonts w:ascii="Wingdings" w:hAnsi="Wingdings" w:hint="default"/>
      </w:rPr>
    </w:lvl>
    <w:lvl w:ilvl="8" w:tentative="1">
      <w:start w:val="1"/>
      <w:numFmt w:val="bullet"/>
      <w:lvlText w:val=""/>
      <w:lvlJc w:val="left"/>
      <w:pPr>
        <w:ind w:left="4202" w:hanging="420"/>
      </w:pPr>
      <w:rPr>
        <w:rFonts w:ascii="Wingdings" w:hAnsi="Wingdings" w:hint="default"/>
      </w:rPr>
    </w:lvl>
  </w:abstractNum>
  <w:abstractNum w:abstractNumId="4" w15:restartNumberingAfterBreak="0">
    <w:nsid w:val="00000013"/>
    <w:multiLevelType w:val="multilevel"/>
    <w:tmpl w:val="00000013"/>
    <w:lvl w:ilvl="0" w:tentative="1">
      <w:start w:val="1"/>
      <w:numFmt w:val="decimal"/>
      <w:pStyle w:val="521"/>
      <w:lvlText w:val="5.2.%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00000016"/>
    <w:multiLevelType w:val="multilevel"/>
    <w:tmpl w:val="7BDC1FAE"/>
    <w:lvl w:ilvl="0">
      <w:start w:val="1"/>
      <w:numFmt w:val="decimal"/>
      <w:pStyle w:val="3"/>
      <w:lvlText w:val="2.2.%1."/>
      <w:lvlJc w:val="left"/>
      <w:pPr>
        <w:ind w:left="840" w:hanging="420"/>
      </w:pPr>
      <w:rPr>
        <w:rFonts w:hint="eastAsia"/>
      </w:rPr>
    </w:lvl>
    <w:lvl w:ilvl="1">
      <w:start w:val="1"/>
      <w:numFmt w:val="decimal"/>
      <w:lvlText w:val="%2."/>
      <w:lvlJc w:val="left"/>
      <w:pPr>
        <w:ind w:left="1200" w:hanging="360"/>
      </w:pPr>
      <w:rPr>
        <w:rFonts w:hint="default"/>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15:restartNumberingAfterBreak="0">
    <w:nsid w:val="00000017"/>
    <w:multiLevelType w:val="multilevel"/>
    <w:tmpl w:val="6ED2DF7A"/>
    <w:lvl w:ilvl="0">
      <w:start w:val="1"/>
      <w:numFmt w:val="decimal"/>
      <w:lvlText w:val="%1"/>
      <w:lvlJc w:val="left"/>
      <w:pPr>
        <w:ind w:left="425" w:hanging="425"/>
      </w:pPr>
      <w:rPr>
        <w:rFonts w:hint="eastAsia"/>
        <w:sz w:val="32"/>
        <w:szCs w:val="32"/>
      </w:rPr>
    </w:lvl>
    <w:lvl w:ilvl="1">
      <w:start w:val="1"/>
      <w:numFmt w:val="decimal"/>
      <w:lvlText w:val="%1.%2"/>
      <w:lvlJc w:val="left"/>
      <w:pPr>
        <w:ind w:left="992" w:hanging="567"/>
      </w:pPr>
      <w:rPr>
        <w:rFonts w:hint="eastAsia"/>
      </w:rPr>
    </w:lvl>
    <w:lvl w:ilvl="2">
      <w:start w:val="1"/>
      <w:numFmt w:val="decimal"/>
      <w:lvlText w:val="（%3）"/>
      <w:lvlJc w:val="left"/>
      <w:pPr>
        <w:ind w:left="1571" w:hanging="720"/>
      </w:pPr>
      <w:rPr>
        <w:rFonts w:hint="default"/>
      </w:rPr>
    </w:lvl>
    <w:lvl w:ilvl="3">
      <w:start w:val="1"/>
      <w:numFmt w:val="lowerLetter"/>
      <w:lvlText w:val="%4)"/>
      <w:lvlJc w:val="left"/>
      <w:pPr>
        <w:ind w:left="1636" w:hanging="360"/>
      </w:pPr>
      <w:rPr>
        <w:rFonts w:hint="default"/>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7" w15:restartNumberingAfterBreak="0">
    <w:nsid w:val="00000019"/>
    <w:multiLevelType w:val="singleLevel"/>
    <w:tmpl w:val="00000019"/>
    <w:lvl w:ilvl="0">
      <w:start w:val="1"/>
      <w:numFmt w:val="decimal"/>
      <w:suff w:val="nothing"/>
      <w:lvlText w:val="%1、"/>
      <w:lvlJc w:val="left"/>
    </w:lvl>
  </w:abstractNum>
  <w:abstractNum w:abstractNumId="8" w15:restartNumberingAfterBreak="0">
    <w:nsid w:val="0E3C3599"/>
    <w:multiLevelType w:val="hybridMultilevel"/>
    <w:tmpl w:val="88C0AAC2"/>
    <w:lvl w:ilvl="0" w:tplc="A42CBCE8">
      <w:start w:val="1"/>
      <w:numFmt w:val="decimal"/>
      <w:lvlText w:val="4.4.%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7F43AC"/>
    <w:multiLevelType w:val="hybridMultilevel"/>
    <w:tmpl w:val="B8E8186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15:restartNumberingAfterBreak="0">
    <w:nsid w:val="21C94C33"/>
    <w:multiLevelType w:val="hybridMultilevel"/>
    <w:tmpl w:val="F25EAC4C"/>
    <w:lvl w:ilvl="0" w:tplc="D7321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8028ED"/>
    <w:multiLevelType w:val="hybridMultilevel"/>
    <w:tmpl w:val="8A44DAB0"/>
    <w:lvl w:ilvl="0" w:tplc="04090001">
      <w:start w:val="1"/>
      <w:numFmt w:val="bullet"/>
      <w:lvlText w:val=""/>
      <w:lvlJc w:val="left"/>
      <w:pPr>
        <w:ind w:left="1140" w:hanging="360"/>
      </w:pPr>
      <w:rPr>
        <w:rFonts w:ascii="Wingdings" w:hAnsi="Wingding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26B943F4"/>
    <w:multiLevelType w:val="hybridMultilevel"/>
    <w:tmpl w:val="91A2598C"/>
    <w:lvl w:ilvl="0" w:tplc="CDFAAB1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7286D53"/>
    <w:multiLevelType w:val="hybridMultilevel"/>
    <w:tmpl w:val="50D42FF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4B634AC2"/>
    <w:multiLevelType w:val="multilevel"/>
    <w:tmpl w:val="00000017"/>
    <w:lvl w:ilvl="0">
      <w:start w:val="1"/>
      <w:numFmt w:val="decimal"/>
      <w:lvlText w:val="%1"/>
      <w:lvlJc w:val="left"/>
      <w:pPr>
        <w:ind w:left="425" w:hanging="425"/>
      </w:pPr>
      <w:rPr>
        <w:rFonts w:hint="eastAsia"/>
        <w:sz w:val="32"/>
        <w:szCs w:val="32"/>
      </w:rPr>
    </w:lvl>
    <w:lvl w:ilvl="1">
      <w:start w:val="1"/>
      <w:numFmt w:val="decimal"/>
      <w:lvlText w:val="%1.%2"/>
      <w:lvlJc w:val="left"/>
      <w:pPr>
        <w:ind w:left="992" w:hanging="567"/>
      </w:pPr>
      <w:rPr>
        <w:rFonts w:hint="eastAsia"/>
      </w:rPr>
    </w:lvl>
    <w:lvl w:ilvl="2" w:tentative="1">
      <w:start w:val="1"/>
      <w:numFmt w:val="decimal"/>
      <w:lvlText w:val="%1.%2.%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15" w15:restartNumberingAfterBreak="0">
    <w:nsid w:val="582421FA"/>
    <w:multiLevelType w:val="hybridMultilevel"/>
    <w:tmpl w:val="69F07D5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B2D1A07"/>
    <w:multiLevelType w:val="multilevel"/>
    <w:tmpl w:val="43602632"/>
    <w:lvl w:ilvl="0">
      <w:start w:val="1"/>
      <w:numFmt w:val="bullet"/>
      <w:lvlText w:val=""/>
      <w:lvlJc w:val="left"/>
      <w:pPr>
        <w:ind w:left="840" w:hanging="420"/>
      </w:pPr>
      <w:rPr>
        <w:rFonts w:ascii="Wingdings" w:hAnsi="Wingdings" w:hint="default"/>
      </w:rPr>
    </w:lvl>
    <w:lvl w:ilvl="1">
      <w:start w:val="1"/>
      <w:numFmt w:val="decimal"/>
      <w:lvlText w:val="%2."/>
      <w:lvlJc w:val="left"/>
      <w:pPr>
        <w:ind w:left="1200" w:hanging="360"/>
      </w:pPr>
      <w:rPr>
        <w:rFonts w:ascii="Times New Roman" w:eastAsia="宋体" w:hAnsi="Times New Roman" w:cs="Times New Roman"/>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7" w15:restartNumberingAfterBreak="0">
    <w:nsid w:val="6E0D4066"/>
    <w:multiLevelType w:val="multilevel"/>
    <w:tmpl w:val="D4266570"/>
    <w:lvl w:ilvl="0">
      <w:start w:val="1"/>
      <w:numFmt w:val="decimal"/>
      <w:lvlText w:val="%1"/>
      <w:lvlJc w:val="left"/>
      <w:pPr>
        <w:ind w:left="425" w:hanging="425"/>
      </w:pPr>
      <w:rPr>
        <w:rFonts w:hint="eastAsia"/>
        <w:sz w:val="32"/>
        <w:szCs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71A51A42"/>
    <w:multiLevelType w:val="hybridMultilevel"/>
    <w:tmpl w:val="439401CC"/>
    <w:lvl w:ilvl="0" w:tplc="62B4F2AC">
      <w:start w:val="1"/>
      <w:numFmt w:val="decimal"/>
      <w:lvlText w:val="4.6.%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4"/>
  </w:num>
  <w:num w:numId="4">
    <w:abstractNumId w:val="6"/>
  </w:num>
  <w:num w:numId="5">
    <w:abstractNumId w:val="0"/>
  </w:num>
  <w:num w:numId="6">
    <w:abstractNumId w:val="3"/>
  </w:num>
  <w:num w:numId="7">
    <w:abstractNumId w:val="2"/>
  </w:num>
  <w:num w:numId="8">
    <w:abstractNumId w:val="7"/>
  </w:num>
  <w:num w:numId="9">
    <w:abstractNumId w:val="14"/>
  </w:num>
  <w:num w:numId="10">
    <w:abstractNumId w:val="8"/>
  </w:num>
  <w:num w:numId="11">
    <w:abstractNumId w:val="15"/>
  </w:num>
  <w:num w:numId="12">
    <w:abstractNumId w:val="17"/>
  </w:num>
  <w:num w:numId="13">
    <w:abstractNumId w:val="11"/>
  </w:num>
  <w:num w:numId="14">
    <w:abstractNumId w:val="1"/>
  </w:num>
  <w:num w:numId="15">
    <w:abstractNumId w:val="13"/>
  </w:num>
  <w:num w:numId="16">
    <w:abstractNumId w:val="1"/>
  </w:num>
  <w:num w:numId="17">
    <w:abstractNumId w:val="1"/>
  </w:num>
  <w:num w:numId="18">
    <w:abstractNumId w:val="12"/>
  </w:num>
  <w:num w:numId="19">
    <w:abstractNumId w:val="1"/>
  </w:num>
  <w:num w:numId="20">
    <w:abstractNumId w:val="18"/>
  </w:num>
  <w:num w:numId="21">
    <w:abstractNumId w:val="1"/>
  </w:num>
  <w:num w:numId="22">
    <w:abstractNumId w:val="16"/>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oNotTrackMoves/>
  <w:defaultTabStop w:val="420"/>
  <w:drawingGridVerticalSpacing w:val="200"/>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1C02"/>
    <w:rsid w:val="000077CD"/>
    <w:rsid w:val="00007A60"/>
    <w:rsid w:val="00010285"/>
    <w:rsid w:val="000104C2"/>
    <w:rsid w:val="0001051F"/>
    <w:rsid w:val="000118D2"/>
    <w:rsid w:val="000119BE"/>
    <w:rsid w:val="0001521A"/>
    <w:rsid w:val="00017E18"/>
    <w:rsid w:val="0002062B"/>
    <w:rsid w:val="00020B8B"/>
    <w:rsid w:val="00025512"/>
    <w:rsid w:val="000301F0"/>
    <w:rsid w:val="00031550"/>
    <w:rsid w:val="00032E31"/>
    <w:rsid w:val="0003338A"/>
    <w:rsid w:val="00035C11"/>
    <w:rsid w:val="00037310"/>
    <w:rsid w:val="00040263"/>
    <w:rsid w:val="000478BA"/>
    <w:rsid w:val="00051300"/>
    <w:rsid w:val="000541A5"/>
    <w:rsid w:val="00056095"/>
    <w:rsid w:val="0005724A"/>
    <w:rsid w:val="00057E7B"/>
    <w:rsid w:val="00060E79"/>
    <w:rsid w:val="00061C02"/>
    <w:rsid w:val="0006699F"/>
    <w:rsid w:val="0007008E"/>
    <w:rsid w:val="0007066A"/>
    <w:rsid w:val="00076009"/>
    <w:rsid w:val="00080727"/>
    <w:rsid w:val="00081D2D"/>
    <w:rsid w:val="00083D2E"/>
    <w:rsid w:val="00090D0E"/>
    <w:rsid w:val="0009308C"/>
    <w:rsid w:val="000968A7"/>
    <w:rsid w:val="000968E9"/>
    <w:rsid w:val="000972C2"/>
    <w:rsid w:val="000A08E2"/>
    <w:rsid w:val="000A6819"/>
    <w:rsid w:val="000B04A6"/>
    <w:rsid w:val="000B306D"/>
    <w:rsid w:val="000B3CC8"/>
    <w:rsid w:val="000B5ED1"/>
    <w:rsid w:val="000B7CC3"/>
    <w:rsid w:val="000D01CF"/>
    <w:rsid w:val="000D4AC4"/>
    <w:rsid w:val="000F2805"/>
    <w:rsid w:val="000F3F8F"/>
    <w:rsid w:val="0010019B"/>
    <w:rsid w:val="0010155D"/>
    <w:rsid w:val="001020E7"/>
    <w:rsid w:val="00102924"/>
    <w:rsid w:val="00107005"/>
    <w:rsid w:val="00116DF5"/>
    <w:rsid w:val="001208CE"/>
    <w:rsid w:val="00122535"/>
    <w:rsid w:val="00123868"/>
    <w:rsid w:val="00123A3D"/>
    <w:rsid w:val="00124B57"/>
    <w:rsid w:val="00124E98"/>
    <w:rsid w:val="00131821"/>
    <w:rsid w:val="00142255"/>
    <w:rsid w:val="001426F4"/>
    <w:rsid w:val="00142DF6"/>
    <w:rsid w:val="00144A2B"/>
    <w:rsid w:val="00145FB3"/>
    <w:rsid w:val="00146B07"/>
    <w:rsid w:val="00147485"/>
    <w:rsid w:val="001534B5"/>
    <w:rsid w:val="00153A96"/>
    <w:rsid w:val="00157E2C"/>
    <w:rsid w:val="00161884"/>
    <w:rsid w:val="00166F9B"/>
    <w:rsid w:val="00167716"/>
    <w:rsid w:val="00171577"/>
    <w:rsid w:val="00174467"/>
    <w:rsid w:val="00180310"/>
    <w:rsid w:val="0018278C"/>
    <w:rsid w:val="00183CE3"/>
    <w:rsid w:val="00192606"/>
    <w:rsid w:val="001946F4"/>
    <w:rsid w:val="0019636A"/>
    <w:rsid w:val="001A1454"/>
    <w:rsid w:val="001A246F"/>
    <w:rsid w:val="001A3497"/>
    <w:rsid w:val="001A3C3F"/>
    <w:rsid w:val="001A59E9"/>
    <w:rsid w:val="001A76A5"/>
    <w:rsid w:val="001A7F13"/>
    <w:rsid w:val="001B0FBE"/>
    <w:rsid w:val="001B16A0"/>
    <w:rsid w:val="001B2812"/>
    <w:rsid w:val="001B3C05"/>
    <w:rsid w:val="001B77EB"/>
    <w:rsid w:val="001C0001"/>
    <w:rsid w:val="001C0516"/>
    <w:rsid w:val="001C05E3"/>
    <w:rsid w:val="001C6210"/>
    <w:rsid w:val="001C747C"/>
    <w:rsid w:val="001D0EA3"/>
    <w:rsid w:val="001D1CED"/>
    <w:rsid w:val="001D2933"/>
    <w:rsid w:val="001D39D0"/>
    <w:rsid w:val="001D3DA2"/>
    <w:rsid w:val="001D6067"/>
    <w:rsid w:val="001D6E5B"/>
    <w:rsid w:val="001E14C0"/>
    <w:rsid w:val="001E56C6"/>
    <w:rsid w:val="001E7A5F"/>
    <w:rsid w:val="00201FBA"/>
    <w:rsid w:val="0020509C"/>
    <w:rsid w:val="002151BF"/>
    <w:rsid w:val="00220CA8"/>
    <w:rsid w:val="00222C5E"/>
    <w:rsid w:val="00223FF1"/>
    <w:rsid w:val="00232830"/>
    <w:rsid w:val="0023320A"/>
    <w:rsid w:val="00236ED4"/>
    <w:rsid w:val="00237B2C"/>
    <w:rsid w:val="002521FB"/>
    <w:rsid w:val="00255430"/>
    <w:rsid w:val="00255EFE"/>
    <w:rsid w:val="00266A0F"/>
    <w:rsid w:val="00266BA7"/>
    <w:rsid w:val="002804CB"/>
    <w:rsid w:val="002834BD"/>
    <w:rsid w:val="002862B2"/>
    <w:rsid w:val="00287D2E"/>
    <w:rsid w:val="0029188C"/>
    <w:rsid w:val="0029721F"/>
    <w:rsid w:val="0029774F"/>
    <w:rsid w:val="002A212D"/>
    <w:rsid w:val="002A6F6B"/>
    <w:rsid w:val="002B205E"/>
    <w:rsid w:val="002B3D69"/>
    <w:rsid w:val="002B44BC"/>
    <w:rsid w:val="002B7EC1"/>
    <w:rsid w:val="002C0C69"/>
    <w:rsid w:val="002C1EAF"/>
    <w:rsid w:val="002C3876"/>
    <w:rsid w:val="002C6127"/>
    <w:rsid w:val="002C7912"/>
    <w:rsid w:val="002D5FCB"/>
    <w:rsid w:val="002D68F9"/>
    <w:rsid w:val="002E291C"/>
    <w:rsid w:val="002E5009"/>
    <w:rsid w:val="002F28A5"/>
    <w:rsid w:val="002F3F90"/>
    <w:rsid w:val="002F5C2D"/>
    <w:rsid w:val="002F669F"/>
    <w:rsid w:val="002F7A15"/>
    <w:rsid w:val="00301985"/>
    <w:rsid w:val="00307C46"/>
    <w:rsid w:val="00311CBA"/>
    <w:rsid w:val="003125E7"/>
    <w:rsid w:val="003146B0"/>
    <w:rsid w:val="003170C6"/>
    <w:rsid w:val="003226B0"/>
    <w:rsid w:val="00323952"/>
    <w:rsid w:val="003273C9"/>
    <w:rsid w:val="0033424E"/>
    <w:rsid w:val="0033528D"/>
    <w:rsid w:val="00342B9B"/>
    <w:rsid w:val="00343C69"/>
    <w:rsid w:val="00351052"/>
    <w:rsid w:val="003522AE"/>
    <w:rsid w:val="003548E8"/>
    <w:rsid w:val="00354C8E"/>
    <w:rsid w:val="0036005F"/>
    <w:rsid w:val="00364BAC"/>
    <w:rsid w:val="003678BD"/>
    <w:rsid w:val="00394550"/>
    <w:rsid w:val="00394ABD"/>
    <w:rsid w:val="00396F14"/>
    <w:rsid w:val="003971F7"/>
    <w:rsid w:val="0039730F"/>
    <w:rsid w:val="003A2178"/>
    <w:rsid w:val="003A4AF3"/>
    <w:rsid w:val="003A4CFD"/>
    <w:rsid w:val="003A6326"/>
    <w:rsid w:val="003B2E47"/>
    <w:rsid w:val="003B4634"/>
    <w:rsid w:val="003B5C05"/>
    <w:rsid w:val="003C1E97"/>
    <w:rsid w:val="003C6614"/>
    <w:rsid w:val="003C77A7"/>
    <w:rsid w:val="003C7BB4"/>
    <w:rsid w:val="003D1A71"/>
    <w:rsid w:val="003D451F"/>
    <w:rsid w:val="003D49A9"/>
    <w:rsid w:val="003D75D7"/>
    <w:rsid w:val="003D7C32"/>
    <w:rsid w:val="003E4B2B"/>
    <w:rsid w:val="003E6C3C"/>
    <w:rsid w:val="003E74AD"/>
    <w:rsid w:val="003E7A7F"/>
    <w:rsid w:val="003F118A"/>
    <w:rsid w:val="003F19F2"/>
    <w:rsid w:val="003F2C6E"/>
    <w:rsid w:val="003F70B0"/>
    <w:rsid w:val="0040691B"/>
    <w:rsid w:val="00406ECD"/>
    <w:rsid w:val="00407DB3"/>
    <w:rsid w:val="0041479F"/>
    <w:rsid w:val="00417097"/>
    <w:rsid w:val="00422B1F"/>
    <w:rsid w:val="00434633"/>
    <w:rsid w:val="004360C2"/>
    <w:rsid w:val="0043626D"/>
    <w:rsid w:val="004363E5"/>
    <w:rsid w:val="00436D4D"/>
    <w:rsid w:val="004457B5"/>
    <w:rsid w:val="00452140"/>
    <w:rsid w:val="00463403"/>
    <w:rsid w:val="004651AE"/>
    <w:rsid w:val="00465C66"/>
    <w:rsid w:val="00467440"/>
    <w:rsid w:val="00475A85"/>
    <w:rsid w:val="00477493"/>
    <w:rsid w:val="0048063D"/>
    <w:rsid w:val="00481018"/>
    <w:rsid w:val="00482058"/>
    <w:rsid w:val="0048327B"/>
    <w:rsid w:val="00484FC7"/>
    <w:rsid w:val="004854AC"/>
    <w:rsid w:val="00490545"/>
    <w:rsid w:val="00491D43"/>
    <w:rsid w:val="00493695"/>
    <w:rsid w:val="00494847"/>
    <w:rsid w:val="004A2D73"/>
    <w:rsid w:val="004A3764"/>
    <w:rsid w:val="004A7C9D"/>
    <w:rsid w:val="004B1DEF"/>
    <w:rsid w:val="004B3790"/>
    <w:rsid w:val="004D112A"/>
    <w:rsid w:val="004E49B6"/>
    <w:rsid w:val="004E57F9"/>
    <w:rsid w:val="004E6AB1"/>
    <w:rsid w:val="004F687D"/>
    <w:rsid w:val="004F6D1E"/>
    <w:rsid w:val="004F6F72"/>
    <w:rsid w:val="00501D50"/>
    <w:rsid w:val="00511548"/>
    <w:rsid w:val="005118AD"/>
    <w:rsid w:val="00511F5C"/>
    <w:rsid w:val="00512BE8"/>
    <w:rsid w:val="005212E3"/>
    <w:rsid w:val="00523504"/>
    <w:rsid w:val="00523B1B"/>
    <w:rsid w:val="0053095B"/>
    <w:rsid w:val="0053159E"/>
    <w:rsid w:val="00533F39"/>
    <w:rsid w:val="005371F9"/>
    <w:rsid w:val="005378AD"/>
    <w:rsid w:val="005447AC"/>
    <w:rsid w:val="00545DA6"/>
    <w:rsid w:val="00545E3E"/>
    <w:rsid w:val="00545E81"/>
    <w:rsid w:val="0054621A"/>
    <w:rsid w:val="00552D9D"/>
    <w:rsid w:val="00553CF4"/>
    <w:rsid w:val="00554CCA"/>
    <w:rsid w:val="00554EA7"/>
    <w:rsid w:val="005560D7"/>
    <w:rsid w:val="00557E0C"/>
    <w:rsid w:val="00560B01"/>
    <w:rsid w:val="00561600"/>
    <w:rsid w:val="005626C6"/>
    <w:rsid w:val="00563F91"/>
    <w:rsid w:val="00565552"/>
    <w:rsid w:val="00567753"/>
    <w:rsid w:val="005719A4"/>
    <w:rsid w:val="0057364B"/>
    <w:rsid w:val="005759C6"/>
    <w:rsid w:val="00577B1F"/>
    <w:rsid w:val="00583F81"/>
    <w:rsid w:val="00585E49"/>
    <w:rsid w:val="00590651"/>
    <w:rsid w:val="005929D9"/>
    <w:rsid w:val="00592CE5"/>
    <w:rsid w:val="005A02DC"/>
    <w:rsid w:val="005A1B3C"/>
    <w:rsid w:val="005B2483"/>
    <w:rsid w:val="005B288A"/>
    <w:rsid w:val="005B3BA8"/>
    <w:rsid w:val="005C249D"/>
    <w:rsid w:val="005C33EB"/>
    <w:rsid w:val="005C490B"/>
    <w:rsid w:val="005C60B6"/>
    <w:rsid w:val="005E0C21"/>
    <w:rsid w:val="005E5BD8"/>
    <w:rsid w:val="005E6092"/>
    <w:rsid w:val="005E7B83"/>
    <w:rsid w:val="005F2A03"/>
    <w:rsid w:val="005F4949"/>
    <w:rsid w:val="005F699E"/>
    <w:rsid w:val="00600E11"/>
    <w:rsid w:val="00605F8F"/>
    <w:rsid w:val="006076C1"/>
    <w:rsid w:val="0061225A"/>
    <w:rsid w:val="006134A8"/>
    <w:rsid w:val="0061470A"/>
    <w:rsid w:val="00617DD3"/>
    <w:rsid w:val="00623ADB"/>
    <w:rsid w:val="0062523D"/>
    <w:rsid w:val="006405C8"/>
    <w:rsid w:val="00640674"/>
    <w:rsid w:val="006411BF"/>
    <w:rsid w:val="00646B30"/>
    <w:rsid w:val="00647C5A"/>
    <w:rsid w:val="006565D0"/>
    <w:rsid w:val="006565F7"/>
    <w:rsid w:val="00656BE7"/>
    <w:rsid w:val="00660717"/>
    <w:rsid w:val="00674147"/>
    <w:rsid w:val="006779A8"/>
    <w:rsid w:val="00682A06"/>
    <w:rsid w:val="006850D4"/>
    <w:rsid w:val="006878F6"/>
    <w:rsid w:val="0069521E"/>
    <w:rsid w:val="006A0544"/>
    <w:rsid w:val="006A08D5"/>
    <w:rsid w:val="006A29BB"/>
    <w:rsid w:val="006A2F55"/>
    <w:rsid w:val="006A6200"/>
    <w:rsid w:val="006B67ED"/>
    <w:rsid w:val="006C081B"/>
    <w:rsid w:val="006C1846"/>
    <w:rsid w:val="006C2C9D"/>
    <w:rsid w:val="006C671A"/>
    <w:rsid w:val="006C7C69"/>
    <w:rsid w:val="006D2468"/>
    <w:rsid w:val="006D32B6"/>
    <w:rsid w:val="006D586F"/>
    <w:rsid w:val="006F7B87"/>
    <w:rsid w:val="0070117F"/>
    <w:rsid w:val="007020D4"/>
    <w:rsid w:val="007108F8"/>
    <w:rsid w:val="00711143"/>
    <w:rsid w:val="007336E4"/>
    <w:rsid w:val="00736714"/>
    <w:rsid w:val="00737877"/>
    <w:rsid w:val="00741ABE"/>
    <w:rsid w:val="00742B15"/>
    <w:rsid w:val="007448AD"/>
    <w:rsid w:val="007550AF"/>
    <w:rsid w:val="007644F4"/>
    <w:rsid w:val="00773448"/>
    <w:rsid w:val="00773BA8"/>
    <w:rsid w:val="00774955"/>
    <w:rsid w:val="00786EBD"/>
    <w:rsid w:val="00793708"/>
    <w:rsid w:val="00795ECE"/>
    <w:rsid w:val="007971E5"/>
    <w:rsid w:val="00797544"/>
    <w:rsid w:val="007A33F8"/>
    <w:rsid w:val="007B2BFC"/>
    <w:rsid w:val="007B3D6A"/>
    <w:rsid w:val="007B680F"/>
    <w:rsid w:val="007C602A"/>
    <w:rsid w:val="007C6D28"/>
    <w:rsid w:val="007C72BD"/>
    <w:rsid w:val="007D01B8"/>
    <w:rsid w:val="007D1781"/>
    <w:rsid w:val="007D6CB6"/>
    <w:rsid w:val="007D7D00"/>
    <w:rsid w:val="007E05AE"/>
    <w:rsid w:val="007E06FE"/>
    <w:rsid w:val="007E5A61"/>
    <w:rsid w:val="007E678B"/>
    <w:rsid w:val="007E736A"/>
    <w:rsid w:val="007F1B6A"/>
    <w:rsid w:val="007F25DF"/>
    <w:rsid w:val="007F6762"/>
    <w:rsid w:val="007F6963"/>
    <w:rsid w:val="008007C7"/>
    <w:rsid w:val="008065D6"/>
    <w:rsid w:val="00807AAD"/>
    <w:rsid w:val="00821577"/>
    <w:rsid w:val="008226F8"/>
    <w:rsid w:val="008247F1"/>
    <w:rsid w:val="00831DFC"/>
    <w:rsid w:val="00832122"/>
    <w:rsid w:val="00836129"/>
    <w:rsid w:val="008413BF"/>
    <w:rsid w:val="008413F9"/>
    <w:rsid w:val="008434E8"/>
    <w:rsid w:val="00843DA2"/>
    <w:rsid w:val="00844955"/>
    <w:rsid w:val="00850236"/>
    <w:rsid w:val="0085485B"/>
    <w:rsid w:val="00861384"/>
    <w:rsid w:val="008615A9"/>
    <w:rsid w:val="0086364A"/>
    <w:rsid w:val="00865419"/>
    <w:rsid w:val="008766A2"/>
    <w:rsid w:val="00887504"/>
    <w:rsid w:val="008A0655"/>
    <w:rsid w:val="008A1658"/>
    <w:rsid w:val="008A7B27"/>
    <w:rsid w:val="008B18EA"/>
    <w:rsid w:val="008B2CE6"/>
    <w:rsid w:val="008C1241"/>
    <w:rsid w:val="008C5F93"/>
    <w:rsid w:val="008D2EE6"/>
    <w:rsid w:val="008D5009"/>
    <w:rsid w:val="008D66A6"/>
    <w:rsid w:val="008D6776"/>
    <w:rsid w:val="008E1AD0"/>
    <w:rsid w:val="008E5E80"/>
    <w:rsid w:val="008E6B7D"/>
    <w:rsid w:val="008E7B70"/>
    <w:rsid w:val="008F18B5"/>
    <w:rsid w:val="008F4372"/>
    <w:rsid w:val="00900E06"/>
    <w:rsid w:val="0090259E"/>
    <w:rsid w:val="009076DC"/>
    <w:rsid w:val="009077F9"/>
    <w:rsid w:val="0091145B"/>
    <w:rsid w:val="009151BD"/>
    <w:rsid w:val="00916B12"/>
    <w:rsid w:val="009170B8"/>
    <w:rsid w:val="00925884"/>
    <w:rsid w:val="00931A27"/>
    <w:rsid w:val="009373B1"/>
    <w:rsid w:val="009438A0"/>
    <w:rsid w:val="00943CB5"/>
    <w:rsid w:val="009509F6"/>
    <w:rsid w:val="00951680"/>
    <w:rsid w:val="00952405"/>
    <w:rsid w:val="009553D7"/>
    <w:rsid w:val="009563C9"/>
    <w:rsid w:val="00966986"/>
    <w:rsid w:val="00970145"/>
    <w:rsid w:val="00970F5E"/>
    <w:rsid w:val="00971BC4"/>
    <w:rsid w:val="00981F4D"/>
    <w:rsid w:val="00983742"/>
    <w:rsid w:val="0099482E"/>
    <w:rsid w:val="0099500F"/>
    <w:rsid w:val="00996B0B"/>
    <w:rsid w:val="009A10EC"/>
    <w:rsid w:val="009A36D3"/>
    <w:rsid w:val="009A39DA"/>
    <w:rsid w:val="009A5448"/>
    <w:rsid w:val="009C36F1"/>
    <w:rsid w:val="009C61B2"/>
    <w:rsid w:val="009D13C7"/>
    <w:rsid w:val="009D4D51"/>
    <w:rsid w:val="009D5123"/>
    <w:rsid w:val="009E11CF"/>
    <w:rsid w:val="009E291B"/>
    <w:rsid w:val="009E40FA"/>
    <w:rsid w:val="009E5C15"/>
    <w:rsid w:val="009E5E9F"/>
    <w:rsid w:val="009E623A"/>
    <w:rsid w:val="009E72DC"/>
    <w:rsid w:val="009F5B18"/>
    <w:rsid w:val="009F7E8E"/>
    <w:rsid w:val="00A051F7"/>
    <w:rsid w:val="00A14C9E"/>
    <w:rsid w:val="00A23097"/>
    <w:rsid w:val="00A23955"/>
    <w:rsid w:val="00A246EF"/>
    <w:rsid w:val="00A24C3B"/>
    <w:rsid w:val="00A31D86"/>
    <w:rsid w:val="00A32F72"/>
    <w:rsid w:val="00A36926"/>
    <w:rsid w:val="00A41F3D"/>
    <w:rsid w:val="00A57808"/>
    <w:rsid w:val="00A62495"/>
    <w:rsid w:val="00A62D5A"/>
    <w:rsid w:val="00A66A07"/>
    <w:rsid w:val="00A75124"/>
    <w:rsid w:val="00A7736C"/>
    <w:rsid w:val="00A82187"/>
    <w:rsid w:val="00A82510"/>
    <w:rsid w:val="00A85AA1"/>
    <w:rsid w:val="00A90AE8"/>
    <w:rsid w:val="00A92F54"/>
    <w:rsid w:val="00A932E7"/>
    <w:rsid w:val="00A94436"/>
    <w:rsid w:val="00A955A5"/>
    <w:rsid w:val="00A95CA6"/>
    <w:rsid w:val="00A9647A"/>
    <w:rsid w:val="00AA04A7"/>
    <w:rsid w:val="00AA073F"/>
    <w:rsid w:val="00AA0C02"/>
    <w:rsid w:val="00AA40F4"/>
    <w:rsid w:val="00AA6F74"/>
    <w:rsid w:val="00AB3D6F"/>
    <w:rsid w:val="00AB63E9"/>
    <w:rsid w:val="00AC10AA"/>
    <w:rsid w:val="00AC3CC5"/>
    <w:rsid w:val="00AD373B"/>
    <w:rsid w:val="00AD6F60"/>
    <w:rsid w:val="00AD6F67"/>
    <w:rsid w:val="00AD741C"/>
    <w:rsid w:val="00AE1BEB"/>
    <w:rsid w:val="00AE3964"/>
    <w:rsid w:val="00AE3A53"/>
    <w:rsid w:val="00AE4620"/>
    <w:rsid w:val="00AE5BB8"/>
    <w:rsid w:val="00AE63E6"/>
    <w:rsid w:val="00AE6D80"/>
    <w:rsid w:val="00AE75C4"/>
    <w:rsid w:val="00AF0073"/>
    <w:rsid w:val="00AF3E60"/>
    <w:rsid w:val="00B009AC"/>
    <w:rsid w:val="00B00ED6"/>
    <w:rsid w:val="00B022EC"/>
    <w:rsid w:val="00B02982"/>
    <w:rsid w:val="00B05F2D"/>
    <w:rsid w:val="00B0612E"/>
    <w:rsid w:val="00B1347A"/>
    <w:rsid w:val="00B13647"/>
    <w:rsid w:val="00B140E2"/>
    <w:rsid w:val="00B14205"/>
    <w:rsid w:val="00B16887"/>
    <w:rsid w:val="00B2293A"/>
    <w:rsid w:val="00B2439A"/>
    <w:rsid w:val="00B247D4"/>
    <w:rsid w:val="00B24EF9"/>
    <w:rsid w:val="00B27C12"/>
    <w:rsid w:val="00B42D84"/>
    <w:rsid w:val="00B4418E"/>
    <w:rsid w:val="00B46FE4"/>
    <w:rsid w:val="00B51F45"/>
    <w:rsid w:val="00B530D5"/>
    <w:rsid w:val="00B53C29"/>
    <w:rsid w:val="00B63FCE"/>
    <w:rsid w:val="00B64B9F"/>
    <w:rsid w:val="00B72D6C"/>
    <w:rsid w:val="00B8128A"/>
    <w:rsid w:val="00B831C0"/>
    <w:rsid w:val="00B87CBA"/>
    <w:rsid w:val="00B90077"/>
    <w:rsid w:val="00B9255D"/>
    <w:rsid w:val="00B96E62"/>
    <w:rsid w:val="00BA3A00"/>
    <w:rsid w:val="00BA4640"/>
    <w:rsid w:val="00BA4734"/>
    <w:rsid w:val="00BA572D"/>
    <w:rsid w:val="00BA5C7B"/>
    <w:rsid w:val="00BB2E86"/>
    <w:rsid w:val="00BB5D75"/>
    <w:rsid w:val="00BB6528"/>
    <w:rsid w:val="00BC339F"/>
    <w:rsid w:val="00BC569D"/>
    <w:rsid w:val="00BD0026"/>
    <w:rsid w:val="00BD38B8"/>
    <w:rsid w:val="00BE0D3C"/>
    <w:rsid w:val="00BE1198"/>
    <w:rsid w:val="00BE1389"/>
    <w:rsid w:val="00BE764D"/>
    <w:rsid w:val="00BF038F"/>
    <w:rsid w:val="00BF5BAA"/>
    <w:rsid w:val="00C041EA"/>
    <w:rsid w:val="00C04286"/>
    <w:rsid w:val="00C227EC"/>
    <w:rsid w:val="00C235D0"/>
    <w:rsid w:val="00C257EB"/>
    <w:rsid w:val="00C26B3C"/>
    <w:rsid w:val="00C3216F"/>
    <w:rsid w:val="00C342E5"/>
    <w:rsid w:val="00C3659B"/>
    <w:rsid w:val="00C41353"/>
    <w:rsid w:val="00C46D92"/>
    <w:rsid w:val="00C65867"/>
    <w:rsid w:val="00C72E35"/>
    <w:rsid w:val="00C732EC"/>
    <w:rsid w:val="00C76B33"/>
    <w:rsid w:val="00C82624"/>
    <w:rsid w:val="00C85C35"/>
    <w:rsid w:val="00C87B7B"/>
    <w:rsid w:val="00C9010C"/>
    <w:rsid w:val="00C9533F"/>
    <w:rsid w:val="00C9564E"/>
    <w:rsid w:val="00C96A7E"/>
    <w:rsid w:val="00CA42B6"/>
    <w:rsid w:val="00CA6CFF"/>
    <w:rsid w:val="00CB621D"/>
    <w:rsid w:val="00CC4BAA"/>
    <w:rsid w:val="00CD0225"/>
    <w:rsid w:val="00CE1330"/>
    <w:rsid w:val="00CE2B2B"/>
    <w:rsid w:val="00CE56EC"/>
    <w:rsid w:val="00CE79F2"/>
    <w:rsid w:val="00CE7D1A"/>
    <w:rsid w:val="00CF128C"/>
    <w:rsid w:val="00CF1425"/>
    <w:rsid w:val="00CF335B"/>
    <w:rsid w:val="00CF5CF4"/>
    <w:rsid w:val="00D006C8"/>
    <w:rsid w:val="00D01F34"/>
    <w:rsid w:val="00D023C3"/>
    <w:rsid w:val="00D16B9D"/>
    <w:rsid w:val="00D3111A"/>
    <w:rsid w:val="00D51690"/>
    <w:rsid w:val="00D53A02"/>
    <w:rsid w:val="00D54672"/>
    <w:rsid w:val="00D749A6"/>
    <w:rsid w:val="00D77D38"/>
    <w:rsid w:val="00D80CE2"/>
    <w:rsid w:val="00D83599"/>
    <w:rsid w:val="00D84B85"/>
    <w:rsid w:val="00D8772D"/>
    <w:rsid w:val="00D87AB6"/>
    <w:rsid w:val="00D932CD"/>
    <w:rsid w:val="00D94B95"/>
    <w:rsid w:val="00D94FF4"/>
    <w:rsid w:val="00D979FD"/>
    <w:rsid w:val="00DB10A4"/>
    <w:rsid w:val="00DB1413"/>
    <w:rsid w:val="00DB2C62"/>
    <w:rsid w:val="00DB4000"/>
    <w:rsid w:val="00DB7013"/>
    <w:rsid w:val="00DC37FD"/>
    <w:rsid w:val="00DC4F15"/>
    <w:rsid w:val="00DC6391"/>
    <w:rsid w:val="00DD0164"/>
    <w:rsid w:val="00DD2095"/>
    <w:rsid w:val="00DD64BE"/>
    <w:rsid w:val="00DD6A00"/>
    <w:rsid w:val="00DD758E"/>
    <w:rsid w:val="00DD7D0E"/>
    <w:rsid w:val="00DE0462"/>
    <w:rsid w:val="00DE318C"/>
    <w:rsid w:val="00DE31BC"/>
    <w:rsid w:val="00DE4EC9"/>
    <w:rsid w:val="00DF456F"/>
    <w:rsid w:val="00E04CA0"/>
    <w:rsid w:val="00E054A0"/>
    <w:rsid w:val="00E067DA"/>
    <w:rsid w:val="00E11CE1"/>
    <w:rsid w:val="00E120C3"/>
    <w:rsid w:val="00E14454"/>
    <w:rsid w:val="00E2579C"/>
    <w:rsid w:val="00E257A9"/>
    <w:rsid w:val="00E263C3"/>
    <w:rsid w:val="00E2691E"/>
    <w:rsid w:val="00E33315"/>
    <w:rsid w:val="00E3431B"/>
    <w:rsid w:val="00E45793"/>
    <w:rsid w:val="00E727AF"/>
    <w:rsid w:val="00E72B44"/>
    <w:rsid w:val="00E874BD"/>
    <w:rsid w:val="00E979F6"/>
    <w:rsid w:val="00EA0B45"/>
    <w:rsid w:val="00EA74B0"/>
    <w:rsid w:val="00EB5577"/>
    <w:rsid w:val="00EB6433"/>
    <w:rsid w:val="00EC5445"/>
    <w:rsid w:val="00EC5621"/>
    <w:rsid w:val="00ED5C80"/>
    <w:rsid w:val="00ED63D0"/>
    <w:rsid w:val="00EE142D"/>
    <w:rsid w:val="00EE3723"/>
    <w:rsid w:val="00EE4021"/>
    <w:rsid w:val="00EF02D9"/>
    <w:rsid w:val="00EF3CD1"/>
    <w:rsid w:val="00F013D2"/>
    <w:rsid w:val="00F01443"/>
    <w:rsid w:val="00F0300E"/>
    <w:rsid w:val="00F0432E"/>
    <w:rsid w:val="00F05569"/>
    <w:rsid w:val="00F16CCB"/>
    <w:rsid w:val="00F2170B"/>
    <w:rsid w:val="00F25380"/>
    <w:rsid w:val="00F30C6C"/>
    <w:rsid w:val="00F335C2"/>
    <w:rsid w:val="00F442A1"/>
    <w:rsid w:val="00F55E8F"/>
    <w:rsid w:val="00F55ED4"/>
    <w:rsid w:val="00F62A6A"/>
    <w:rsid w:val="00F6770F"/>
    <w:rsid w:val="00F73409"/>
    <w:rsid w:val="00F74F3A"/>
    <w:rsid w:val="00F779E5"/>
    <w:rsid w:val="00F77B23"/>
    <w:rsid w:val="00F80A1A"/>
    <w:rsid w:val="00F814D8"/>
    <w:rsid w:val="00F8756F"/>
    <w:rsid w:val="00F9022D"/>
    <w:rsid w:val="00F90546"/>
    <w:rsid w:val="00F95164"/>
    <w:rsid w:val="00FA045B"/>
    <w:rsid w:val="00FA3ED6"/>
    <w:rsid w:val="00FA6684"/>
    <w:rsid w:val="00FB1696"/>
    <w:rsid w:val="00FB4B18"/>
    <w:rsid w:val="00FC0235"/>
    <w:rsid w:val="00FC2A32"/>
    <w:rsid w:val="00FC44F8"/>
    <w:rsid w:val="00FC6DC8"/>
    <w:rsid w:val="00FD1D7B"/>
    <w:rsid w:val="00FD4EB4"/>
    <w:rsid w:val="00FE26F7"/>
    <w:rsid w:val="00FE6D62"/>
    <w:rsid w:val="00FF2593"/>
    <w:rsid w:val="00FF2679"/>
    <w:rsid w:val="00FF518B"/>
    <w:rsid w:val="00FF6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96D9FE7"/>
  <w15:docId w15:val="{64A55DBA-2DAB-4C3E-AA55-1CEB508B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szCs w:val="24"/>
    </w:rPr>
  </w:style>
  <w:style w:type="paragraph" w:styleId="1">
    <w:name w:val="heading 1"/>
    <w:basedOn w:val="a"/>
    <w:next w:val="a"/>
    <w:link w:val="1Char"/>
    <w:pPr>
      <w:keepNext/>
      <w:keepLines/>
      <w:spacing w:before="340" w:after="330" w:line="578" w:lineRule="auto"/>
      <w:outlineLvl w:val="0"/>
    </w:pPr>
    <w:rPr>
      <w:b/>
      <w:bCs/>
      <w:kern w:val="44"/>
      <w:sz w:val="44"/>
      <w:szCs w:val="44"/>
    </w:rPr>
  </w:style>
  <w:style w:type="paragraph" w:styleId="2">
    <w:name w:val="heading 2"/>
    <w:basedOn w:val="a"/>
    <w:next w:val="a"/>
    <w:link w:val="2Char"/>
    <w:pPr>
      <w:keepNext/>
      <w:keepLines/>
      <w:spacing w:before="260" w:after="260" w:line="416" w:lineRule="auto"/>
      <w:outlineLvl w:val="1"/>
    </w:pPr>
    <w:rPr>
      <w:rFonts w:ascii="Calibri" w:hAnsi="Calibri"/>
      <w:b/>
      <w:bCs/>
      <w:sz w:val="32"/>
      <w:szCs w:val="32"/>
    </w:rPr>
  </w:style>
  <w:style w:type="paragraph" w:styleId="3">
    <w:name w:val="heading 3"/>
    <w:basedOn w:val="a"/>
    <w:next w:val="a"/>
    <w:link w:val="3Char"/>
    <w:pPr>
      <w:keepNext/>
      <w:keepLines/>
      <w:numPr>
        <w:numId w:val="1"/>
      </w:numPr>
      <w:spacing w:before="260" w:after="260" w:line="416" w:lineRule="auto"/>
      <w:outlineLvl w:val="2"/>
    </w:pPr>
    <w:rPr>
      <w:b/>
      <w:bCs/>
      <w:sz w:val="32"/>
      <w:szCs w:val="32"/>
    </w:rPr>
  </w:style>
  <w:style w:type="paragraph" w:styleId="4">
    <w:name w:val="heading 4"/>
    <w:basedOn w:val="a"/>
    <w:next w:val="a"/>
    <w:link w:val="4Char"/>
    <w:pPr>
      <w:keepNext/>
      <w:keepLines/>
      <w:spacing w:before="280" w:after="290" w:line="376" w:lineRule="auto"/>
      <w:outlineLvl w:val="3"/>
    </w:pPr>
    <w:rPr>
      <w:rFonts w:ascii="Calibri" w:hAnsi="Calibri"/>
      <w:b/>
      <w:bCs/>
      <w:sz w:val="28"/>
      <w:szCs w:val="28"/>
    </w:rPr>
  </w:style>
  <w:style w:type="paragraph" w:styleId="5">
    <w:name w:val="heading 5"/>
    <w:basedOn w:val="a"/>
    <w:next w:val="a"/>
    <w:link w:val="5Char"/>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semiHidden/>
    <w:rPr>
      <w:rFonts w:ascii="Times New Roman" w:eastAsia="宋体" w:hAnsi="Times New Roman" w:cs="Times New Roman"/>
      <w:b/>
      <w:bCs/>
      <w:kern w:val="44"/>
      <w:sz w:val="44"/>
      <w:szCs w:val="44"/>
    </w:rPr>
  </w:style>
  <w:style w:type="character" w:customStyle="1" w:styleId="2Char">
    <w:name w:val="标题 2 Char"/>
    <w:link w:val="2"/>
    <w:semiHidden/>
    <w:rPr>
      <w:rFonts w:ascii="Calibri" w:eastAsia="宋体" w:hAnsi="Calibri"/>
      <w:b/>
      <w:bCs/>
      <w:sz w:val="32"/>
      <w:szCs w:val="32"/>
    </w:rPr>
  </w:style>
  <w:style w:type="character" w:customStyle="1" w:styleId="3Char">
    <w:name w:val="标题 3 Char"/>
    <w:link w:val="3"/>
    <w:semiHidden/>
    <w:rPr>
      <w:rFonts w:ascii="Times New Roman" w:eastAsia="宋体" w:hAnsi="Times New Roman" w:cs="Times New Roman"/>
      <w:b/>
      <w:bCs/>
      <w:sz w:val="32"/>
      <w:szCs w:val="32"/>
    </w:rPr>
  </w:style>
  <w:style w:type="character" w:customStyle="1" w:styleId="4Char">
    <w:name w:val="标题 4 Char"/>
    <w:link w:val="4"/>
    <w:semiHidden/>
    <w:rPr>
      <w:rFonts w:ascii="Calibri" w:eastAsia="宋体" w:hAnsi="Calibri"/>
      <w:b/>
      <w:bCs/>
      <w:sz w:val="28"/>
      <w:szCs w:val="28"/>
    </w:rPr>
  </w:style>
  <w:style w:type="character" w:customStyle="1" w:styleId="5Char">
    <w:name w:val="标题 5 Char"/>
    <w:link w:val="5"/>
    <w:semiHidden/>
    <w:rPr>
      <w:rFonts w:ascii="Times New Roman" w:eastAsia="宋体" w:hAnsi="Times New Roman" w:cs="Times New Roman"/>
      <w:b/>
      <w:bCs/>
      <w:sz w:val="28"/>
      <w:szCs w:val="28"/>
    </w:rPr>
  </w:style>
  <w:style w:type="character" w:customStyle="1" w:styleId="Char">
    <w:name w:val="批注主题 Char"/>
    <w:link w:val="10"/>
    <w:semiHidden/>
    <w:rPr>
      <w:rFonts w:ascii="Times New Roman" w:eastAsia="宋体" w:hAnsi="Times New Roman" w:cs="Times New Roman"/>
      <w:b/>
      <w:bCs/>
      <w:sz w:val="21"/>
    </w:rPr>
  </w:style>
  <w:style w:type="character" w:customStyle="1" w:styleId="Char0">
    <w:name w:val="批注文字 Char"/>
    <w:link w:val="a3"/>
    <w:semiHidden/>
    <w:rPr>
      <w:rFonts w:ascii="Times New Roman" w:eastAsia="宋体" w:hAnsi="Times New Roman" w:cs="Times New Roman"/>
      <w:sz w:val="21"/>
    </w:rPr>
  </w:style>
  <w:style w:type="paragraph" w:styleId="a3">
    <w:name w:val="annotation text"/>
    <w:basedOn w:val="a"/>
    <w:link w:val="Char0"/>
    <w:pPr>
      <w:jc w:val="left"/>
    </w:pPr>
  </w:style>
  <w:style w:type="paragraph" w:customStyle="1" w:styleId="10">
    <w:name w:val="批注主题1"/>
    <w:basedOn w:val="a3"/>
    <w:next w:val="a3"/>
    <w:link w:val="Char"/>
    <w:rPr>
      <w:b/>
      <w:bCs/>
    </w:rPr>
  </w:style>
  <w:style w:type="paragraph" w:styleId="7">
    <w:name w:val="toc 7"/>
    <w:basedOn w:val="a"/>
    <w:next w:val="a"/>
    <w:pPr>
      <w:ind w:left="1260"/>
      <w:jc w:val="left"/>
    </w:pPr>
    <w:rPr>
      <w:rFonts w:ascii="Cambria" w:hAnsi="Cambria"/>
      <w:sz w:val="20"/>
      <w:szCs w:val="20"/>
    </w:rPr>
  </w:style>
  <w:style w:type="paragraph" w:styleId="50">
    <w:name w:val="toc 5"/>
    <w:basedOn w:val="a"/>
    <w:next w:val="a"/>
    <w:pPr>
      <w:ind w:left="840"/>
      <w:jc w:val="left"/>
    </w:pPr>
    <w:rPr>
      <w:rFonts w:ascii="Cambria" w:hAnsi="Cambria"/>
      <w:sz w:val="20"/>
      <w:szCs w:val="20"/>
    </w:rPr>
  </w:style>
  <w:style w:type="paragraph" w:styleId="30">
    <w:name w:val="toc 3"/>
    <w:basedOn w:val="a"/>
    <w:next w:val="a"/>
    <w:pPr>
      <w:ind w:left="420"/>
      <w:jc w:val="left"/>
    </w:pPr>
    <w:rPr>
      <w:rFonts w:ascii="Cambria" w:hAnsi="Cambria"/>
      <w:sz w:val="22"/>
      <w:szCs w:val="22"/>
    </w:rPr>
  </w:style>
  <w:style w:type="paragraph" w:styleId="8">
    <w:name w:val="toc 8"/>
    <w:basedOn w:val="a"/>
    <w:next w:val="a"/>
    <w:pPr>
      <w:ind w:left="1470"/>
      <w:jc w:val="left"/>
    </w:pPr>
    <w:rPr>
      <w:rFonts w:ascii="Cambria" w:hAnsi="Cambria"/>
      <w:sz w:val="20"/>
      <w:szCs w:val="20"/>
    </w:rPr>
  </w:style>
  <w:style w:type="paragraph" w:styleId="a4">
    <w:name w:val="Balloon Text"/>
    <w:basedOn w:val="a"/>
    <w:link w:val="Char1"/>
    <w:rPr>
      <w:rFonts w:ascii="Lucida Grande" w:hAnsi="Lucida Grande" w:cs="Lucida Grande"/>
      <w:sz w:val="18"/>
      <w:szCs w:val="18"/>
    </w:rPr>
  </w:style>
  <w:style w:type="character" w:customStyle="1" w:styleId="Char1">
    <w:name w:val="批注框文本 Char"/>
    <w:link w:val="a4"/>
    <w:semiHidden/>
    <w:rPr>
      <w:rFonts w:ascii="Lucida Grande" w:eastAsia="宋体" w:hAnsi="Lucida Grande" w:cs="Lucida Grande"/>
      <w:sz w:val="18"/>
      <w:szCs w:val="18"/>
    </w:rPr>
  </w:style>
  <w:style w:type="paragraph" w:styleId="a5">
    <w:name w:val="footer"/>
    <w:basedOn w:val="a"/>
    <w:link w:val="Char2"/>
    <w:pPr>
      <w:tabs>
        <w:tab w:val="center" w:pos="4320"/>
        <w:tab w:val="right" w:pos="8640"/>
      </w:tabs>
      <w:snapToGrid w:val="0"/>
      <w:jc w:val="left"/>
    </w:pPr>
    <w:rPr>
      <w:sz w:val="18"/>
      <w:szCs w:val="18"/>
    </w:rPr>
  </w:style>
  <w:style w:type="character" w:customStyle="1" w:styleId="Char2">
    <w:name w:val="页脚 Char"/>
    <w:link w:val="a5"/>
    <w:semiHidden/>
    <w:rPr>
      <w:sz w:val="18"/>
      <w:szCs w:val="18"/>
    </w:rPr>
  </w:style>
  <w:style w:type="paragraph" w:styleId="a6">
    <w:name w:val="header"/>
    <w:basedOn w:val="a"/>
    <w:link w:val="Char3"/>
    <w:pPr>
      <w:pBdr>
        <w:bottom w:val="single" w:sz="6" w:space="1" w:color="auto"/>
      </w:pBdr>
      <w:tabs>
        <w:tab w:val="center" w:pos="4320"/>
        <w:tab w:val="right" w:pos="8640"/>
      </w:tabs>
      <w:snapToGrid w:val="0"/>
      <w:jc w:val="center"/>
    </w:pPr>
    <w:rPr>
      <w:sz w:val="18"/>
      <w:szCs w:val="18"/>
    </w:rPr>
  </w:style>
  <w:style w:type="character" w:customStyle="1" w:styleId="Char3">
    <w:name w:val="页眉 Char"/>
    <w:link w:val="a6"/>
    <w:semiHidden/>
    <w:rPr>
      <w:sz w:val="18"/>
      <w:szCs w:val="18"/>
    </w:rPr>
  </w:style>
  <w:style w:type="paragraph" w:styleId="11">
    <w:name w:val="toc 1"/>
    <w:basedOn w:val="a"/>
    <w:next w:val="a"/>
    <w:pPr>
      <w:spacing w:before="120"/>
      <w:jc w:val="left"/>
    </w:pPr>
    <w:rPr>
      <w:rFonts w:ascii="Cambria" w:hAnsi="Cambria"/>
      <w:b/>
      <w:sz w:val="24"/>
    </w:rPr>
  </w:style>
  <w:style w:type="paragraph" w:styleId="40">
    <w:name w:val="toc 4"/>
    <w:basedOn w:val="a"/>
    <w:next w:val="a"/>
    <w:pPr>
      <w:ind w:left="630"/>
      <w:jc w:val="left"/>
    </w:pPr>
    <w:rPr>
      <w:rFonts w:ascii="Cambria" w:hAnsi="Cambria"/>
      <w:sz w:val="20"/>
      <w:szCs w:val="20"/>
    </w:rPr>
  </w:style>
  <w:style w:type="paragraph" w:styleId="6">
    <w:name w:val="toc 6"/>
    <w:basedOn w:val="a"/>
    <w:next w:val="a"/>
    <w:pPr>
      <w:ind w:left="1050"/>
      <w:jc w:val="left"/>
    </w:pPr>
    <w:rPr>
      <w:rFonts w:ascii="Cambria" w:hAnsi="Cambria"/>
      <w:sz w:val="20"/>
      <w:szCs w:val="20"/>
    </w:rPr>
  </w:style>
  <w:style w:type="paragraph" w:styleId="20">
    <w:name w:val="toc 2"/>
    <w:basedOn w:val="a"/>
    <w:next w:val="a"/>
    <w:pPr>
      <w:ind w:left="210"/>
      <w:jc w:val="left"/>
    </w:pPr>
    <w:rPr>
      <w:rFonts w:ascii="Cambria" w:hAnsi="Cambria"/>
      <w:b/>
      <w:sz w:val="22"/>
      <w:szCs w:val="22"/>
    </w:rPr>
  </w:style>
  <w:style w:type="paragraph" w:styleId="9">
    <w:name w:val="toc 9"/>
    <w:basedOn w:val="a"/>
    <w:next w:val="a"/>
    <w:pPr>
      <w:ind w:left="1680"/>
      <w:jc w:val="left"/>
    </w:pPr>
    <w:rPr>
      <w:rFonts w:ascii="Cambria" w:hAnsi="Cambria"/>
      <w:sz w:val="20"/>
      <w:szCs w:val="20"/>
    </w:rPr>
  </w:style>
  <w:style w:type="character" w:customStyle="1" w:styleId="HTMLChar">
    <w:name w:val="HTML 预设格式 Char"/>
    <w:link w:val="HTML1"/>
    <w:uiPriority w:val="99"/>
    <w:semiHidden/>
    <w:rPr>
      <w:rFonts w:ascii="宋体" w:eastAsia="宋体" w:hAnsi="宋体" w:cs="宋体"/>
      <w:kern w:val="0"/>
    </w:rPr>
  </w:style>
  <w:style w:type="paragraph" w:customStyle="1" w:styleId="HTML1">
    <w:name w:val="HTML 预设格式1"/>
    <w:basedOn w:val="a"/>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styleId="a7">
    <w:name w:val="FollowedHyperlink"/>
    <w:rPr>
      <w:color w:val="800080"/>
      <w:u w:val="single"/>
    </w:rPr>
  </w:style>
  <w:style w:type="character" w:styleId="a8">
    <w:name w:val="Hyperlink"/>
    <w:rPr>
      <w:color w:val="0000FF"/>
      <w:u w:val="single"/>
    </w:rPr>
  </w:style>
  <w:style w:type="paragraph" w:customStyle="1" w:styleId="Web">
    <w:name w:val="普通 (Web)"/>
    <w:basedOn w:val="a"/>
    <w:pPr>
      <w:widowControl/>
      <w:spacing w:before="100" w:beforeAutospacing="1" w:after="100" w:afterAutospacing="1"/>
      <w:jc w:val="left"/>
    </w:pPr>
    <w:rPr>
      <w:rFonts w:ascii="宋体" w:hAnsi="宋体" w:hint="eastAsia"/>
      <w:kern w:val="0"/>
      <w:sz w:val="24"/>
    </w:rPr>
  </w:style>
  <w:style w:type="paragraph" w:customStyle="1" w:styleId="12">
    <w:name w:val="列出段落1"/>
    <w:basedOn w:val="a"/>
    <w:pPr>
      <w:ind w:firstLineChars="200" w:firstLine="420"/>
    </w:pPr>
  </w:style>
  <w:style w:type="paragraph" w:customStyle="1" w:styleId="TOC1">
    <w:name w:val="TOC 标题1"/>
    <w:basedOn w:val="1"/>
    <w:next w:val="a"/>
    <w:pPr>
      <w:widowControl/>
      <w:spacing w:before="480" w:after="0" w:line="276" w:lineRule="auto"/>
      <w:jc w:val="left"/>
      <w:outlineLvl w:val="9"/>
    </w:pPr>
    <w:rPr>
      <w:rFonts w:ascii="Calibri" w:hAnsi="Calibri"/>
      <w:color w:val="365F90"/>
      <w:kern w:val="0"/>
      <w:sz w:val="28"/>
      <w:szCs w:val="28"/>
    </w:rPr>
  </w:style>
  <w:style w:type="paragraph" w:customStyle="1" w:styleId="441">
    <w:name w:val="4.4.1"/>
    <w:basedOn w:val="3"/>
    <w:next w:val="a"/>
    <w:link w:val="441CharChar"/>
    <w:qFormat/>
    <w:pPr>
      <w:numPr>
        <w:numId w:val="2"/>
      </w:numPr>
    </w:pPr>
    <w:rPr>
      <w:sz w:val="28"/>
    </w:rPr>
  </w:style>
  <w:style w:type="paragraph" w:customStyle="1" w:styleId="521">
    <w:name w:val="5.2.1"/>
    <w:basedOn w:val="3"/>
    <w:next w:val="a"/>
    <w:link w:val="521CharChar"/>
    <w:pPr>
      <w:numPr>
        <w:numId w:val="3"/>
      </w:numPr>
    </w:pPr>
    <w:rPr>
      <w:sz w:val="28"/>
    </w:rPr>
  </w:style>
  <w:style w:type="character" w:customStyle="1" w:styleId="13">
    <w:name w:val="书籍标题1"/>
    <w:rPr>
      <w:b/>
      <w:bCs/>
      <w:smallCaps/>
      <w:spacing w:val="5"/>
    </w:rPr>
  </w:style>
  <w:style w:type="character" w:customStyle="1" w:styleId="441CharChar">
    <w:name w:val="4.4.1 Char Char"/>
    <w:link w:val="441"/>
    <w:semiHidden/>
    <w:rPr>
      <w:rFonts w:ascii="Times New Roman" w:eastAsia="宋体" w:hAnsi="Times New Roman" w:cs="Times New Roman"/>
      <w:b/>
      <w:bCs/>
      <w:sz w:val="28"/>
      <w:szCs w:val="32"/>
    </w:rPr>
  </w:style>
  <w:style w:type="character" w:customStyle="1" w:styleId="521CharChar">
    <w:name w:val="5.2.1 Char Char"/>
    <w:link w:val="521"/>
    <w:semiHidden/>
    <w:rPr>
      <w:rFonts w:ascii="Times New Roman" w:eastAsia="宋体" w:hAnsi="Times New Roman" w:cs="Times New Roman"/>
      <w:b/>
      <w:bCs/>
      <w:sz w:val="28"/>
      <w:szCs w:val="32"/>
    </w:rPr>
  </w:style>
  <w:style w:type="character" w:customStyle="1" w:styleId="14">
    <w:name w:val="批注引用1"/>
    <w:rPr>
      <w:sz w:val="21"/>
      <w:szCs w:val="21"/>
    </w:rPr>
  </w:style>
  <w:style w:type="character" w:styleId="a9">
    <w:name w:val="Emphasis"/>
    <w:uiPriority w:val="20"/>
    <w:qFormat/>
    <w:rsid w:val="00B0612E"/>
    <w:rPr>
      <w:i/>
      <w:iCs/>
    </w:rPr>
  </w:style>
  <w:style w:type="character" w:customStyle="1" w:styleId="441Char">
    <w:name w:val="4.4.1 Char"/>
    <w:rsid w:val="004A7C9D"/>
    <w:rPr>
      <w:rFonts w:ascii="Times New Roman" w:eastAsia="宋体" w:hAnsi="Times New Roman" w:cs="Times New Roman"/>
      <w:b/>
      <w:bCs/>
      <w:sz w:val="28"/>
      <w:szCs w:val="32"/>
    </w:rPr>
  </w:style>
  <w:style w:type="character" w:styleId="aa">
    <w:name w:val="annotation reference"/>
    <w:uiPriority w:val="99"/>
    <w:semiHidden/>
    <w:unhideWhenUsed/>
    <w:rsid w:val="00C9010C"/>
    <w:rPr>
      <w:sz w:val="21"/>
      <w:szCs w:val="21"/>
    </w:rPr>
  </w:style>
  <w:style w:type="paragraph" w:styleId="ab">
    <w:name w:val="annotation subject"/>
    <w:basedOn w:val="a3"/>
    <w:next w:val="a3"/>
    <w:link w:val="Char10"/>
    <w:uiPriority w:val="99"/>
    <w:semiHidden/>
    <w:unhideWhenUsed/>
    <w:rsid w:val="00C9010C"/>
    <w:rPr>
      <w:b/>
      <w:bCs/>
    </w:rPr>
  </w:style>
  <w:style w:type="character" w:customStyle="1" w:styleId="Char10">
    <w:name w:val="批注主题 Char1"/>
    <w:link w:val="ab"/>
    <w:uiPriority w:val="99"/>
    <w:semiHidden/>
    <w:rsid w:val="00C9010C"/>
    <w:rPr>
      <w:rFonts w:ascii="Times New Roman" w:eastAsia="宋体" w:hAnsi="Times New Roman" w:cs="Times New Roman"/>
      <w:b/>
      <w:bCs/>
      <w:kern w:val="2"/>
      <w:sz w:val="21"/>
      <w:szCs w:val="24"/>
    </w:rPr>
  </w:style>
  <w:style w:type="paragraph" w:styleId="ac">
    <w:name w:val="List Paragraph"/>
    <w:basedOn w:val="a"/>
    <w:uiPriority w:val="34"/>
    <w:qFormat/>
    <w:rsid w:val="002B3D69"/>
    <w:pPr>
      <w:ind w:firstLineChars="200" w:firstLine="420"/>
    </w:pPr>
  </w:style>
  <w:style w:type="table" w:styleId="ad">
    <w:name w:val="Table Grid"/>
    <w:basedOn w:val="a1"/>
    <w:uiPriority w:val="59"/>
    <w:rsid w:val="006C1846"/>
    <w:rPr>
      <w:rFonts w:ascii="Cambria" w:hAnsi="Cambria"/>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uiPriority w:val="99"/>
    <w:unhideWhenUsed/>
    <w:rsid w:val="00B00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1">
    <w:name w:val="HTML 预设格式 Char1"/>
    <w:uiPriority w:val="99"/>
    <w:semiHidden/>
    <w:rsid w:val="00B009AC"/>
    <w:rPr>
      <w:rFonts w:ascii="Courier New" w:hAnsi="Courier New" w:cs="Courier New"/>
      <w:kern w:val="2"/>
    </w:rPr>
  </w:style>
  <w:style w:type="character" w:styleId="HTML0">
    <w:name w:val="HTML Definition"/>
    <w:uiPriority w:val="99"/>
    <w:semiHidden/>
    <w:unhideWhenUsed/>
    <w:rsid w:val="00B009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67997">
      <w:bodyDiv w:val="1"/>
      <w:marLeft w:val="0"/>
      <w:marRight w:val="0"/>
      <w:marTop w:val="0"/>
      <w:marBottom w:val="0"/>
      <w:divBdr>
        <w:top w:val="none" w:sz="0" w:space="0" w:color="auto"/>
        <w:left w:val="none" w:sz="0" w:space="0" w:color="auto"/>
        <w:bottom w:val="none" w:sz="0" w:space="0" w:color="auto"/>
        <w:right w:val="none" w:sz="0" w:space="0" w:color="auto"/>
      </w:divBdr>
    </w:div>
    <w:div w:id="565457313">
      <w:bodyDiv w:val="1"/>
      <w:marLeft w:val="0"/>
      <w:marRight w:val="0"/>
      <w:marTop w:val="0"/>
      <w:marBottom w:val="0"/>
      <w:divBdr>
        <w:top w:val="none" w:sz="0" w:space="0" w:color="auto"/>
        <w:left w:val="none" w:sz="0" w:space="0" w:color="auto"/>
        <w:bottom w:val="none" w:sz="0" w:space="0" w:color="auto"/>
        <w:right w:val="none" w:sz="0" w:space="0" w:color="auto"/>
      </w:divBdr>
    </w:div>
    <w:div w:id="638850365">
      <w:bodyDiv w:val="1"/>
      <w:marLeft w:val="0"/>
      <w:marRight w:val="0"/>
      <w:marTop w:val="0"/>
      <w:marBottom w:val="0"/>
      <w:divBdr>
        <w:top w:val="none" w:sz="0" w:space="0" w:color="auto"/>
        <w:left w:val="none" w:sz="0" w:space="0" w:color="auto"/>
        <w:bottom w:val="none" w:sz="0" w:space="0" w:color="auto"/>
        <w:right w:val="none" w:sz="0" w:space="0" w:color="auto"/>
      </w:divBdr>
    </w:div>
    <w:div w:id="863831016">
      <w:bodyDiv w:val="1"/>
      <w:marLeft w:val="0"/>
      <w:marRight w:val="0"/>
      <w:marTop w:val="0"/>
      <w:marBottom w:val="0"/>
      <w:divBdr>
        <w:top w:val="none" w:sz="0" w:space="0" w:color="auto"/>
        <w:left w:val="none" w:sz="0" w:space="0" w:color="auto"/>
        <w:bottom w:val="none" w:sz="0" w:space="0" w:color="auto"/>
        <w:right w:val="none" w:sz="0" w:space="0" w:color="auto"/>
      </w:divBdr>
    </w:div>
    <w:div w:id="1195002750">
      <w:bodyDiv w:val="1"/>
      <w:marLeft w:val="0"/>
      <w:marRight w:val="0"/>
      <w:marTop w:val="0"/>
      <w:marBottom w:val="0"/>
      <w:divBdr>
        <w:top w:val="none" w:sz="0" w:space="0" w:color="auto"/>
        <w:left w:val="none" w:sz="0" w:space="0" w:color="auto"/>
        <w:bottom w:val="none" w:sz="0" w:space="0" w:color="auto"/>
        <w:right w:val="none" w:sz="0" w:space="0" w:color="auto"/>
      </w:divBdr>
    </w:div>
    <w:div w:id="154162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tworkbench.com/1234.html&#65292;&#33509;&#37197;&#32622;&#27491;&#21017;&#34920;&#36798;&#24335;" TargetMode="External"/><Relationship Id="rId18" Type="http://schemas.openxmlformats.org/officeDocument/2006/relationships/hyperlink" Target="https://192.168.1.42/newlens-docs/trunk/Dev/NetworkBench%20New%20Lens-Spec-Metrics.docx" TargetMode="External"/><Relationship Id="rId26" Type="http://schemas.openxmlformats.org/officeDocument/2006/relationships/hyperlink" Target="http://www.w3.org/html/wg/drafts/html/master/webappapis.html" TargetMode="External"/><Relationship Id="rId3" Type="http://schemas.openxmlformats.org/officeDocument/2006/relationships/numbering" Target="numbering.xml"/><Relationship Id="rId21" Type="http://schemas.openxmlformats.org/officeDocument/2006/relationships/hyperlink" Target="../newlens-docs/trunk/Dev/NetworkBench%20New%20Lens-Spec-Metrics.docx"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networkbench.com/1234.html&#65292;&#33509;&#37197;&#32622;&#27491;&#21017;&#34920;&#36798;&#24335;" TargetMode="External"/><Relationship Id="rId17" Type="http://schemas.openxmlformats.org/officeDocument/2006/relationships/hyperlink" Target="https://192.168.1.42/newlens-docs/trunk/Dev/NetworkBench%20New%20Lens-Spec-Metrics-Scope%20&amp;%20categories.xlsx" TargetMode="External"/><Relationship Id="rId25" Type="http://schemas.openxmlformats.org/officeDocument/2006/relationships/hyperlink" Target="http://www.w3.org/html/wg/drafts/html/master/infrastructure.htm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192.168.1.42/newlens-docs/trunk/Dev/NetworkBench%20New%20Lens-Spec-Metrics.docx" TargetMode="External"/><Relationship Id="rId20" Type="http://schemas.openxmlformats.org/officeDocument/2006/relationships/hyperlink" Target="https://192.168.1.42/newlens-docs/trunk/Dev/NetworkBench%20New%20Lens-Spec-Metrics-Scope%20&amp;%20categories.xlsx" TargetMode="External"/><Relationship Id="rId29" Type="http://schemas.openxmlformats.org/officeDocument/2006/relationships/hyperlink" Target="http://www.w3.org/html/wg/drafts/html/master/webappapi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son.org/" TargetMode="External"/><Relationship Id="rId24" Type="http://schemas.openxmlformats.org/officeDocument/2006/relationships/hyperlink" Target="http://www.w3.org/html/wg/drafts/html/master/webappapis.html" TargetMode="External"/><Relationship Id="rId32" Type="http://schemas.openxmlformats.org/officeDocument/2006/relationships/hyperlink" Target="https://report.tingyun.com/symbol/authkey/AUTH_KEY/appkey/APP_KEY" TargetMode="External"/><Relationship Id="rId5" Type="http://schemas.openxmlformats.org/officeDocument/2006/relationships/settings" Target="settings.xml"/><Relationship Id="rId15" Type="http://schemas.openxmlformats.org/officeDocument/2006/relationships/hyperlink" Target="https://192.168.1.42/newlens-docs/trunk/Dev/NetworkBench%20New%20Lens-Spec-Metrics-Scope%20&amp;%20categories.xlsx" TargetMode="External"/><Relationship Id="rId23" Type="http://schemas.openxmlformats.org/officeDocument/2006/relationships/hyperlink" Target="NetworkBench%20New%20Lens-Spec-Metrics-Scope%20&amp;%20categories.xlsx" TargetMode="External"/><Relationship Id="rId28" Type="http://schemas.openxmlformats.org/officeDocument/2006/relationships/hyperlink" Target="http://www.w3.org/html/wg/drafts/html/master/webappapis.html" TargetMode="External"/><Relationship Id="rId10" Type="http://schemas.openxmlformats.org/officeDocument/2006/relationships/hyperlink" Target="http://www.w3.org/Protocols/rfc2616/rfc2616.html" TargetMode="External"/><Relationship Id="rId19" Type="http://schemas.openxmlformats.org/officeDocument/2006/relationships/hyperlink" Target="https://192.168.1.42/newlens-docs/trunk/Dev/NetworkBench%20New%20Lens-Spec-Metrics-Scope%20&amp;%20categories.xlsx" TargetMode="External"/><Relationship Id="rId31" Type="http://schemas.openxmlformats.org/officeDocument/2006/relationships/hyperlink" Target="https://report.tingyun.com/symbol/authkey/AUTH_KEY/appkey/APP_KEY" TargetMode="External"/><Relationship Id="rId4" Type="http://schemas.openxmlformats.org/officeDocument/2006/relationships/styles" Target="styles.xml"/><Relationship Id="rId9" Type="http://schemas.openxmlformats.org/officeDocument/2006/relationships/hyperlink" Target="http://www.json.org/" TargetMode="External"/><Relationship Id="rId14" Type="http://schemas.openxmlformats.org/officeDocument/2006/relationships/hyperlink" Target="https://192.168.1.42/newlens-docs/trunk/Dev/NetworkBench%20New%20Lens-Spec-Metrics.docx" TargetMode="External"/><Relationship Id="rId22" Type="http://schemas.openxmlformats.org/officeDocument/2006/relationships/hyperlink" Target="NetworkBench%20New%20Lens-Spec-Metrics.docx" TargetMode="External"/><Relationship Id="rId27" Type="http://schemas.openxmlformats.org/officeDocument/2006/relationships/hyperlink" Target="http://www.w3.org/html/wg/drafts/html/master/webappapis.html" TargetMode="External"/><Relationship Id="rId30" Type="http://schemas.openxmlformats.org/officeDocument/2006/relationships/hyperlink" Target="http://www.w3.org/html/wg/drafts/html/master/webappapis.html"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FBFC8B-D1DB-4BCF-9281-9279B3AFE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9248</TotalTime>
  <Pages>41</Pages>
  <Words>6039</Words>
  <Characters>34424</Characters>
  <Application>Microsoft Office Word</Application>
  <DocSecurity>0</DocSecurity>
  <Lines>286</Lines>
  <Paragraphs>80</Paragraphs>
  <ScaleCrop>false</ScaleCrop>
  <Company>NetworkBench</Company>
  <LinksUpToDate>false</LinksUpToDate>
  <CharactersWithSpaces>40383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BurningIce</dc:title>
  <dc:creator>陈靖华</dc:creator>
  <cp:lastModifiedBy>廖雄杰</cp:lastModifiedBy>
  <cp:revision>501</cp:revision>
  <dcterms:created xsi:type="dcterms:W3CDTF">2013-05-15T11:33:00Z</dcterms:created>
  <dcterms:modified xsi:type="dcterms:W3CDTF">2015-08-11T11:57:00Z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